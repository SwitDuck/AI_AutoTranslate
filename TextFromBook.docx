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Обработанный текст</w:t>
      </w:r>
    </w:p>
    <w:p>
      <w:r>
        <w:t>Текст из pdf файла</w:t>
      </w:r>
    </w:p>
    <w:p>
      <w:r>
        <w:t xml:space="preserve">  </w:t>
        <w:br/>
        <w:t xml:space="preserve">        </w:t>
        <w:br/>
        <w:t xml:space="preserve">For more Free E-books </w:t>
        <w:br/>
        <w:t xml:space="preserve">    </w:t>
        <w:br/>
        <w:t xml:space="preserve">Visit </w:t>
        <w:br/>
        <w:t xml:space="preserve">http://ali-almukhtar.blogspot.com </w:t>
      </w:r>
    </w:p>
    <w:p/>
    <w:p>
      <w:r>
        <w:t>ARM System Developer’s Guide</w:t>
        <w:br/>
        <w:t>Designing and Optimizing</w:t>
        <w:br/>
        <w:t>System Software</w:t>
      </w:r>
    </w:p>
    <w:p>
      <w:r>
        <w:t>About the Authors</w:t>
        <w:br/>
        <w:t>Andrew N. Sloss</w:t>
        <w:br/>
        <w:t>Andrew Sloss received a B.Sc. in Computer Science from the University of Herefordshire (UK)</w:t>
        <w:br/>
        <w:t>in 1992 and was certiﬁed as a Chartered Engineer by the British Computer Society (C.Eng, MBCS).</w:t>
        <w:br/>
        <w:t>He has worked in the computer industry for over 16 years and has been involved with the ARM</w:t>
        <w:br/>
        <w:t>processor since 1987. He has gained extensive experience developing a wide range of applications</w:t>
        <w:br/>
        <w:t>running on the ARM processor. He designed the ﬁrst editing systems for both Chinese and EgyptianHieroglyphics executing on the ARM2 and ARM3 processors for Emerald Publishing (UK). AndrewSloss has worked at ARM Inc. for over six years. He is currently a Technical Sales Engineer advising</w:t>
        <w:br/>
        <w:t>and supporting companies developing new products. He works within the U.S. Sales Organization</w:t>
        <w:br/>
        <w:t>and is based in Los Gatos, California.</w:t>
        <w:br/>
        <w:t>Dominic Symes</w:t>
        <w:br/>
        <w:t>Dominic Symes is currently a software engineer at ARM Ltd. in Cambridge, England, where</w:t>
        <w:br/>
        <w:t>he has worked on ARM-based embedded software since 1995. He received his B.A. and D.Phil. in</w:t>
        <w:br/>
        <w:t>Mathematics from Oxford University. He ﬁrst programmed the ARM in 1989 and is particularlyinterested in algorithms and optimization techniques. Before joining ARM, he wrote commercial and</w:t>
        <w:br/>
        <w:t>public domain ARM software.</w:t>
        <w:br/>
        <w:t>Chris Wright</w:t>
        <w:br/>
        <w:t>Chris Wright began his embedded systems career in the early 80s at Lockheed Advanced Marine</w:t>
        <w:br/>
        <w:t>Systems. While at Advanced Marine Systems he wrote small software control systems for use on</w:t>
        <w:br/>
        <w:t>the Intel 8051 family of microcontrollers. He has spent much of his career working at the LockheedPalo Alto Research Laboratory and in a software development group at Dow Jones Telerate. Mostrecently, Chris Wright spent several years in the Customer Support group at ARM Inc., training and</w:t>
        <w:br/>
        <w:t>supporting partner companies developing new ARM-based products. Chris Wright is currently the</w:t>
        <w:br/>
        <w:t>Director of Customer Support at Ultimodule Inc. in Sunnyvale, California.</w:t>
        <w:br/>
        <w:t>John Rayﬁeld</w:t>
        <w:br/>
        <w:t>John Rayﬁeld, an independent consultant, was formerly Vice President of Marketing, U.S., at</w:t>
        <w:br/>
        <w:t>ARM. In this role he was responsible for setting ARM’s strategic marketing direction in the U.S.,</w:t>
        <w:br/>
        <w:t>and identifying opportunities for new technologies to serve key market segments. John joined ARMin 1996 and held various roles within the company, including Director of Technical Marketing andR&amp;D, which were focused around new product/technology development. Before joining ARM, John</w:t>
        <w:br/>
        <w:t>held several engineering and management roles in the ﬁeld of digital signal processing, software,</w:t>
        <w:br/>
        <w:t>hardware, ASIC and system design. John holds an M.Sc. in Signal Processing from the University ofSurrey (UK) and a B.Sc.Hons. in Electronic Engineering from Brunel University (UK).</w:t>
      </w:r>
    </w:p>
    <w:p>
      <w:r>
        <w:t>ARM System</w:t>
        <w:br/>
        <w:t>Developer’s Guide</w:t>
        <w:br/>
        <w:t>Designing and Optimizing</w:t>
        <w:br/>
        <w:t>System Software</w:t>
        <w:br/>
        <w:t>Andrew N. Sloss</w:t>
        <w:br/>
        <w:t>Dominic Symes</w:t>
        <w:br/>
        <w:t>Chris Wright</w:t>
        <w:br/>
        <w:t>With a contribution by John Rayﬁeld</w:t>
        <w:br/>
        <w:t>AMSTERDAM • BOSTON • HEIDELBERG • LONDON</w:t>
        <w:br/>
        <w:t>NEW YORK • OXFORD • PARIS • SAN DIEGO</w:t>
        <w:br/>
        <w:t>SAN FRANCISCO • SINGAPORE • SYDNEY • TOKYO</w:t>
        <w:br/>
        <w:t>Morgan Kaufmann is an imprint of Elsevier</w:t>
      </w:r>
    </w:p>
    <w:p>
      <w:r>
        <w:t>Senior Editor Denise E.M. Penrose</w:t>
        <w:br/>
        <w:t>Publishing Services Manager Simon Crump</w:t>
        <w:br/>
        <w:t>Project Manager Sarah M. Hajduk</w:t>
        <w:br/>
        <w:t>Developmental Editor Belinda BreyerEditorial Assistant Summer Block</w:t>
        <w:br/>
        <w:t>Cover Design Dick Hannus</w:t>
        <w:br/>
        <w:t>Cover Image Red Wing No.6 by Charles Biederman</w:t>
        <w:br/>
        <w:t>Collection Walker Art Center, Minneapolis</w:t>
        <w:br/>
        <w:t>Gift of the artist through the Ford Foundation Purchase Program, 1964</w:t>
        <w:br/>
        <w:t>Technical Illustration Dartmouth PublishingComposition Cepha Imaging, Ltd.</w:t>
        <w:br/>
        <w:t>Copyeditor Ken Dellapenta</w:t>
        <w:br/>
        <w:t>Proofreader Jan Cocker</w:t>
        <w:br/>
        <w:t>Indexer Ferreira Indexing</w:t>
        <w:br/>
        <w:t>Interior printer The Maple-Vail Book Manufacturing Group</w:t>
        <w:br/>
        <w:t>Cover printer Phoenix Color</w:t>
        <w:br/>
        <w:t>Morgan Kaufmann Publishers is an imprint of Elsevier.500 Sansome Street, Suite 400, San Francisco, CA 94111</w:t>
        <w:br/>
        <w:t>This book is printed on acid-free paper.</w:t>
        <w:br/>
        <w:t>© 2004 by Elsevier Inc. All rights reserved.</w:t>
        <w:br/>
        <w:t>The programs, examples, and applications presented in this book and on the publisher’s Web site have been included for their instructional</w:t>
        <w:br/>
        <w:t>value. The publisher and the authors offer no warranty implied or express, including but not limited to implied warranties of ﬁtness or merchantability</w:t>
        <w:br/>
        <w:t>for any particular purpose and do not accept any liability for any loss or damage arising from the use of any information in this book, or any error or</w:t>
        <w:br/>
        <w:t>omission in such information, or any incorrect use of these programs, procedures, and applications.</w:t>
        <w:br/>
        <w:t>Designations used by companies to distinguish their products are often claimed as trademarks or registered trademarks. In all instances in</w:t>
        <w:br/>
        <w:t>which Morgan Kaufmann Publishers is aware of a claim, the product names appear in initial capital or all capital letters. Readers, however, should</w:t>
        <w:br/>
        <w:t>contact the appropriate companies for more complete information regarding trademarks and registration.</w:t>
        <w:br/>
        <w:t>No part of this publication may be reproduced, stored in a retrieval system, or transmitted in any form or by any means—electronic, mechanical,</w:t>
        <w:br/>
        <w:t>photocopying, scanning, or otherwise—without prior written permission of the publisher.</w:t>
        <w:br/>
        <w:t>Permissions may be sought directly from Elsevier’s Science &amp; Technology Rights Department in Oxford, UK: phone: (</w:t>
        <w:br/>
        <w:t>+44) 1865 843830, fax:</w:t>
        <w:br/>
        <w:t>(+44) 1865 853333, e-mail: permissions@elsevier.com.uk. You may also complete your request on-line via the Elsevier homepage (http://elsevier.com)b y</w:t>
        <w:br/>
        <w:t>selecting “Customer Support” and then “Obtaining Permissions.”</w:t>
        <w:br/>
        <w:t>Library of Congress Cataloging-in-Publication Data</w:t>
        <w:br/>
        <w:t>Sloss, Andrew N.</w:t>
        <w:br/>
        <w:t>ARM system developer’s guide: designing and optimizing system software/Andrew N.</w:t>
        <w:br/>
        <w:t>Sloss, Dominic Symes, Chris Wright.</w:t>
        <w:br/>
        <w:t>p. cm.</w:t>
        <w:br/>
        <w:t>Includes bibliographical references and index.</w:t>
        <w:br/>
        <w:t>ISBN 1-55860-874-5 (alk. paper)</w:t>
        <w:br/>
        <w:t>1. Computer software–Development. 2. RISC microprocessors. 3. Computer</w:t>
        <w:br/>
        <w:t>architecture. I. Symes, Dominic. II. Wright, Chris, 1953- III. Title.</w:t>
        <w:br/>
        <w:t>QA76.76.D47S565 2004</w:t>
        <w:br/>
        <w:t>005.1–dc22</w:t>
        <w:br/>
        <w:t>2004040366</w:t>
        <w:br/>
        <w:t>ISBN: 1-55860-874-5</w:t>
        <w:br/>
        <w:t>For information on all Morgan Kaufmann publications,</w:t>
        <w:br/>
        <w:t>visit our Web site at www.mkp.com.</w:t>
        <w:br/>
        <w:t>Printed in the United States of America</w:t>
        <w:br/>
        <w:t>0 80 70 60 50 4 54321</w:t>
      </w:r>
    </w:p>
    <w:p>
      <w:r>
        <w:t>Contents</w:t>
        <w:br/>
        <w:t>About the Authors ii</w:t>
        <w:br/>
        <w:t>Preface xi</w:t>
        <w:br/>
        <w:t>Chapter</w:t>
        <w:br/>
        <w:t>1 ARM Embedded Systems 3</w:t>
        <w:br/>
        <w:t>1.1 The RISC Design Philosophy 4</w:t>
        <w:br/>
        <w:t>1.2 The ARM Design Philosophy 5</w:t>
        <w:br/>
        <w:t>1.3 Embedded System Hardware 6</w:t>
        <w:br/>
        <w:t>1.4 Embedded System Software 12</w:t>
        <w:br/>
        <w:t>1.5 Summary 15</w:t>
        <w:br/>
        <w:t>Chapter</w:t>
        <w:br/>
        <w:t>2 ARM Processor Fundamentals 19</w:t>
        <w:br/>
        <w:t>2.1 Registers 21</w:t>
        <w:br/>
        <w:t>2.2 Current Program Status Register 22</w:t>
        <w:br/>
        <w:t>2.3 Pipeline 29</w:t>
        <w:br/>
        <w:t>2.4 Exceptions, Interrupts, and the Vector Table 33</w:t>
        <w:br/>
        <w:t>2.5 Core Extensions 34</w:t>
        <w:br/>
        <w:t>2.6 Architecture Revisions 37</w:t>
        <w:br/>
        <w:t>2.7 ARM Processor Families 38</w:t>
        <w:br/>
        <w:t>2.8 Summary 43</w:t>
        <w:br/>
        <w:t>Chapter</w:t>
        <w:br/>
        <w:t>3 Introduction to the ARM Instruction Set 47</w:t>
        <w:br/>
        <w:t>3.1 Data Processing Instructions 50</w:t>
        <w:br/>
        <w:t>3.2 Branch Instructions 58</w:t>
        <w:br/>
        <w:t>3.3 Load-Store Instructions 60</w:t>
        <w:br/>
        <w:t>3.4 Software Interrupt Instruction 73</w:t>
        <w:br/>
        <w:t>3.5 Program Status Register Instructions 75</w:t>
        <w:br/>
        <w:t>3.6 Loading Constants 78</w:t>
        <w:br/>
        <w:t>3.7 ARMv5E Extensions 79</w:t>
        <w:br/>
        <w:t>3.8 Conditional Execution 82</w:t>
        <w:br/>
        <w:t>3.9 Summary 84</w:t>
        <w:br/>
        <w:t>v</w:t>
      </w:r>
    </w:p>
    <w:p>
      <w:r>
        <w:t>vi Contents</w:t>
        <w:br/>
        <w:t>Chapter</w:t>
        <w:br/>
        <w:t>4 Introduction to the Thumb Instruction Set 87</w:t>
        <w:br/>
        <w:t>4.1 Thumb Register Usage 89</w:t>
        <w:br/>
        <w:t>4.2 ARM-Thumb Interworking 90</w:t>
        <w:br/>
        <w:t>4.3 Other Branch Instructions 92</w:t>
        <w:br/>
        <w:t>4.4 Data Processing Instructions 93</w:t>
        <w:br/>
        <w:t>4.5 Single-Register Load-Store Instructions 96</w:t>
        <w:br/>
        <w:t>4.6 Multiple-Register Load-Store Instructions 97</w:t>
        <w:br/>
        <w:t>4.7 Stack Instructions 98</w:t>
        <w:br/>
        <w:t>4.8 Software Interrupt Instruction 99</w:t>
        <w:br/>
        <w:t>4.9 Summary 100</w:t>
        <w:br/>
        <w:t>Chapter</w:t>
        <w:br/>
        <w:t>5 Efficient C Programming 103</w:t>
        <w:br/>
        <w:t>5.1 Overview of C Compilers and Optimization 104</w:t>
        <w:br/>
        <w:t>5.2 Basic C Data Types 105</w:t>
        <w:br/>
        <w:t>5.3 C Looping Structures 113</w:t>
        <w:br/>
        <w:t>5.4 Register Allocation 120</w:t>
        <w:br/>
        <w:t>5.5 Function Calls 122</w:t>
        <w:br/>
        <w:t>5.6 Pointer Aliasing 127</w:t>
        <w:br/>
        <w:t>5.7 Structure Arrangement 130</w:t>
        <w:br/>
        <w:t>5.8 Bit-ﬁelds 133</w:t>
        <w:br/>
        <w:t>5.9 Unaligned Data and Endianness 136</w:t>
        <w:br/>
        <w:t>5.10 Division 140</w:t>
        <w:br/>
        <w:t>5.11 Floating Point 149</w:t>
        <w:br/>
        <w:t>5.12 Inline Functions and Inline Assembly 149</w:t>
        <w:br/>
        <w:t>5.13 Portability Issues 153</w:t>
        <w:br/>
        <w:t>5.14 Summary 155</w:t>
        <w:br/>
        <w:t>Chapter</w:t>
        <w:br/>
        <w:t>6 Writing and Optimizing ARM Assembly Code 157</w:t>
        <w:br/>
        <w:t>6.1 Writing Assembly Code 158</w:t>
        <w:br/>
        <w:t>6.2 Profiling and Cycle Counting 163</w:t>
        <w:br/>
        <w:t>6.3 Instruction Scheduling 163</w:t>
        <w:br/>
        <w:t>6.4 Register Allocation 171</w:t>
        <w:br/>
        <w:t>6.5 Conditional Execution 180</w:t>
        <w:br/>
        <w:t>6.6 Looping Constructs 183</w:t>
        <w:br/>
        <w:t>6.7 Bit Manipulation 191</w:t>
        <w:br/>
        <w:t>6.8 Efﬁcient Switches 197</w:t>
      </w:r>
    </w:p>
    <w:p>
      <w:r>
        <w:t>Contents vii</w:t>
        <w:br/>
        <w:t>6.9 Handling Unaligned Data 201</w:t>
        <w:br/>
        <w:t>6.10 Summary 204</w:t>
        <w:br/>
        <w:t>Chapter</w:t>
        <w:br/>
        <w:t>7 Optimized Primitives 207</w:t>
        <w:br/>
        <w:t>7.1 Double-Precision Integer Multiplication 208</w:t>
        <w:br/>
        <w:t>7.2 Integer Normalization and Count Leading Zeros 212</w:t>
        <w:br/>
        <w:t>7.3 Division 216</w:t>
        <w:br/>
        <w:t>7.4 Square Roots 238</w:t>
        <w:br/>
        <w:t>7.5 Transcendental Functions: log, exp, sin, cos 241</w:t>
        <w:br/>
        <w:t>7.6 Endian Reversal and Bit Operations 248</w:t>
        <w:br/>
        <w:t>7.7 Saturated and Rounded Arithmetic 253</w:t>
        <w:br/>
        <w:t>7.8 Random Number Generation 255</w:t>
        <w:br/>
        <w:t>7.9 Summary 256</w:t>
        <w:br/>
        <w:t>Chapter</w:t>
        <w:br/>
        <w:t>8 Digital Signal Processing 259</w:t>
        <w:br/>
        <w:t>8.1 Representing a Digital Signal 260</w:t>
        <w:br/>
        <w:t>8.2 Introduction to DSP on the ARM 269</w:t>
        <w:br/>
        <w:t>8.3 FIR ﬁlters 280</w:t>
        <w:br/>
        <w:t>8.4 IIR Filters 294</w:t>
        <w:br/>
        <w:t>8.5 The Discrete Fourier Transform 303</w:t>
        <w:br/>
        <w:t>8.6 Summary 314</w:t>
        <w:br/>
        <w:t>Chapter</w:t>
        <w:br/>
        <w:t>9 Exception and Interrupt Handling 317</w:t>
        <w:br/>
        <w:t>9.1 Exception Handling 318</w:t>
        <w:br/>
        <w:t>9.2 Interrupts 324</w:t>
        <w:br/>
        <w:t>9.3 Interrupt Handling Schemes 333</w:t>
        <w:br/>
        <w:t>9.4 Summary 364</w:t>
        <w:br/>
        <w:t>Chapter</w:t>
        <w:br/>
        <w:t>10 Firmware 367</w:t>
        <w:br/>
        <w:t>10.1 Firmware and Bootloader 367</w:t>
        <w:br/>
        <w:t>10.2 Example: Sandstone 372</w:t>
        <w:br/>
        <w:t>10.3 Summary 379</w:t>
      </w:r>
    </w:p>
    <w:p>
      <w:r>
        <w:t>viii Contents</w:t>
        <w:br/>
        <w:t>Chapter</w:t>
        <w:br/>
        <w:t>11 Embedded Operating Systems 381</w:t>
        <w:br/>
        <w:t>11.1 Fundamental Components 381</w:t>
        <w:br/>
        <w:t>11.2 Example: Simple Little Operating System 383</w:t>
        <w:br/>
        <w:t>11.3 Summary 400</w:t>
        <w:br/>
        <w:t>Chapter</w:t>
        <w:br/>
        <w:t>12 Caches 403</w:t>
        <w:br/>
        <w:t>12.1 The Memory Hierarchy and Cache Memory 404</w:t>
        <w:br/>
        <w:t>12.2 Cache Architecture 408</w:t>
        <w:br/>
        <w:t>12.3 Cache Policy 418</w:t>
        <w:br/>
        <w:t>12.4 Coprocessor 15 and Caches 423</w:t>
        <w:br/>
        <w:t>12.5 Flushing and Cleaning Cache Memory 423</w:t>
        <w:br/>
        <w:t>12.6 Cache Lockdown 443</w:t>
        <w:br/>
        <w:t>12.7 Caches and Software Performance 456</w:t>
        <w:br/>
        <w:t>12.8 Summary 457</w:t>
        <w:br/>
        <w:t>Chapter</w:t>
        <w:br/>
        <w:t>13 Memory Protection Units 461</w:t>
        <w:br/>
        <w:t>13.1 Protected Regions 463</w:t>
        <w:br/>
        <w:t>13.2 Initializing the MPU, Caches, and Write Buffer 465</w:t>
        <w:br/>
        <w:t>13.3 Demonstration of an MPU system 478</w:t>
        <w:br/>
        <w:t>13.4 Summary 487</w:t>
        <w:br/>
        <w:t>Chapter</w:t>
        <w:br/>
        <w:t>14 Memory Management Units 491</w:t>
        <w:br/>
        <w:t>14.1 Moving from an MPU to an MMU 492</w:t>
        <w:br/>
        <w:t>14.2 How Virtual Memory Works 493</w:t>
        <w:br/>
        <w:t>14.3 Details of the ARM MMU 501</w:t>
        <w:br/>
        <w:t>14.4 Page Tables 501</w:t>
        <w:br/>
        <w:t>14.5 The Translation Lookaside Buffer 506</w:t>
        <w:br/>
        <w:t>14.6 Domains and Memory Access Permission 510</w:t>
        <w:br/>
        <w:t>14.7 The Caches and Write Buffer 512</w:t>
        <w:br/>
        <w:t>14.8 Coprocessor 15 and MMU Configuration 513</w:t>
        <w:br/>
        <w:t>14.9 The Fast Context Switch Extension 515</w:t>
        <w:br/>
        <w:t>14.10 Demonstration: A Small Virtual Memory System 520</w:t>
        <w:br/>
        <w:t>14.11 The Demonstration as mmuSLOS 545</w:t>
        <w:br/>
        <w:t>14.12 Summary 545</w:t>
      </w:r>
    </w:p>
    <w:p>
      <w:r>
        <w:t>Contents ix</w:t>
        <w:br/>
        <w:t>Chapter</w:t>
        <w:br/>
        <w:t>15 The Future of the Architecture</w:t>
        <w:br/>
        <w:t>by John Rayﬁeld 549</w:t>
        <w:br/>
        <w:t>15.1 Advanced DSP and SIMD Support in ARMv6 550</w:t>
        <w:br/>
        <w:t>15.2 System and Multiprocessor Support Additions to ARMv6 560</w:t>
        <w:br/>
        <w:t>15.3 ARMv6 Implementations 563</w:t>
        <w:br/>
        <w:t>15.4 Future Technologies beyond ARMv6 563</w:t>
        <w:br/>
        <w:t>15.5 Summary 566</w:t>
        <w:br/>
        <w:t>Appendix</w:t>
        <w:br/>
        <w:t>A ARM and Thumb Assembler Instructions 569</w:t>
        <w:br/>
        <w:t>A.1 Using This Appendix 569</w:t>
        <w:br/>
        <w:t>A.2 Syntax 570</w:t>
        <w:br/>
        <w:t>A.3 Alphabetical List of ARM and Thumb Instructions 573</w:t>
        <w:br/>
        <w:t>A.4 ARM Assembler Quick Reference 620</w:t>
        <w:br/>
        <w:t>A.5 GNU Assembler Quick Reference 631</w:t>
        <w:br/>
        <w:t>Appendix</w:t>
        <w:br/>
        <w:t>B ARM and Thumb Instruction Encodings 637</w:t>
        <w:br/>
        <w:t>B.1 ARM Instruction Set Encodings 637</w:t>
        <w:br/>
        <w:t>B.2 Thumb Instruction Set Encodings 638</w:t>
        <w:br/>
        <w:t>B.3 Program Status Registers 645</w:t>
        <w:br/>
        <w:t>Appendix</w:t>
        <w:br/>
        <w:t>C Processors and Architecture 647</w:t>
        <w:br/>
        <w:t>C.1 ARM Naming Convention 647</w:t>
        <w:br/>
        <w:t>C.2 Core and Architectures 647</w:t>
        <w:br/>
        <w:t>Appendix</w:t>
        <w:br/>
        <w:t>D Instruction Cycle Timings 651</w:t>
        <w:br/>
        <w:t>D.1 Using the Instruction Cycle Timing Tables 651</w:t>
        <w:br/>
        <w:t>D.2 ARM7TDMI Instruction Cycle Timings 653</w:t>
        <w:br/>
        <w:t>D.3 ARM9TDMI Instruction Cycle Timings 654</w:t>
        <w:br/>
        <w:t>D.4 StrongARM1 Instruction Cycle Timings 655</w:t>
        <w:br/>
        <w:t>D.5 ARM9E Instruction Cycle Timings 656</w:t>
        <w:br/>
        <w:t>D.6 ARM10E Instruction Cycle Timings 658</w:t>
        <w:br/>
        <w:t>D.7 Intel XScale Instruction Cycle Timings 659</w:t>
        <w:br/>
        <w:t>D.8 ARM11 Cycle Timings 661</w:t>
      </w:r>
    </w:p>
    <w:p>
      <w:r>
        <w:t>x Contents</w:t>
        <w:br/>
        <w:t>Appendix</w:t>
        <w:br/>
        <w:t>E Suggested Reading 667</w:t>
        <w:br/>
        <w:t>E.1 ARM References 667</w:t>
        <w:br/>
        <w:t>E.2 Algorithm References 667</w:t>
        <w:br/>
        <w:t>E.3 Memory Management and Cache Architecture (Hardware Overview</w:t>
        <w:br/>
        <w:t>and Reference) 667</w:t>
        <w:br/>
        <w:t>E.4 Operating System References 668</w:t>
        <w:br/>
        <w:t>Index 669</w:t>
      </w:r>
    </w:p>
    <w:p>
      <w:r>
        <w:t>Preface</w:t>
        <w:br/>
        <w:t>Increasingly, embedded systems developers and system-on-chip designers select speciﬁc</w:t>
        <w:br/>
        <w:t>microprocessor cores and a family of tools, libraries, and off-the-shelf components to</w:t>
        <w:br/>
        <w:t>quickly develop new microprocessor-based products. A major player in this industry is</w:t>
        <w:br/>
        <w:t>ARM. Over the last 10 years, the ARM architecture has become the most pervasive 32-bitarchitecture in the world, with more than 2 billion ARM-based processors shipped at the</w:t>
        <w:br/>
        <w:t>time of this writing. ARM processors are embedded in products ranging from cell/mobile</w:t>
        <w:br/>
        <w:t>phones to automotive braking systems. A worldwide community of ARM partners and</w:t>
        <w:br/>
        <w:t>third-party vendors has developed among semiconductor and product design companies,</w:t>
        <w:br/>
        <w:t>including hardware engineers, system designers, and software developers. To date, no bookhas directly addressed their need to develop the system and software for an ARM-basedembedded design. This text ﬁlls that gap.</w:t>
        <w:br/>
        <w:t>Our goal has been to describe the operation of the ARM core from a product developer’s</w:t>
        <w:br/>
        <w:t>perspective with a clear emphasis on software. Because we have written this book speciﬁcallyfor engineers who are experienced with embedded systems development but who may be</w:t>
        <w:br/>
        <w:t>unfamiliar with the ARM architecture, we have assumed no previous ARM experience.</w:t>
        <w:br/>
        <w:t>To help our readers become productive as quickly as possible, we have included a suite</w:t>
        <w:br/>
        <w:t>of ARM software examples that can be integrated into commercial products or used as</w:t>
        <w:br/>
        <w:t>templates for the quick creation of productive software. The examples are numbered sothat readers can easily locate the source code on the publisher’s Web site. The examples arealso valuable to people with ARM design experience who want to make the most efﬁcient</w:t>
        <w:br/>
        <w:t>use of an ARM-based embedded system.</w:t>
        <w:br/>
        <w:t>Organization of the Book</w:t>
        <w:br/>
        <w:t>The book begins by brieﬂy noting the ARM processor design philosophy and discussing how</w:t>
        <w:br/>
        <w:t>and why it differs from the traditional RISC philosophy. The ﬁrst chapter also introduces a</w:t>
        <w:br/>
        <w:t>simple embedded system based on the ARM processor.</w:t>
        <w:br/>
        <w:t>Chapter 2 digs more deeply into the hardware, focusing on the ARM processor core and</w:t>
        <w:br/>
        <w:t>presenting an overview of the ARM cores currently in the marketplace.</w:t>
        <w:br/>
        <w:t>The ARM and Thumb instruction sets are the focus of Chapters 3 and 4, respectively,</w:t>
        <w:br/>
        <w:t>and form the fundamental basis for the rest of the book. Explanations of key instructions</w:t>
        <w:br/>
        <w:t>include complete examples, so these chapters also serve as a tutorial on the instruction sets.</w:t>
        <w:br/>
        <w:t>Chapters 5 and 6 demonstrate how to write efﬁcient code with scores of example that we</w:t>
        <w:br/>
        <w:t>have developed while working with ARM customers. Chapter 5 teaches proven techniques</w:t>
        <w:br/>
        <w:t>xi</w:t>
      </w:r>
    </w:p>
    <w:p>
      <w:r>
        <w:t>xii Preface</w:t>
        <w:br/>
        <w:t>and rules for writing C code that will compile efﬁciently on the ARM architecture, and it</w:t>
        <w:br/>
        <w:t>helps determine which code should be optimized. Chapter 6 details best practices for writing</w:t>
        <w:br/>
        <w:t>and optimizing ARM assembly code—critical for improving performance by reducing</w:t>
        <w:br/>
        <w:t>system power consumption and clock speed.</w:t>
        <w:br/>
        <w:t>Because primitives are basic operations used in a wide range of algorithms, it’s worth-</w:t>
        <w:br/>
        <w:t>while to learn how they can be optimized. Chapter 7 discusses how to optimize primitives</w:t>
        <w:br/>
        <w:t>for speciﬁc ARM processors. It presents optimized reference implementations of com-</w:t>
        <w:br/>
        <w:t>mon primitives as well as of more complicated mathematical operations for those whowish to take a quick reference approach. We have also included the theory behind each</w:t>
        <w:br/>
        <w:t>implementation for those who wish to dig deeper.</w:t>
        <w:br/>
        <w:t>Audio and video embedded systems applications are increasingly in demand. They</w:t>
        <w:br/>
        <w:t>require digital signal processing (DSP) capability that until recently would have been pro-</w:t>
        <w:br/>
        <w:t>vided by a separate DSP processor. Now, however, the ARM architecture offers highermemory bandwidths and faster multiply accumulate operations, permitting a single ARMcore design to support these applications. Chapter 8 examines how to maximize the per-</w:t>
        <w:br/>
        <w:t>formance of the ARM for digital processing applications and how to implement DSP</w:t>
        <w:br/>
        <w:t>algorithms.</w:t>
        <w:br/>
        <w:t>At the heart of an embedded system lie the exception handlers. Efﬁcient handlers</w:t>
        <w:br/>
        <w:t>can dramatically improve system performance. Chapter 9 covers the theory and prac-</w:t>
        <w:br/>
        <w:t>tice of handling exceptions and interrupts on the ARM processor through a set of detailed</w:t>
        <w:br/>
        <w:t>examples.</w:t>
        <w:br/>
        <w:t>Firmware, an important part of any embedded system, is described in Chapter 10 by</w:t>
        <w:br/>
        <w:t>means of a simple ﬁrmware package we designed, called Sandstone. The chapter also reviewspopular industry ﬁrmware packages that are available for the ARM.</w:t>
        <w:br/>
        <w:t>Chapter 11 demonstrates the implementation of embedded operating systems through</w:t>
        <w:br/>
        <w:t>an example operating system we designed, called Simple Little Operating System.</w:t>
        <w:br/>
        <w:t>Chapters 12, 13, and 14 focus on memory issues. Chapter 12 examines the various</w:t>
        <w:br/>
        <w:t>cache technologies that surround the ARM cores, demonstrating routines for controlling</w:t>
        <w:br/>
        <w:t>the cache on speciﬁc cache-enabled ARM processors. Chapter 13 discusses the memoryprotection unit, and Chapter 14 discusses the memory management unit.</w:t>
        <w:br/>
        <w:t>Finally, in Chapter 15, we consider the future of the ARM architecture, highlighting</w:t>
        <w:br/>
        <w:t>new directions in the instruction set and new technologies that ARM is implementing in</w:t>
        <w:br/>
        <w:t>the next few years.</w:t>
        <w:br/>
        <w:t>The appendices provide detailed references on the instruction sets, cycle timing, and</w:t>
        <w:br/>
        <w:t>speciﬁc ARM products.</w:t>
        <w:br/>
        <w:t>Examples on the Web</w:t>
        <w:br/>
        <w:t>As we noted earlier, we have created an extensive set of tested practical examples toreinforce concepts and methods. These are available on the publisher’s Web site at</w:t>
        <w:br/>
        <w:t>www.mkp.com/companions/1558608745.</w:t>
      </w:r>
    </w:p>
    <w:p>
      <w:r>
        <w:t>Preface xiii</w:t>
        <w:br/>
        <w:t>Acknowledgments</w:t>
        <w:br/>
        <w:t>First, of course, are our wives—Shau Chin Symes and Yulian Yang—and families who have</w:t>
        <w:br/>
        <w:t>been very supportive and have put up with us spending a large proportion of our home</w:t>
        <w:br/>
        <w:t>time on this project.</w:t>
        <w:br/>
        <w:t>This book has taken many years to complete, and many people have contributed with</w:t>
        <w:br/>
        <w:t>encouragement and technical advice. We would like to personally thank all the peopleinvolved. Writing a technical book involves a lot of painstaking attention to detail, so a big</w:t>
        <w:br/>
        <w:t>thank you to all the reviewers who spent time and effort reading and providing feedback—adifﬁcult activity that requires a special skill. Reviewers who worked with the publisher during</w:t>
        <w:br/>
        <w:t>the developmental process were Jim Turley (Silicon-Insider), Peter Maloy (CodeSprite),</w:t>
        <w:br/>
        <w:t>Chris Larsen, Peter Harrod (ARM, Ltd.), Gary Thomas (MLB Associates), Wayne Wolf(Princeton University), Scott Runner (Qualcomm, Inc.), Niall Murphy (PanelSoft), andDominic Sweetman (Algorithmics, Ltd.).</w:t>
        <w:br/>
        <w:t>A special thanks to Wilco Dijkstra, Edward Nevill, and David Seal for allowing us to</w:t>
        <w:br/>
        <w:t>include selected examples within the book. Thanks also to Rod Crawford, Andrew Cum-</w:t>
        <w:br/>
        <w:t>mins, Dave Flynn, Jamie Smith, William Rees, and Anne Rooney for helping throughout</w:t>
        <w:br/>
        <w:t>with advice. Thanks to the ARM Strategic Support Group—Howard Ho, John Archibald,Miguel Echavarria, Robert Allen, and Ian Field—for reading and providing quick local</w:t>
        <w:br/>
        <w:t>feedback.</w:t>
        <w:br/>
        <w:t>We would like to thank John Rayﬁeld for initiating this project and contributing</w:t>
        <w:br/>
        <w:t>Chapter 15. We would also like to thank David Brash for reviewing the manuscript and</w:t>
        <w:br/>
        <w:t>allowing us to include ARMv6 material in this book.</w:t>
        <w:br/>
        <w:t>Lastly, we wish to thank Morgan Kaufmann Publishers, especially Denise Penrose and</w:t>
        <w:br/>
        <w:t>Belinda Breyer for their patience and advice throughout the project.</w:t>
      </w:r>
    </w:p>
    <w:p>
      <w:r>
        <w:t>This Page Intentionally Left Blank</w:t>
      </w:r>
    </w:p>
    <w:p>
      <w:r>
        <w:t>1.1 The RISC design philosophy</w:t>
        <w:br/>
        <w:t>1.2 The ARM Design Philosophy</w:t>
        <w:br/>
        <w:t>1.2.1 Instruction Set for Embedded Systems</w:t>
        <w:br/>
        <w:t>1.3 Embedded System Hardware</w:t>
        <w:br/>
        <w:t>1.3.1 ARM Bus Technology</w:t>
        <w:br/>
        <w:t>1.3.2 AMBA Bus Protocol1.3.3 Memory</w:t>
        <w:br/>
        <w:t>1.3.4 Peripherals</w:t>
        <w:br/>
        <w:t>1.4 Embedded System Software</w:t>
        <w:br/>
        <w:t>1.4.1 Initialization (Boot) Code</w:t>
        <w:br/>
        <w:t>1.4.2 Operating System1.4.3 Applications</w:t>
        <w:br/>
        <w:t>1.5 Summary</w:t>
      </w:r>
    </w:p>
    <w:p>
      <w:r>
        <w:t>Chapter</w:t>
        <w:br/>
        <w:t>ARM EmbeddedSystems1</w:t>
        <w:br/>
        <w:t>The ARM processor core is a key component of many successful 32-bit embedded systems.</w:t>
        <w:br/>
        <w:t>You probably own one yourself and may not even realize it! ARM cores are widely used in</w:t>
        <w:br/>
        <w:t>mobile phones, handheld organizers, and a multitude of other everyday portable consumer</w:t>
        <w:br/>
        <w:t>devices.</w:t>
        <w:br/>
        <w:t>ARM’s designers have come a long way from the ﬁrst ARM1 prototype in 1985. Over</w:t>
        <w:br/>
        <w:t>one billion ARM processors had been shipped worldwide by the end of 2001. The ARMcompany bases their success on a simple and powerful original design, which continuesto improve today through constant technical innovation. In fact, the ARM core is not</w:t>
        <w:br/>
        <w:t>a single core, but a whole family of designs sharing similar design principles and a common</w:t>
        <w:br/>
        <w:t>instruction set.</w:t>
        <w:br/>
        <w:t>For example, one of ARM’s most successful cores is the ARM7TDMI. It provides up to</w:t>
        <w:br/>
        <w:t>120 Dhrystone MIPS</w:t>
        <w:br/>
        <w:t>1and is known for its high code density and low power consumption,</w:t>
        <w:br/>
        <w:t>making it ideal for mobile embedded devices.</w:t>
        <w:br/>
        <w:t>In this ﬁrst chapter we discuss how the RISC (reduced instruction set computer) design</w:t>
        <w:br/>
        <w:t>philosophy was adapted by ARM to create a ﬂexible embedded processor. We then introducean example embedded device and discuss the typical hardware and software technologies</w:t>
        <w:br/>
        <w:t>that surround an ARM processor.</w:t>
        <w:br/>
        <w:t>1. Dhrystone MIPS version 2.1 is a small benchmarking program.</w:t>
        <w:br/>
        <w:t>3</w:t>
      </w:r>
    </w:p>
    <w:p>
      <w:r>
        <w:t>4 Chapter 1 ARM Embedded Systems</w:t>
        <w:br/>
        <w:t>1.1 The RISC design philosophy</w:t>
        <w:br/>
        <w:t>The ARM core uses a RISC architecture. RISC is a design philosophy aimed at delivering</w:t>
        <w:br/>
        <w:t>simple but powerful instructions that execute within a single cycle at a high clock speed.</w:t>
        <w:br/>
        <w:t>The RISC philosophy concentrates on reducing the complexity of instructions performed</w:t>
        <w:br/>
        <w:t>by the hardware because it is easier to provide greater ﬂexibility and intelligence in softwarerather than hardware. As a result, a RISC design places greater demands on the compiler.</w:t>
        <w:br/>
        <w:t>In contrast, the traditional complex instruction set computer (CISC) relies more on the</w:t>
        <w:br/>
        <w:t>hardware for instruction functionality, and consequently the CISC instructions are more</w:t>
        <w:br/>
        <w:t>complicated. Figure 1.1 illustrates these major differences.</w:t>
        <w:br/>
        <w:t>The RISC philosophy is implemented with four major design rules:</w:t>
        <w:br/>
        <w:t>1.Instructions—RISC processors have a reduced number of instruction classes. These</w:t>
        <w:br/>
        <w:t>classes provide simple operations that can each execute in a single cycle. The compiler</w:t>
        <w:br/>
        <w:t>or programmer synthesizes complicated operations (for example, a divide operation)by combining several simple instructions. Each instruction is a ﬁxed length to allow</w:t>
        <w:br/>
        <w:t>the pipeline to fetch future instructions before decoding the current instruction. In</w:t>
        <w:br/>
        <w:t>contrast, in CISC processors the instructions are often of variable size and take manycycles to execute.</w:t>
        <w:br/>
        <w:t>2.Pipelines—The processing of instructions is broken down into smaller units that can beexecuted in parallel by pipelines. Ideally the pipeline advances by one step on each cyclefor maximum throughput. Instructions can be decoded in one pipeline stage. There is</w:t>
        <w:br/>
        <w:t>no need for an instruction to be executed by a miniprogram called microcode as on</w:t>
        <w:br/>
        <w:t>CISC processors.</w:t>
        <w:br/>
        <w:t>3.Registers—RISC machines have a large general-purpose register set. Any register can</w:t>
        <w:br/>
        <w:t>contain either data or an address. Registers act as the fast local memory store for all data</w:t>
        <w:br/>
        <w:t>CISC RISC</w:t>
        <w:br/>
        <w:t>Compiler Compiler</w:t>
        <w:br/>
        <w:t>Processor ProcessorCode</w:t>
        <w:br/>
        <w:t>Generation</w:t>
        <w:br/>
        <w:t>GreaterCom</w:t>
        <w:br/>
        <w:t>plexityGreaterComplexity</w:t>
        <w:br/>
        <w:t>CodeGeneration</w:t>
        <w:br/>
        <w:t>Figure 1.1 CISC vs. RISC. CISC emphasizes hardware complexity. RISC emphasizes compiler</w:t>
        <w:br/>
        <w:t>complexity.</w:t>
      </w:r>
    </w:p>
    <w:p>
      <w:r>
        <w:t>1.2 The ARM Design Philosophy 5</w:t>
        <w:br/>
        <w:t>processing operations. In contrast, CISC processors have dedicated registers for speciﬁc</w:t>
        <w:br/>
        <w:t>purposes.</w:t>
        <w:br/>
        <w:t>4.Load-store architecture—The processor operates on data held in registers. Separate loadand store instructions transfer data between the register bank and external memory.Memory accesses are costly, so separating memory accesses from data processing pro-</w:t>
        <w:br/>
        <w:t>vides an advantage because you can use data items held in the register bank multiple</w:t>
        <w:br/>
        <w:t>times without needing multiple memory accesses. In contrast, with a CISC design thedata processing operations can act on memory directly.</w:t>
        <w:br/>
        <w:t>These design rules allow a RISC processor to be simpler, and thus the core can operate</w:t>
        <w:br/>
        <w:t>at higher clock frequencies. In contrast, traditional CISC processors are more complex</w:t>
        <w:br/>
        <w:t>and operate at lower clock frequencies. Over the course of two decades, however, thedistinction between RISC and CISC has blurred as CISC processors have implemented</w:t>
        <w:br/>
        <w:t>more RISC concepts.</w:t>
        <w:br/>
        <w:t>1.2 The ARM Design Philosophy</w:t>
        <w:br/>
        <w:t>There are a number of physical features that have driven the ARM processor design. First,</w:t>
        <w:br/>
        <w:t>portable embedded systems require some form of battery power. The ARM processor has</w:t>
        <w:br/>
        <w:t>been speciﬁcally designed to be small to reduce power consumption and extend battery</w:t>
        <w:br/>
        <w:t>operation—essential for applications such as mobile phones and personal digital assistants</w:t>
        <w:br/>
        <w:t>(PDAs).</w:t>
        <w:br/>
        <w:t>High code density is another major requirement since embedded systems have lim-</w:t>
        <w:br/>
        <w:t>ited memory due to cost and/or physical size restrictions. High code density is useful forapplications that have limited on-board memory, such as mobile phones and mass storagedevices.</w:t>
        <w:br/>
        <w:t>In addition, embedded systems are price sensitive and use slow and low-cost memory</w:t>
        <w:br/>
        <w:t>devices. For high-volume applications like digital cameras, every cent has to be accountedfor in the design. The ability to use low-cost memory devices produces substantial savings.</w:t>
        <w:br/>
        <w:t>Another important requirement is to reduce the area of the die taken up by the embedded</w:t>
        <w:br/>
        <w:t>processor. For a single-chip solution, the smaller the area used by the embedded processor,</w:t>
        <w:br/>
        <w:t>the more available space for specialized peripherals. This in turn reduces the cost of the</w:t>
        <w:br/>
        <w:t>design and manufacturing since fewer discrete chips are required for the end product.</w:t>
        <w:br/>
        <w:t>ARM has incorporated hardware debug technology within the processor so that software</w:t>
        <w:br/>
        <w:t>engineers can view what is happening while the processor is executing code. With greater</w:t>
        <w:br/>
        <w:t>visibility, software engineers can resolve issues faster, which has a direct effect on the time</w:t>
        <w:br/>
        <w:t>to market and reduces overall development costs.</w:t>
        <w:br/>
        <w:t>The ARM core is not a pure RISC architecture because of the constraints of its primary</w:t>
        <w:br/>
        <w:t>application—the embedded system. In some sense, the strength of the ARM core is thatit does not take the RISC concept too far. In today’s systems the key is not raw processor</w:t>
        <w:br/>
        <w:t>speed but total effective system performance and power consumption.</w:t>
      </w:r>
    </w:p>
    <w:p>
      <w:r>
        <w:t>6 Chapter 1 ARM Embedded Systems</w:t>
        <w:br/>
        <w:t>1.2.1 Instruction Set for Embedded Systems</w:t>
        <w:br/>
        <w:t>The ARM instruction set differs from the pure RISC deﬁnition in several ways that make</w:t>
        <w:br/>
        <w:t>the ARM instruction set suitable for embedded applications:</w:t>
        <w:br/>
        <w:t>■Variable cycle execution for certain instructions —Not every ARM instruction executes</w:t>
        <w:br/>
        <w:t>in a single cycle. For example, load-store-multiple instructions vary in the number</w:t>
        <w:br/>
        <w:t>of execution cycles depending upon the number of registers being transferred. The</w:t>
        <w:br/>
        <w:t>transfer can occur on sequential memory addresses, which increases performance since</w:t>
        <w:br/>
        <w:t>sequential memory accesses are often faster than random accesses. Code density is alsoimproved since multiple register transfers are common operations at the start and end</w:t>
        <w:br/>
        <w:t>of functions.</w:t>
        <w:br/>
        <w:t>■Inline barrel shifter leading to more complex instructions —The inline barrel shifter is</w:t>
        <w:br/>
        <w:t>a hardware component that preprocesses one of the input registers before it is usedby an instruction. This expands the capability of many instructions to improve coreperformance and code density. We explain this feature in more detail in Chapters 2, 3,</w:t>
        <w:br/>
        <w:t>and 4.</w:t>
        <w:br/>
        <w:t>■Thumb 16-bit instruction set —ARM enhanced the processor core by adding a second</w:t>
        <w:br/>
        <w:t>16-bit instruction set called Thumb that permits the ARM core to execute either16- or 32-bit instructions. The 16-bit instructions improve code density by about</w:t>
        <w:br/>
        <w:t>30% over 32-bit ﬁxed-length instructions.</w:t>
        <w:br/>
        <w:t>■Conditional execution—An instruction is only executed when a speciﬁc condition has</w:t>
        <w:br/>
        <w:t>been satisﬁed. This feature improves performance and code density by reducing branch</w:t>
        <w:br/>
        <w:t>instructions.</w:t>
        <w:br/>
        <w:t>■Enhanced instructions—The enhanced digital signal processor (DSP) instructions were</w:t>
        <w:br/>
        <w:t>added to the standard ARM instruction set to support fast 16 ×16-bit multiplier oper-</w:t>
        <w:br/>
        <w:t>ations and saturation. These instructions allow a faster-performing ARM processor in</w:t>
        <w:br/>
        <w:t>some cases to replace the traditional combinations of a processor plus a DSP.</w:t>
        <w:br/>
        <w:t>These additional features have made the ARM processor one of the most commonly</w:t>
        <w:br/>
        <w:t>used 32-bit embedded processor cores. Many of the top semiconductor companies aroundthe world produce products based around the ARM processor.</w:t>
        <w:br/>
        <w:t>1.3 Embedded System Hardware</w:t>
        <w:br/>
        <w:t>Embedded systems can control many different devices, from small sensors found ona production line, to the real-time control systems used on a NASA space probe. All</w:t>
        <w:br/>
        <w:t>these devices use a combination of software and hardware components. Each component</w:t>
        <w:br/>
        <w:t>is chosen for efﬁciency and, if applicable, is designed for future extension and expansion.</w:t>
      </w:r>
    </w:p>
    <w:p>
      <w:r>
        <w:t>1.3 Embedded System Hardware 7</w:t>
        <w:br/>
        <w:t>ARM</w:t>
        <w:br/>
        <w:t>processor</w:t>
        <w:br/>
        <w:t>AHB arbiterInterrupt controller</w:t>
        <w:br/>
        <w:t>AHB-APB bridge</w:t>
        <w:br/>
        <w:t>Real-time clock</w:t>
        <w:br/>
        <w:t>Serial UARTsMemory controller</w:t>
        <w:br/>
        <w:t>AHB-external bridge</w:t>
        <w:br/>
        <w:t>Ethernet</w:t>
        <w:br/>
        <w:t>Counter/timersROMSRAMFLASHROM</w:t>
        <w:br/>
        <w:t>DRAM</w:t>
        <w:br/>
        <w:t>External bus</w:t>
        <w:br/>
        <w:t>Ethernet</w:t>
        <w:br/>
        <w:t>physical</w:t>
        <w:br/>
        <w:t>driver</w:t>
        <w:br/>
        <w:t>Console</w:t>
        <w:br/>
        <w:t>ARM Controllers Peripherals Bus</w:t>
        <w:br/>
        <w:t>Figure 1.2 An example of an ARM-based embedded device, a microcontroller.</w:t>
        <w:br/>
        <w:t>Figure 1.2 shows a typical embedded device based on an ARM core. Each box represents</w:t>
        <w:br/>
        <w:t>a feature or function. The lines connecting the boxes are the buses carrying data. We can</w:t>
        <w:br/>
        <w:t>separate the device into four main hardware components:</w:t>
        <w:br/>
        <w:t>■The ARM processor controls the embedded device. Different versions of the ARM pro-</w:t>
        <w:br/>
        <w:t>cessor are available to suit the desired operating characteristics. An ARM processor</w:t>
        <w:br/>
        <w:t>comprises a core (the execution engine that processes instructions and manipulates</w:t>
        <w:br/>
        <w:t>data) plus the surrounding components that interface it with a bus. These componentscan include memory management and caches.</w:t>
        <w:br/>
        <w:t>■Controllers coordinate important functional blocks of the system. Two commonly</w:t>
        <w:br/>
        <w:t>found controllers are interrupt and memory controllers.</w:t>
        <w:br/>
        <w:t>■The peripherals provide all the input-output capability external to the chip and are</w:t>
        <w:br/>
        <w:t>responsible for the uniqueness of the embedded device.</w:t>
        <w:br/>
        <w:t>■Abusis used to communicate between different parts of the device.</w:t>
      </w:r>
    </w:p>
    <w:p>
      <w:r>
        <w:t>8 Chapter 1 ARM Embedded Systems</w:t>
        <w:br/>
        <w:t>1.3.1 ARM Bus Technology</w:t>
        <w:br/>
        <w:t>Embedded systems use different bus technologies than those designed for x86 PCs. The most</w:t>
        <w:br/>
        <w:t>common PC bus technology, the Peripheral Component Interconnect (PCI) bus, connects</w:t>
        <w:br/>
        <w:t>such devices as video cards and hard disk controllers to the x86 processor bus. This type</w:t>
        <w:br/>
        <w:t>of technology is external or off-chip (i.e., the bus is designed to connect mechanically andelectrically to devices external to the chip) and is built into the motherboard of a PC.</w:t>
        <w:br/>
        <w:t>In contrast, embedded devices use an on-chip bus that is internal to the chip and that</w:t>
        <w:br/>
        <w:t>allows different peripheral devices to be interconnected with an ARM core.</w:t>
        <w:br/>
        <w:t>There are two different classes of devices attached to the bus. The ARM processor core is</w:t>
        <w:br/>
        <w:t>abus master—a logical device capable of initiating a data transfer with another device across</w:t>
        <w:br/>
        <w:t>the same bus. Peripherals tend to be bus slaves—logical devices capable only of responding</w:t>
        <w:br/>
        <w:t>to a transfer request from a bus master device.</w:t>
        <w:br/>
        <w:t>A bus has two architecture levels. The ﬁrst is a physical level that covers the electrical</w:t>
        <w:br/>
        <w:t>characteristics and bus width (16, 32, or 64 bits). The second level deals with protocol—the</w:t>
        <w:br/>
        <w:t>logical rules that govern the communication between the processor and a peripheral.</w:t>
        <w:br/>
        <w:t>ARM is primarily a design company. It seldom implements the electrical characteristics</w:t>
        <w:br/>
        <w:t>of the bus, but it routinely speciﬁes the bus protocol.</w:t>
        <w:br/>
        <w:t>1.3.2 AMBA Bus Protocol</w:t>
        <w:br/>
        <w:t>The Advanced Microcontroller Bus Architecture (AMBA) was introduced in 1996 and hasbeen widely adopted as the on-chip bus architecture used for ARM processors. The ﬁrst</w:t>
        <w:br/>
        <w:t>AMBA buses introduced were the ARM System Bus (ASB) and the ARM Peripheral Bus</w:t>
        <w:br/>
        <w:t>(APB). Later ARM introduced another bus design, called the ARM High Performance Bus(AHB). Using AMBA, peripheral designers can reuse the same design on multiple projects.</w:t>
        <w:br/>
        <w:t>Because there are a large number of peripherals developed with an AMBA interface, hard-</w:t>
        <w:br/>
        <w:t>ware designers have a wide choice of tested and proven peripherals for use in a device.A peripheral can simply be bolted onto the on-chip bus without having to redesign an inter-</w:t>
        <w:br/>
        <w:t>face for each different processor architecture. This plug-and-play interface for hardware</w:t>
        <w:br/>
        <w:t>developers improves availability and time to market.</w:t>
        <w:br/>
        <w:t>AHB provides higher data throughput than ASB because it is based on a centralized</w:t>
        <w:br/>
        <w:t>multiplexed bus scheme rather than the ASB bidirectional bus design. This change allowsthe AHB bus to run at higher clock speeds and to be the ﬁrst ARM bus to support widthsof 64 and 128 bits. ARM has introduced two variations on the AHB bus: Multi-layer AHB</w:t>
        <w:br/>
        <w:t>and AHB-Lite. In contrast to the original AHB, which allows a single bus master to be</w:t>
        <w:br/>
        <w:t>active on the bus at any time, the Multi-layer AHB bus allows multiple active bus masters.AHB-Lite is a subset of the AHB bus and it is limited to a single bus master. This bus was</w:t>
        <w:br/>
        <w:t>developed for designs that do not require the full features of the standard AHB bus.</w:t>
        <w:br/>
        <w:t>AHB and Multi-layer AHB support the same protocol for master and slave but have</w:t>
        <w:br/>
        <w:t>different interconnects. The new interconnects in Multi-layer AHB are good for systemswith multiple processors. They permit operations to occur in parallel and allow for higher</w:t>
        <w:br/>
        <w:t>throughput rates.</w:t>
      </w:r>
    </w:p>
    <w:p>
      <w:r>
        <w:t>1.3 Embedded System Hardware 9</w:t>
        <w:br/>
        <w:t>The example device shown in Figure 1.2 has three buses: an AHB bus for the high-</w:t>
        <w:br/>
        <w:t>performance peripherals, an APB bus for the slower peripherals, and a third bus for external</w:t>
        <w:br/>
        <w:t>peripherals, proprietary to this device. This external bus requires a specialized bridge to</w:t>
        <w:br/>
        <w:t>connect with the AHB bus.</w:t>
        <w:br/>
        <w:t>1.3.3 Memory</w:t>
        <w:br/>
        <w:t>An embedded system has to have some form of memory to store and execute code. Youhave to compare price, performance, and power consumption when deciding upon speciﬁc</w:t>
        <w:br/>
        <w:t>memory characteristics, such as hierarchy, width, and type. If memory has to run twice as</w:t>
        <w:br/>
        <w:t>fast to maintain a desired bandwidth, then the memory power requirement may be higher.</w:t>
        <w:br/>
        <w:t>1.3.3.1 Hierarchy</w:t>
        <w:br/>
        <w:t>All computer systems have memory arranged in some form of hierarchy. Figure 1.2 showsa device that supports external off-chip memory. Internal to the processor there is an option</w:t>
        <w:br/>
        <w:t>of a cache (not shown in Figure 1.2) to improve memory performance.</w:t>
        <w:br/>
        <w:t>Figure 1.3 shows the memory trade-offs: the fastest memory cache is physically located</w:t>
        <w:br/>
        <w:t>nearer the ARM processor core and the slowest secondary memory is set further away.Generally the closer memory is to the processor core, the more it costs and the smaller its</w:t>
        <w:br/>
        <w:t>capacity.</w:t>
        <w:br/>
        <w:t>The cache is placed between main memory and the core. It is used to speed up data</w:t>
        <w:br/>
        <w:t>transfer between the processor and main memory. A cache provides an overall increase inperformance but with a loss of predictable execution time. Although the cache increases the</w:t>
        <w:br/>
        <w:t>Performance/costs</w:t>
        <w:br/>
        <w:t>1 MBCache</w:t>
        <w:br/>
        <w:t>Main</w:t>
        <w:br/>
        <w:t>memory</w:t>
        <w:br/>
        <w:t>Secondarystorage</w:t>
        <w:br/>
        <w:t>1 GB</w:t>
        <w:br/>
        <w:t>Memory Size</w:t>
        <w:br/>
        <w:t>Figure 1.3 Storage trade-offs.</w:t>
      </w:r>
    </w:p>
    <w:p>
      <w:r>
        <w:t>10 Chapter 1 ARM Embedded Systems</w:t>
        <w:br/>
        <w:t>general performance of the system, it does not help real-time system response. Note that</w:t>
        <w:br/>
        <w:t>many small embedded systems do not require the performance beneﬁts of a cache.</w:t>
        <w:br/>
        <w:t>The main memory is large—around 256 KB to 256 MB (or even greater), depending on</w:t>
        <w:br/>
        <w:t>the application—and is generally stored in separate chips. Load and store instructions accessthe main memory unless the values have been stored in the cache for fast access. Secondarystorage is the largest and slowest form of memory. Hard disk drives and CD-ROM drivesare examples of secondary storage. These days secondary storage may vary from 600 MB</w:t>
        <w:br/>
        <w:t>to 60 GB.</w:t>
        <w:br/>
        <w:t>1.3.3.2 Width</w:t>
        <w:br/>
        <w:t>The memory width is the number of bits the memory returns on each access—typically</w:t>
        <w:br/>
        <w:t>8, 16, 32, or 64 bits. The memory width has a direct effect on the overall performance and</w:t>
        <w:br/>
        <w:t>cost ratio.</w:t>
        <w:br/>
        <w:t>If you have an uncached system using 32-bit ARM instructions and 16-bit-wide memory</w:t>
        <w:br/>
        <w:t>chips, then the processor will have to make two memory fetches per instruction. Each fetch</w:t>
        <w:br/>
        <w:t>requires two 16-bit loads. This obviously has the effect of reducing system performance,</w:t>
        <w:br/>
        <w:t>but the beneﬁt is that 16-bit memory is less expensive.</w:t>
        <w:br/>
        <w:t>In contrast, if the core executes 16-bit Thumb instructions, it will achieve better</w:t>
        <w:br/>
        <w:t>performance with a 16-bit memory. The higher performance is a result of the core making</w:t>
        <w:br/>
        <w:t>only a single fetch to memory to load an instruction. Hence, using Thumb instructions</w:t>
        <w:br/>
        <w:t>with 16-bit-wide memory devices provides both improved performance and reduced cost.</w:t>
        <w:br/>
        <w:t>Table 1.1 summarizes theoretical cycle times on an ARM processor using different</w:t>
        <w:br/>
        <w:t>memory width devices.</w:t>
        <w:br/>
        <w:t>1.3.3.3 Types</w:t>
        <w:br/>
        <w:t>There are many different types of memory. In this section we describe some of the more</w:t>
        <w:br/>
        <w:t>popular memory devices found in ARM-based embedded systems.</w:t>
        <w:br/>
        <w:t>Read-only memory (ROM) is the least ﬂexible of all memory types because it contains an</w:t>
        <w:br/>
        <w:t>image that is permanently set at production time and cannot be reprogrammed. ROMs areused in high-volume devices that require no updates or corrections. Many devices also use</w:t>
        <w:br/>
        <w:t>a ROM to hold boot code.</w:t>
        <w:br/>
        <w:t>Table 1.1 Fetching instructions from memory.</w:t>
        <w:br/>
        <w:t>Instruction size 8-bit memory 16-bit memory 32-bit memory</w:t>
        <w:br/>
        <w:t>ARM 32-bit 4 cycles 2 cycles 1 cycle</w:t>
        <w:br/>
        <w:t>Thumb 16-bit 2 cycles 1 cycle 1 cycle</w:t>
      </w:r>
    </w:p>
    <w:p>
      <w:r>
        <w:t>1.3 Embedded System Hardware 11</w:t>
        <w:br/>
        <w:t>Flash ROM can be written to as well as read, but it is slow to write so you shouldn’t use</w:t>
        <w:br/>
        <w:t>it for holding dynamic data. Its main use is for holding the device ﬁrmware or storing long-</w:t>
        <w:br/>
        <w:t>term data that needs to be preserved after power is off. The erasing and writing of ﬂash ROM</w:t>
        <w:br/>
        <w:t>are completely software controlled with no additional hardware circuity required, whichreduces the manufacturing costs. Flash ROM has become the most popular of the read-only</w:t>
        <w:br/>
        <w:t>memory types and is currently being used as an alternative for mass or secondary storage.</w:t>
        <w:br/>
        <w:t>Dynamic random access memory (DRAM) is the most commonly used RAM for devices.</w:t>
        <w:br/>
        <w:t>It has the lowest cost per megabyte compared with other types of RAM. DRAM is dynamic—</w:t>
        <w:br/>
        <w:t>it needs to have its storage cells refreshed and given a new electronic charge every few</w:t>
        <w:br/>
        <w:t>milliseconds, so you need to set up a DRAM controller before using the memory.</w:t>
        <w:br/>
        <w:t>Static random access memory (SRAM) is faster than the more traditional DRAM, but</w:t>
        <w:br/>
        <w:t>requires more silicon area. SRAM is static—the RAM does not require refreshing. The</w:t>
        <w:br/>
        <w:t>access time for SRAM is considerably shorter than the equivalent DRAM because SRAMdoes not require a pause between data accesses. Because of its higher cost, it is used mostly</w:t>
        <w:br/>
        <w:t>for smaller high-speed tasks, such as fast memory and caches.</w:t>
        <w:br/>
        <w:t>Synchronous dynamic random access memory (SDRAM) is one of many subcategories</w:t>
        <w:br/>
        <w:t>of DRAM. It can run at much higher clock speeds than conventional memory. SDRAMsynchronizes itself with the processor bus because it is clocked. Internally the data is fetched</w:t>
        <w:br/>
        <w:t>from memory cells, pipelined, and ﬁnally brought out on the bus in a burst. The old-styleDRAM is asynchronous, so does not burst as efﬁciently as SDRAM.</w:t>
        <w:br/>
        <w:t>1.3.4 Peripherals</w:t>
        <w:br/>
        <w:t>Embedded systems that interact with the outside world need some form of peripheraldevice. A peripheral device performs input and output functions for the chip by connecting</w:t>
        <w:br/>
        <w:t>to other devices or sensors that are off-chip. Each peripheral device usually performs a single</w:t>
        <w:br/>
        <w:t>function and may reside on-chip. Peripherals range from a simple serial communicationdevice to a more complex 802.11 wireless device.</w:t>
        <w:br/>
        <w:t>All ARM peripherals are memory mapped—the programming interface is a set of</w:t>
        <w:br/>
        <w:t>memory-addressed registers. The address of these registers is an offset from a speciﬁcperipheral base address.</w:t>
        <w:br/>
        <w:t>Controllers are specialized peripherals that implement higher levels of functionality</w:t>
        <w:br/>
        <w:t>within an embedded system. Two important types of controllers are memory controllersand interrupt controllers.</w:t>
        <w:br/>
        <w:t>1.3.4.1 Memory Controllers</w:t>
        <w:br/>
        <w:t>Memory controllers connect different types of memory to the processor bus. On power-upa memory controller is conﬁgured in hardware to allow certain memory devices to be active.</w:t>
        <w:br/>
        <w:t>These memory devices allow the initialization code to be executed. Some memory devices</w:t>
        <w:br/>
        <w:t>must be set up by software; for example, when using DRAM, you ﬁrst have to set up thememory timings and refresh rate before it can be accessed.</w:t>
      </w:r>
    </w:p>
    <w:p>
      <w:r>
        <w:t>12 Chapter 1 ARM Embedded Systems</w:t>
        <w:br/>
        <w:t>1.3.4.2 Interrupt Controllers</w:t>
        <w:br/>
        <w:t>When a peripheral or device requires attention, it raises an interrupt to the processor.</w:t>
        <w:br/>
        <w:t>An interrupt controller provides a programmable governing policy that allows software to</w:t>
        <w:br/>
        <w:t>determine which peripheral or device can interrupt the processor at any speciﬁc time by</w:t>
        <w:br/>
        <w:t>setting the appropriate bits in the interrupt controller registers.</w:t>
        <w:br/>
        <w:t>There are two types of interrupt controller available for the ARM processor: the standard</w:t>
        <w:br/>
        <w:t>interrupt controller and the vector interrupt controller (VIC).</w:t>
        <w:br/>
        <w:t>The standard interrupt controller sends an interrupt signal to the processor core when</w:t>
        <w:br/>
        <w:t>an external device requests servicing. It can be programmed to ignore or mask an individual</w:t>
        <w:br/>
        <w:t>device or set of devices. The interrupt handler determines which device requires servicing</w:t>
        <w:br/>
        <w:t>by reading a device bitmap register in the interrupt controller.</w:t>
        <w:br/>
        <w:t>The VIC is more powerful than the standard interrupt controller because it prioritizes</w:t>
        <w:br/>
        <w:t>interrupts and simpliﬁes the determination of which device caused the interrupt. After</w:t>
        <w:br/>
        <w:t>associating a priority and a handler address with each interrupt, the VIC only asserts an</w:t>
        <w:br/>
        <w:t>interrupt signal to the core if the priority of a new interrupt is higher than the currentlyexecuting interrupt handler. Depending on its type, the VIC will either call the standard</w:t>
        <w:br/>
        <w:t>interrupt exception handler, which can load the address of the handler for the device from</w:t>
        <w:br/>
        <w:t>the VIC, or cause the core to jump to the handler for the device directly.</w:t>
        <w:br/>
        <w:t>1.4 Embedded System Software</w:t>
        <w:br/>
        <w:t>An embedded system needs software to drive it. Figure 1.4 shows four typical softwarecomponents required to control an embedded device. Each software component in the</w:t>
        <w:br/>
        <w:t>stack uses a higher level of abstraction to separate the code from the hardware device.</w:t>
        <w:br/>
        <w:t>The initialization code is the ﬁrst code executed on the board and is speciﬁc to a particular</w:t>
        <w:br/>
        <w:t>target or group of targets. It sets up the minimum parts of the board before handing controlover to the operating system.</w:t>
        <w:br/>
        <w:t>Application</w:t>
        <w:br/>
        <w:t>Operating system</w:t>
        <w:br/>
        <w:t>Initialization Device drivers</w:t>
        <w:br/>
        <w:t>Hardware device</w:t>
        <w:br/>
        <w:t>Figure 1.4 Software abstraction layers executing on hardware.</w:t>
      </w:r>
    </w:p>
    <w:p>
      <w:r>
        <w:t>1.4 Embedded System Software 13</w:t>
        <w:br/>
        <w:t>The operating system provides an infrastructure to control applications and manage</w:t>
        <w:br/>
        <w:t>hardware system resources. Many embedded systems do not require a full operating system</w:t>
        <w:br/>
        <w:t>but merely a simple task scheduler that is either event or poll driven.</w:t>
        <w:br/>
        <w:t>The device drivers are the third component shown in Figure 1.4. They provide</w:t>
        <w:br/>
        <w:t>a consistent software interface to the peripherals on the hardware device.</w:t>
        <w:br/>
        <w:t>Finally, an application performs one of the tasks required for a device. For example,</w:t>
        <w:br/>
        <w:t>a mobile phone might have a diary application. There may be multiple applications runningon the same device, controlled by the operating system.</w:t>
        <w:br/>
        <w:t>The software components can run from ROM or RAM. ROM code that is ﬁxed on the</w:t>
        <w:br/>
        <w:t>device (for example, the initialization code) is called ﬁrmware.</w:t>
        <w:br/>
        <w:t>1.4.1 Initialization (Boot) Code</w:t>
        <w:br/>
        <w:t>Initialization code (or boot code) takes the processor from the reset state to a state where the</w:t>
        <w:br/>
        <w:t>operating system can run. It usually conﬁgures the memory controller and processor caches</w:t>
        <w:br/>
        <w:t>and initializes some devices. In a simple system the operating system might be replaced by</w:t>
        <w:br/>
        <w:t>a simple scheduler or debug monitor.</w:t>
        <w:br/>
        <w:t>The initialization code handles a number of administrative tasks prior to handing control</w:t>
        <w:br/>
        <w:t>over to an operating system image. We can group these different tasks into three phases:initial hardware conﬁguration, diagnostics, and booting.</w:t>
        <w:br/>
        <w:t>Initial hardware conﬁguration involves setting up the target platform so it can boot</w:t>
        <w:br/>
        <w:t>an image. Although the target platform itself comes up in a standard conﬁguration, thisconﬁguration normally requires modiﬁcation to satisfy the requirements of the bootedimage. For example, the memory system normally requires reorganization of the memory</w:t>
        <w:br/>
        <w:t>map, as shown in Example 1.1.</w:t>
        <w:br/>
        <w:t>Diagnostics are often embedded in the initialization code. Diagnostic code tests the</w:t>
        <w:br/>
        <w:t>system by exercising the hardware target to check if the target is in working order. It also</w:t>
        <w:br/>
        <w:t>tracks down standard system-related issues. This type of testing is important for manu-</w:t>
        <w:br/>
        <w:t>facturing since it occurs after the software product is complete. The primary purpose of</w:t>
        <w:br/>
        <w:t>diagnostic code is fault identiﬁcation and isolation.</w:t>
        <w:br/>
        <w:t>Booting involves loading an image and handing control over to that image. The boot</w:t>
        <w:br/>
        <w:t>process itself can be complicated if the system must boot different operating systems or</w:t>
        <w:br/>
        <w:t>different versions of the same operating system.</w:t>
        <w:br/>
        <w:t>Booting an image is the ﬁnal phase, but ﬁrst you must load the image. Loading an image</w:t>
        <w:br/>
        <w:t>involves anything from copying an entire program including code and data into RAM, to</w:t>
        <w:br/>
        <w:t>just copying a data area containing volatile variables into RAM. Once booted, the systemhands over control by modifying the program counter to point into the start of the image.</w:t>
        <w:br/>
        <w:t>Sometimes, to reduce the image size, an image is compressed. The image is then</w:t>
        <w:br/>
        <w:t>decompressed either when it is loaded or when control is handed over to it.</w:t>
        <w:br/>
        <w:t>Example</w:t>
        <w:br/>
        <w:t>1.1Initializing or organizing memory is an important part of the initialization code because</w:t>
        <w:br/>
        <w:t>many operating systems expect a known memory layout before they can start.</w:t>
      </w:r>
    </w:p>
    <w:p>
      <w:r>
        <w:t>14 Chapter 1 ARM Embedded Systems</w:t>
        <w:br/>
        <w:t>Before</w:t>
        <w:br/>
        <w:t>0xffffffff</w:t>
        <w:br/>
        <w:t>0x00000000I/O Regs I/O Regs</w:t>
        <w:br/>
        <w:t>FAST SRAM</w:t>
        <w:br/>
        <w:t>FAST SRAMBoot ROM</w:t>
        <w:br/>
        <w:t>Boot ROMDRAM</w:t>
        <w:br/>
        <w:t>largecontiguousblockDRAM</w:t>
        <w:br/>
        <w:t>large</w:t>
        <w:br/>
        <w:t>contiguousblockAfter</w:t>
        <w:br/>
        <w:t>Figure 1.5 Memory remapping.</w:t>
        <w:br/>
        <w:t>Figure 1.5 shows memory before and after reorganization. It is common for ARM-based</w:t>
        <w:br/>
        <w:t>embedded systems to provide for memory remapping because it allows the system to start</w:t>
        <w:br/>
        <w:t>the initialization code from ROM at power-up. The initialization code then redeﬁnes orremaps the memory map to place RAM at address 0x00000000—an important step because</w:t>
        <w:br/>
        <w:t>then the exception vector table can be in RAM and thus can be reprogrammed. We will</w:t>
        <w:br/>
        <w:t>discuss the vector table in more detail in Section 2.4. ■</w:t>
        <w:br/>
        <w:t>1.4.2 Operating System</w:t>
        <w:br/>
        <w:t>The initialization process prepares the hardware for an operating system to takecontrol. An operating system organizes the system resources: the peripherals, memory,</w:t>
        <w:br/>
        <w:t>and processing time. With an operating system controlling these resources, they can be</w:t>
        <w:br/>
        <w:t>efﬁciently used by different applications running within the operating system environment.</w:t>
        <w:br/>
        <w:t>ARM processors support over 50 operating systems. We can divide operating systems</w:t>
        <w:br/>
        <w:t>into two main categories: real-time operating systems (RTOSs) and platform operating</w:t>
        <w:br/>
        <w:t>systems.</w:t>
        <w:br/>
        <w:t>RTOSs provide guaranteed response times to events. Different operating systems have</w:t>
        <w:br/>
        <w:t>different amounts of control over the system response time. A hard real-time application</w:t>
        <w:br/>
        <w:t>requires a guaranteed response to work at all. In contrast, a soft real-time applicationrequires a good response time, but the performance degrades more gracefully if the response</w:t>
        <w:br/>
        <w:t>time overruns. Systems running an RTOS generally do not have secondary storage.</w:t>
        <w:br/>
        <w:t>Platform operating systems require a memory management unit to manage large, non-</w:t>
        <w:br/>
        <w:t>real-time applications and tend to have secondary storage. The Linux operating system is</w:t>
        <w:br/>
        <w:t>a typical example of a platform operating system.</w:t>
      </w:r>
    </w:p>
    <w:p>
      <w:r>
        <w:t>1.5 Summary 15</w:t>
        <w:br/>
        <w:t>These two categories of operating system are not mutually exclusive: there are operat-</w:t>
        <w:br/>
        <w:t>ing systems that use an ARM core with a memory management unit and have real-time</w:t>
        <w:br/>
        <w:t>characteristics. ARM has developed a set of processor cores that speciﬁcally target each</w:t>
        <w:br/>
        <w:t>category.</w:t>
        <w:br/>
        <w:t>1.4.3 Applications</w:t>
        <w:br/>
        <w:t>The operating system schedules applications—code dedicated to handling a particular task.An application implements a processing task; the operating system controls the environ-</w:t>
        <w:br/>
        <w:t>ment. An embedded system can have one active application or several applications runningsimultaneously.</w:t>
        <w:br/>
        <w:t>ARM processors are found in numerous market segments, including networking, auto-</w:t>
        <w:br/>
        <w:t>motive, mobile and consumer devices, mass storage, and imaging. Within each segment</w:t>
        <w:br/>
        <w:t>ARM processors can be found in multiple applications.</w:t>
        <w:br/>
        <w:t>For example, the ARM processor is found in networking applications like home</w:t>
        <w:br/>
        <w:t>gateways, DSL modems for high-speed Internet communication, and 802.11 wireless</w:t>
        <w:br/>
        <w:t>communication. The mobile device segment is the largest application area for ARM pro-</w:t>
        <w:br/>
        <w:t>cessors because of mobile phones. ARM processors are also found in mass storage devices</w:t>
        <w:br/>
        <w:t>such as hard drives and imaging products such as inkjet printers—applications that are cost</w:t>
        <w:br/>
        <w:t>sensitive and high volume.</w:t>
        <w:br/>
        <w:t>In contrast, ARM processors are not found in applications that require leading-edge</w:t>
        <w:br/>
        <w:t>high performance. Because these applications tend to be low volume and high cost, ARMhas decided not to focus designs on these types of applications.</w:t>
        <w:br/>
        <w:t>1.5 Summary</w:t>
        <w:br/>
        <w:t>Pure RISC is aimed at high performance, but ARM uses a modiﬁed RISC design philosophy</w:t>
        <w:br/>
        <w:t>that also targets good code density and low power consumption. An embedded system</w:t>
        <w:br/>
        <w:t>consists of a processor core surrounded by caches, memory, and peripherals. The system is</w:t>
        <w:br/>
        <w:t>controlled by operating system software that manages application tasks.</w:t>
        <w:br/>
        <w:t>The key points in a RISC design philosophy are to improve performance by reducing</w:t>
        <w:br/>
        <w:t>the complexity of instructions, to speed up instruction processing by using a pipeline, toprovide a large register set to store data near the core, and to use a load-store architecture.</w:t>
        <w:br/>
        <w:t>The ARM design philosophy also incorporates some non-RISC ideas:</w:t>
        <w:br/>
        <w:t>■It allows variable cycle execution on certain instructions to save power, area, and</w:t>
        <w:br/>
        <w:t>code size.</w:t>
        <w:br/>
        <w:t>■It adds a barrel shifter to expand the capability of certain instructions.</w:t>
        <w:br/>
        <w:t>■It uses the Thumb 16-bit instruction set to improve code density.</w:t>
      </w:r>
    </w:p>
    <w:p>
      <w:r>
        <w:t>16 Chapter 1 ARM Embedded Systems</w:t>
        <w:br/>
        <w:t>■It improves code density and performance by conditionally executing instructions.</w:t>
        <w:br/>
        <w:t>■It includes enhanced instructions to perform digital signal processing type functions.</w:t>
        <w:br/>
        <w:t>An embedded system includes the following hardware components: ARM processors</w:t>
        <w:br/>
        <w:t>are found embedded in chips. Programmers access peripherals through memory-mapped</w:t>
        <w:br/>
        <w:t>registers. There is a special type of peripheral called a controller, which embedded systems</w:t>
        <w:br/>
        <w:t>use to conﬁgure higher-level functions such as memory and interrupts. The AMBA on-chip</w:t>
        <w:br/>
        <w:t>busis used to connect the processor and peripherals together.</w:t>
        <w:br/>
        <w:t>An embedded system also includes the following software components: Initialization</w:t>
        <w:br/>
        <w:t>code conﬁgures the hardware to a known state. Once conﬁgured, operating systems can be</w:t>
        <w:br/>
        <w:t>loaded and executed. Operating systems provide a common programming environment for</w:t>
        <w:br/>
        <w:t>the use of hardware resources and infrastructure. Device drivers provide a standard interface</w:t>
        <w:br/>
        <w:t>to peripherals. An application performs the task-speciﬁc duties of an embedded system.</w:t>
      </w:r>
    </w:p>
    <w:p>
      <w:r>
        <w:t>This Page Intentionally Left Blank</w:t>
      </w:r>
    </w:p>
    <w:p>
      <w:r>
        <w:t>2.1 Registers</w:t>
        <w:br/>
        <w:t>2.2 Current Program Status Register</w:t>
        <w:br/>
        <w:t>2.2.1 Processor Modes</w:t>
        <w:br/>
        <w:t>2.2.2 Banked Registers2.2.3 State and Instruction Sets</w:t>
        <w:br/>
        <w:t>2.2.4 Interrupt Masks</w:t>
        <w:br/>
        <w:t>2.2.5 Condition Flags</w:t>
        <w:br/>
        <w:t>2.2.6 Conditional Execution</w:t>
        <w:br/>
        <w:t>2.3 Pipeline</w:t>
        <w:br/>
        <w:t>2.3.1 Pipeline Executing Characteristics</w:t>
        <w:br/>
        <w:t>2.4 Exceptions, Interrupts, and the Vector Table</w:t>
        <w:br/>
        <w:t>2.5 Core Extensions</w:t>
        <w:br/>
        <w:t>2.5.1 Cache and Tightly Coupled Memory</w:t>
        <w:br/>
        <w:t>2.5.2 Memory Management2.5.3 Coprocessors</w:t>
        <w:br/>
        <w:t>2.6 Architecture Revisions</w:t>
        <w:br/>
        <w:t>2.6.1 Nomenclature2.6.2 Architecture Evolution</w:t>
        <w:br/>
        <w:t>2.7 ARM Processor Families</w:t>
        <w:br/>
        <w:t>2.7.1 ARM7 Family2.7.2 ARM9 Family</w:t>
        <w:br/>
        <w:t>2.7.3 ARM10 Family</w:t>
        <w:br/>
        <w:t>2.7.4 ARM11 Family2.7.5 Specialized Processors</w:t>
        <w:br/>
        <w:t>2.8 Summary</w:t>
      </w:r>
    </w:p>
    <w:p>
      <w:r>
        <w:t>Chapter</w:t>
        <w:br/>
        <w:t>ARM ProcessorFundamentals2</w:t>
        <w:br/>
        <w:t>Chapter 1 covered embedded systems with an ARM processor. In this chapter we will focus</w:t>
        <w:br/>
        <w:t>on the actual processor itself. First, we will provide an overview of the processor core and</w:t>
        <w:br/>
        <w:t>describe how data moves between its different parts. We will describe the programmer’s</w:t>
        <w:br/>
        <w:t>model from a software developer’s view of the ARM processor, which will show you thefunctions of the processor core and how different parts interact. We will also take a look at</w:t>
        <w:br/>
        <w:t>the core extensions that form an ARM processor. Core extensions speed up and organize</w:t>
        <w:br/>
        <w:t>main memory as well as extend the instruction set. We will then cover the revisions to theARM core architecture by describing the ARM core naming conventions used to identify</w:t>
        <w:br/>
        <w:t>them and the chronological changes to the ARM instruction set architecture. The ﬁnal</w:t>
        <w:br/>
        <w:t>section introduces the architecture implementations by subdividing them into speciﬁcARM processor core families.</w:t>
        <w:br/>
        <w:t>A programmer can think of an ARM core as functional units connected by data buses,</w:t>
        <w:br/>
        <w:t>as shown in Figure 2.1, where, the arrows represent the ﬂow of data, the lines represent the</w:t>
        <w:br/>
        <w:t>buses, and the boxes represent either an operation unit or a storage area. The ﬁgure shows</w:t>
        <w:br/>
        <w:t>not only the ﬂow of data but also the abstract components that make up an ARM core.</w:t>
        <w:br/>
        <w:t>Data enters the processor core through the Data bus. The data may be an instruction to</w:t>
        <w:br/>
        <w:t>execute or a data item. Figure 2.1 shows a Von Neumann implementation of the ARM—data items and instructions share the same bus. In contrast, Harvard implementations of</w:t>
        <w:br/>
        <w:t>the ARM use two different buses.</w:t>
        <w:br/>
        <w:t>The instruction decoder translates instructions before they are executed. Each</w:t>
        <w:br/>
        <w:t>instruction executed belongs to a particular instruction set.</w:t>
        <w:br/>
        <w:t>The ARM processor, like all RISC processors, uses a load-store architecture . This</w:t>
        <w:br/>
        <w:t>means it has two instruction types for transferring data in and out of the processor: load</w:t>
        <w:br/>
        <w:t>instructions copy data from memory to registers in the core, and conversely the store</w:t>
        <w:br/>
        <w:t>19</w:t>
      </w:r>
    </w:p>
    <w:p>
      <w:r>
        <w:t>20 Chapter 2 ARM Processor Fundamentals</w:t>
        <w:br/>
        <w:t>Data</w:t>
        <w:br/>
        <w:t>Sign extend</w:t>
        <w:br/>
        <w:t>Write Read</w:t>
        <w:br/>
        <w:t>r15</w:t>
        <w:br/>
        <w:t>pcRd</w:t>
        <w:br/>
        <w:t>Rn RmA</w:t>
        <w:br/>
        <w:t>A B AccB</w:t>
        <w:br/>
        <w:t>NResultRegister file</w:t>
        <w:br/>
        <w:t>r0–r15</w:t>
        <w:br/>
        <w:t>ALUMAC</w:t>
        <w:br/>
        <w:t>Address register</w:t>
        <w:br/>
        <w:t>AddressIncrementerBarrel shifterInstruction</w:t>
        <w:br/>
        <w:t>decoder</w:t>
        <w:br/>
        <w:t>Figure 2.1 ARM core dataﬂow model.</w:t>
        <w:br/>
        <w:t>instructions copy data from registers to memory. There are no data processing instructions</w:t>
        <w:br/>
        <w:t>that directly manipulate data in memory. Thus, data processing is carried out solely in</w:t>
        <w:br/>
        <w:t>registers.</w:t>
        <w:br/>
        <w:t>Data items are placed in the register ﬁle—a storage bank made up of 32-bit registers.</w:t>
        <w:br/>
        <w:t>Since the ARM core is a 32-bit processor, most instructions treat the registers as holding</w:t>
        <w:br/>
        <w:t>signed or unsigned 32-bit values. The sign extend hardware converts signed 8-bit and 16-bit</w:t>
        <w:br/>
        <w:t>numbers to 32-bit values as they are read from memory and placed in a register.</w:t>
        <w:br/>
        <w:t>ARM instructions typically have two source registers, Rnand Rm, and a single result or</w:t>
        <w:br/>
        <w:t>destination register, Rd. Source operands are read from the register ﬁle using the internal</w:t>
        <w:br/>
        <w:t>buses Aand B, respectively.</w:t>
        <w:br/>
        <w:t>The ALU (arithmetic logic unit) or MAC (multiply-accumulate unit) takes the regis-</w:t>
        <w:br/>
        <w:t>ter values Rnand Rm from the Aand Bbuses and computes a result. Data processing</w:t>
        <w:br/>
        <w:t>instructions write the result in Rddirectly to the register ﬁle. Load and store instructions</w:t>
        <w:br/>
        <w:t>use the ALU to generate an address to be held in the address register and broadcast on theAddress bus.</w:t>
      </w:r>
    </w:p>
    <w:p>
      <w:r>
        <w:t>2.1 Registers 21</w:t>
        <w:br/>
        <w:t>One important feature of the ARM is that register Rmalternatively can be preprocessed</w:t>
        <w:br/>
        <w:t>in the barrel shifter before it enters the ALU. Together the barrel shifter and ALU can</w:t>
        <w:br/>
        <w:t>calculate a wide range of expressions and addresses.</w:t>
        <w:br/>
        <w:t>After passing through the functional units, the result in Rdis written back to the register</w:t>
        <w:br/>
        <w:t>ﬁle using the Result bus. For load and store instructions the incrementer updates the address</w:t>
        <w:br/>
        <w:t>register before the core reads or writes the next register value from or to the next sequential</w:t>
        <w:br/>
        <w:t>memory location. The processor continues executing instructions until an exception or</w:t>
        <w:br/>
        <w:t>interrupt changes the normal execution ﬂow.</w:t>
        <w:br/>
        <w:t>Now that you have an overview of the processor core we’ll take a more detailed look</w:t>
        <w:br/>
        <w:t>at some of the key components of the processor: the registers, the current program status</w:t>
        <w:br/>
        <w:t>register (cpsr), and the pipeline.</w:t>
        <w:br/>
        <w:t>2.1 Registers</w:t>
        <w:br/>
        <w:t>General-purpose registers hold either data or an address. They are identiﬁed with theletter rpreﬁxed to the register number. For example, register 4 is given the label r4.</w:t>
        <w:br/>
        <w:t>Figure 2.2 shows the active registers available in user mode—a protected mode normally</w:t>
        <w:br/>
        <w:t>r0</w:t>
        <w:br/>
        <w:t>r1r2</w:t>
        <w:br/>
        <w:t>r3</w:t>
        <w:br/>
        <w:t>r4r5</w:t>
        <w:br/>
        <w:t>r6</w:t>
        <w:br/>
        <w:t>r7r8r9</w:t>
        <w:br/>
        <w:t>r10</w:t>
        <w:br/>
        <w:t>r11r12</w:t>
        <w:br/>
        <w:t>r13 sp</w:t>
        <w:br/>
        <w:t>r14 lr</w:t>
        <w:br/>
        <w:t>r15 pc</w:t>
        <w:br/>
        <w:t>cpsr-</w:t>
        <w:br/>
        <w:t>Figure 2.2 Registers available in user mode.</w:t>
      </w:r>
    </w:p>
    <w:p>
      <w:r>
        <w:t>22 Chapter 2 ARM Processor Fundamentals</w:t>
        <w:br/>
        <w:t>used when executing applications. The processor can operate in seven different modes,</w:t>
        <w:br/>
        <w:t>which we will introduce shortly. All the registers shown are 32 bits in size.</w:t>
        <w:br/>
        <w:t>There are up to 18 active registers: 16 data registers and 2 processor status registers. The</w:t>
        <w:br/>
        <w:t>data registers are visible to the programmer as r0tor15.</w:t>
        <w:br/>
        <w:t>The ARM processor has three registers assigned to a particular task or special function:</w:t>
        <w:br/>
        <w:t>r13, r14, and r15. They are frequently given different labels to differentiate them from the</w:t>
        <w:br/>
        <w:t>other registers.</w:t>
        <w:br/>
        <w:t>In Figure 2.2, the shaded registers identify the assigned special-purpose registers:</w:t>
        <w:br/>
        <w:t>■Register r13is traditionally used as the stack pointer ( sp) and stores the head of the stack</w:t>
        <w:br/>
        <w:t>in the current processor mode.</w:t>
        <w:br/>
        <w:t>■Register r14is called the link register ( lr) and is where the core puts the return address</w:t>
        <w:br/>
        <w:t>whenever it calls a subroutine.</w:t>
        <w:br/>
        <w:t>■Register r15is the program counter ( pc) and contains the address of the next instruction</w:t>
        <w:br/>
        <w:t>to be fetched by the processor.</w:t>
        <w:br/>
        <w:t>Depending upon the context, registers r13and r14can also be used as general-purpose</w:t>
        <w:br/>
        <w:t>registers, which can be particularly useful since these registers are banked during a processormode change. However, it is dangerous to use r13as a general register when the processor</w:t>
        <w:br/>
        <w:t>is running any form of operating system because operating systems often assume that r13</w:t>
        <w:br/>
        <w:t>always points to a valid stack frame.</w:t>
        <w:br/>
        <w:t>In ARM state the registers r0tor13areorthogonal—any instruction that you can apply</w:t>
        <w:br/>
        <w:t>tor0you can equally well apply to any of the other registers. However, there are instructions</w:t>
        <w:br/>
        <w:t>that treat r14and r15in a special way.</w:t>
        <w:br/>
        <w:t>In addition to the 16 data registers, there are two program status registers: cpsr and spsr</w:t>
        <w:br/>
        <w:t>(the current and saved program status registers, respectively).</w:t>
        <w:br/>
        <w:t>The register ﬁle contains all the registers available to a programmer. Which registers are</w:t>
        <w:br/>
        <w:t>visible to the programmer depend upon the current mode of the processor.</w:t>
        <w:br/>
        <w:t>2.2 Current Program Status Register</w:t>
        <w:br/>
        <w:t>The ARM core uses the cpsr to monitor and control internal operations. The cpsr is a</w:t>
        <w:br/>
        <w:t>dedicated 32-bit register and resides in the register ﬁle. Figure 2.3 shows the basic layout</w:t>
        <w:br/>
        <w:t>of a generic program status register. Note that the shaded parts are reserved for future</w:t>
        <w:br/>
        <w:t>expansion.</w:t>
        <w:br/>
        <w:t>The cpsris divided into four ﬁelds, each 8 bits wide: ﬂags, status, extension, and control.</w:t>
        <w:br/>
        <w:t>In current designs the extension and status ﬁelds are reserved for future use. The controlﬁeld contains the processor mode, state, and interrupt mask bits. The ﬂags ﬁeld containsthe condition ﬂags.</w:t>
        <w:br/>
        <w:t>Some ARM processor cores have extra bits allocated. For example, the Jbit, which can</w:t>
        <w:br/>
        <w:t>be found in the ﬂags ﬁeld, is only available on Jazelle-enabled processors, which execute</w:t>
      </w:r>
    </w:p>
    <w:p>
      <w:r>
        <w:t>2.2 Current Program Status Register 23</w:t>
        <w:br/>
        <w:t>Fields</w:t>
        <w:br/>
        <w:t>Bit</w:t>
        <w:br/>
        <w:t>Function</w:t>
        <w:br/>
        <w:t>Condition</w:t>
        <w:br/>
        <w:t>flagsInterrupt</w:t>
        <w:br/>
        <w:t>MasksProcessor</w:t>
        <w:br/>
        <w:t>mode</w:t>
        <w:br/>
        <w:t>Thumb</w:t>
        <w:br/>
        <w:t>state31 30 29 28</w:t>
        <w:br/>
        <w:t>NZCV7654 0</w:t>
        <w:br/>
        <w:t>IF T ModeFlags Status Extension Control</w:t>
        <w:br/>
        <w:t>Figure 2.3 A generic program status register (psr).</w:t>
        <w:br/>
        <w:t>8-bit instructions. We will discuss Jazelle more in Section 2.2.3. It is highly probable that</w:t>
        <w:br/>
        <w:t>future designs will assign extra bits for the monitoring and control of new features.</w:t>
        <w:br/>
        <w:t>For a full description of the cpsr, refer to Appendix B.</w:t>
        <w:br/>
        <w:t>2.2.1 Processor Modes</w:t>
        <w:br/>
        <w:t>The processor mode determines which registers are active and the access rights to the cpsr</w:t>
        <w:br/>
        <w:t>register itself. Each processor mode is either privileged or nonprivileged: A privileged mode</w:t>
        <w:br/>
        <w:t>allows full read-write access to the cpsr. Conversely, a nonprivileged mode only allows read</w:t>
        <w:br/>
        <w:t>access to the control ﬁeld in the cpsr but still allows read-write access to the condition ﬂags.</w:t>
        <w:br/>
        <w:t>There are seven processor modes in total: six privileged modes ( abort, fast interrupt</w:t>
        <w:br/>
        <w:t>request, interrupt request ,supervisor, system, and undeﬁned) and one nonprivileged mode</w:t>
        <w:br/>
        <w:t>(user).</w:t>
        <w:br/>
        <w:t>The processor enters abort mode when there is a failed attempt to access memory. Fast</w:t>
        <w:br/>
        <w:t>interrupt request andinterrupt request modes correspond to the two interrupt levels available</w:t>
        <w:br/>
        <w:t>on the ARM processor. Supervisor mode is the mode that the processor is in after reset and</w:t>
        <w:br/>
        <w:t>is generally the mode that an operating system kernel operates in. System mode is a special</w:t>
        <w:br/>
        <w:t>version of user mode that allows full read-write access to the cpsr. Undeﬁned mode is used</w:t>
        <w:br/>
        <w:t>when the processor encounters an instruction that is undeﬁned or not supported by the</w:t>
        <w:br/>
        <w:t>implementation. User mode is used for programs and applications.</w:t>
        <w:br/>
        <w:t>2.2.2 Banked Registers</w:t>
        <w:br/>
        <w:t>Figure 2.4 shows all 37 registers in the register ﬁle. Of those, 20 registers are hidden froma program at different times. These registers are called banked registers and are identiﬁed</w:t>
        <w:br/>
        <w:t>by the shading in the diagram. They are available only when the processor is in a particular</w:t>
      </w:r>
    </w:p>
    <w:p>
      <w:r>
        <w:t>24 Chapter 2 ARM Processor Fundamentals</w:t>
        <w:br/>
        <w:t>User and</w:t>
        <w:br/>
        <w:t>system</w:t>
        <w:br/>
        <w:t>Fast</w:t>
        <w:br/>
        <w:t>interrupt</w:t>
        <w:br/>
        <w:t>request</w:t>
        <w:br/>
        <w:t>Interrupt</w:t>
        <w:br/>
        <w:t>request Supervisor Undefined Abortr0</w:t>
        <w:br/>
        <w:t>r1</w:t>
        <w:br/>
        <w:t>r2</w:t>
        <w:br/>
        <w:t>r3</w:t>
        <w:br/>
        <w:t>r4</w:t>
        <w:br/>
        <w:t>r5</w:t>
        <w:br/>
        <w:t>r6</w:t>
        <w:br/>
        <w:t>r7</w:t>
        <w:br/>
        <w:t>r8</w:t>
        <w:br/>
        <w:t>r9</w:t>
        <w:br/>
        <w:t>r10</w:t>
        <w:br/>
        <w:t>r11</w:t>
        <w:br/>
        <w:t>r12</w:t>
        <w:br/>
        <w:t>r13 sp</w:t>
        <w:br/>
        <w:t>r14 lr</w:t>
        <w:br/>
        <w:t>r15 pc</w:t>
        <w:br/>
        <w:t>cpsr-r8_ fiqr9_ fiqr10_ fiq</w:t>
        <w:br/>
        <w:t>r11_ fiq</w:t>
        <w:br/>
        <w:t>r12_ fiqr13_ fiq</w:t>
        <w:br/>
        <w:t>r14_ fiq</w:t>
        <w:br/>
        <w:t>spsr_ fiqr13_irq</w:t>
        <w:br/>
        <w:t>r14_irq</w:t>
        <w:br/>
        <w:t>spsr_irqr13_svcr14_svc</w:t>
        <w:br/>
        <w:t>spsr_svcr13_undefr14_undef</w:t>
        <w:br/>
        <w:t>spsr_undefr13_abtr14_abt</w:t>
        <w:br/>
        <w:t>spsr_abt</w:t>
        <w:br/>
        <w:t>Figure 2.4 Complete ARM register set.</w:t>
        <w:br/>
        <w:t>mode; for example, abort mode has banked registers r13_abt, r14_abt andspsr_abt. Banked</w:t>
        <w:br/>
        <w:t>registers of a particular mode are denoted by an underline character post-ﬁxed to the mode</w:t>
        <w:br/>
        <w:t>mnemonic or _mode.</w:t>
        <w:br/>
        <w:t>Every processor mode except user mode can change mode by writing directly to the</w:t>
        <w:br/>
        <w:t>mode bits of the cpsr. All processor modes except system mode have a set of associated</w:t>
        <w:br/>
        <w:t>banked registers that are a subset of the main 16 registers. A banked register maps one-to-one onto a user mode register. If you change processor mode, a banked register from the</w:t>
        <w:br/>
        <w:t>new mode will replace an existing register.</w:t>
        <w:br/>
        <w:t>For example, when the processor is in the interrupt request mode, the instructions you</w:t>
        <w:br/>
        <w:t>execute still access registers named r13and r14. However, these registers are the banked</w:t>
        <w:br/>
        <w:t>registers r13_irq and r14_irq. The user mode registers r13_usr and r14_usr are not affected</w:t>
        <w:br/>
        <w:t>by the instruction referencing these registers. A program still has normal access to the otherregisters r0tor12.</w:t>
        <w:br/>
        <w:t>The processor mode can be changed by a program that writes directly to the cpsr (the</w:t>
        <w:br/>
        <w:t>processor core has to be in privileged mode) or by hardware when the core responds to</w:t>
      </w:r>
    </w:p>
    <w:p>
      <w:r>
        <w:t>2.2 Current Program Status Register 25</w:t>
        <w:br/>
        <w:t>User mode</w:t>
        <w:br/>
        <w:t>Interrupt</w:t>
        <w:br/>
        <w:t>request</w:t>
        <w:br/>
        <w:t>moder0</w:t>
        <w:br/>
        <w:t>r1</w:t>
        <w:br/>
        <w:t>r2</w:t>
        <w:br/>
        <w:t>r3</w:t>
        <w:br/>
        <w:t>r4</w:t>
        <w:br/>
        <w:t>r5</w:t>
        <w:br/>
        <w:t>r6</w:t>
        <w:br/>
        <w:t>r7</w:t>
        <w:br/>
        <w:t>r8</w:t>
        <w:br/>
        <w:t>r9</w:t>
        <w:br/>
        <w:t>r10</w:t>
        <w:br/>
        <w:t>r11</w:t>
        <w:br/>
        <w:t>r12</w:t>
        <w:br/>
        <w:t>r13 sp</w:t>
        <w:br/>
        <w:t>r14 lr</w:t>
        <w:br/>
        <w:t>r15 pc</w:t>
        <w:br/>
        <w:t>cpsr-r13_irqr14_irq</w:t>
        <w:br/>
        <w:t>spsr_irq</w:t>
        <w:br/>
        <w:t>Figure 2.5 Changing mode on an exception.</w:t>
        <w:br/>
        <w:t>an exception or interrupt. The following exceptions and interrupts cause a mode change:</w:t>
        <w:br/>
        <w:t>reset, interrupt request, fast interrupt request ,software interrupt, data abort, prefetch abort,</w:t>
        <w:br/>
        <w:t>and undeﬁned instruction. Exceptions and interrupts suspend the normal execution of</w:t>
        <w:br/>
        <w:t>sequential instructions and jump to a speciﬁc location.</w:t>
        <w:br/>
        <w:t>Figure 2.5 illustrates what happens when an interrupt forces a mode change. The ﬁgure</w:t>
        <w:br/>
        <w:t>shows the core changing from user mode to interrupt request mode, which happens when an</w:t>
        <w:br/>
        <w:t>interrupt request occurs due to an external device raising an interrupt to the processor core.</w:t>
        <w:br/>
        <w:t>This change causes user registers r13and r14to be banked. The user registers are replaced</w:t>
        <w:br/>
        <w:t>with registers r13_irq and r14_irq, respectively. Note r14_irq contains the return address</w:t>
        <w:br/>
        <w:t>and r13_irq contains the stack pointer for interrupt request mode.</w:t>
        <w:br/>
        <w:t>Figure 2.5 also shows a new register appearing in interrupt request mode: the saved</w:t>
        <w:br/>
        <w:t>program status register (spsr), which stores the previous mode’s cpsr. You can see in the</w:t>
        <w:br/>
        <w:t>diagram the cpsr being copied into spsr_irq. To return back to user mode, a special return</w:t>
        <w:br/>
        <w:t>instruction is used that instructs the core to restore the original cpsr from the spsr_irq and</w:t>
        <w:br/>
        <w:t>bank in the user registers r13and r14. Note that the spsrcan only be modiﬁed and read in a</w:t>
        <w:br/>
        <w:t>privileged mode. There is no spsravailable in user mode.</w:t>
      </w:r>
    </w:p>
    <w:p>
      <w:r>
        <w:t>26 Chapter 2 ARM Processor Fundamentals</w:t>
        <w:br/>
        <w:t>Table 2.1 Processor mode.</w:t>
        <w:br/>
        <w:t>Mode Abbreviation Privileged Mode[4:0]</w:t>
        <w:br/>
        <w:t>Abort abt yes 10111</w:t>
        <w:br/>
        <w:t>Fast interrupt request ﬁq yes 10001</w:t>
        <w:br/>
        <w:t>Interrupt request irq yes 10010</w:t>
        <w:br/>
        <w:t>Supervisor svc yes 10011</w:t>
        <w:br/>
        <w:t>System sys yes 11111</w:t>
        <w:br/>
        <w:t>Undeﬁned und yes 11011</w:t>
        <w:br/>
        <w:t>User usr no 10000</w:t>
        <w:br/>
        <w:t>Another important feature to note is that the cpsr is not copied into the spsr when a</w:t>
        <w:br/>
        <w:t>mode change is forced due to a program writing directly to the cpsr. The saving of the cpsr</w:t>
        <w:br/>
        <w:t>only occurs when an exception or interrupt is raised.</w:t>
        <w:br/>
        <w:t>Figure 2.3 shows that the current active processor mode occupies the ﬁve least signiﬁcant</w:t>
        <w:br/>
        <w:t>bits of the cpsr. When power is applied to the core, it starts in supervisor mode, which is</w:t>
        <w:br/>
        <w:t>privileged. Starting in a privileged mode is useful since initialization code can use full access</w:t>
        <w:br/>
        <w:t>to the cpsr to set up the stacks for each of the other modes.</w:t>
        <w:br/>
        <w:t>Table 2.1 lists the various modes and the associated binary patterns. The last column of</w:t>
        <w:br/>
        <w:t>the table gives the bit patterns that represent each of the processor modes in the cpsr.</w:t>
        <w:br/>
        <w:t>2.2.3 State and Instruction Sets</w:t>
        <w:br/>
        <w:t>The state of the core determines which instruction set is being executed. There are threeinstruction sets: ARM, Thumb, and Jazelle. The ARM instruction set is only active when</w:t>
        <w:br/>
        <w:t>the processor is in ARM state. Similarly the Thumb instruction set is only active when</w:t>
        <w:br/>
        <w:t>the processor is in Thumb state. Once in Thumb state the processor is executing purelyThumb 16-bit instructions. You cannot intermingle sequential ARM, Thumb, and Jazelle</w:t>
        <w:br/>
        <w:t>instructions.</w:t>
        <w:br/>
        <w:t>The Jazelle Jand Thumb Tbits in the cpsr reﬂect the state of the processor. When both</w:t>
        <w:br/>
        <w:t>Jand Tbits are 0, the processor is in ARM state and executes ARM instructions. This is the</w:t>
        <w:br/>
        <w:t>case when power is applied to the processor. When the T bit is 1, then the processor is in</w:t>
        <w:br/>
        <w:t>Thumb state. To change states the core executes a specialized branch instruction. Table 2.2compares the ARM and Thumb instruction set features.</w:t>
        <w:br/>
        <w:t>The ARM designers introduced a third instruction set called Jazelle. Jazelle executes</w:t>
        <w:br/>
        <w:t>8-bit instructions and is a hybrid mix of software and hardware designed to speed up theexecution of Java bytecodes.</w:t>
        <w:br/>
        <w:t>To execute Java bytecodes, you require the Jazelle technology plus a specially modiﬁed</w:t>
        <w:br/>
        <w:t>version of the Java virtual machine. It is important to note that the hardware portion ofJazelle only supports a subset of the Java bytecodes; the rest are emulated in software.</w:t>
      </w:r>
    </w:p>
    <w:p>
      <w:r>
        <w:t>2.2 Current Program Status Register 27</w:t>
        <w:br/>
        <w:t>Table 2.2 ARM and Thumb instruction set features.</w:t>
        <w:br/>
        <w:t>ARM (cpsr T =0) Thumb (cpsr T =1)</w:t>
        <w:br/>
        <w:t>Instruction size 32-bit 16-bit</w:t>
        <w:br/>
        <w:t>Core instructions 58 30</w:t>
        <w:br/>
        <w:t>Conditional executionamost only branch instructions</w:t>
        <w:br/>
        <w:t>Data processing</w:t>
        <w:br/>
        <w:t>instructionsaccess to barrel shifter and</w:t>
        <w:br/>
        <w:t>ALUseparate barrel shifter and</w:t>
        <w:br/>
        <w:t>ALU instructions</w:t>
        <w:br/>
        <w:t>Program status register read-write in privileged mode no direct access</w:t>
        <w:br/>
        <w:t>Register usage 15 general-purpose registers 8 general-purpose registers</w:t>
        <w:br/>
        <w:t>+pc +7 high registers +pc</w:t>
        <w:br/>
        <w:t>aSee Section 2.2.6.</w:t>
        <w:br/>
        <w:t>Table 2.3 Jazelle instruction set features.</w:t>
        <w:br/>
        <w:t>Jazelle (cpsr T =0,J=1)</w:t>
        <w:br/>
        <w:t>Instruction size 8-bitCore instructions Over 60% of the Java bytecodes are implemented in hardware;</w:t>
        <w:br/>
        <w:t>the rest of the codes are implemented in software.</w:t>
        <w:br/>
        <w:t>The Jazelle instruction set is a closed instruction set and is not openly available. Table 2.3gives the Jazelle instruction set features.</w:t>
        <w:br/>
        <w:t>2.2.4 Interrupt Masks</w:t>
        <w:br/>
        <w:t>Interrupt masks are used to stop speciﬁc interrupt requests from interrupting the processor.There are two interrupt request levels available on the ARM processor core— interrupt</w:t>
        <w:br/>
        <w:t>request (IRQ) and fast interrupt request (FIQ).</w:t>
        <w:br/>
        <w:t>The cpsr has two interrupt mask bits, 7 and 6 (or Iand F), which control the masking</w:t>
        <w:br/>
        <w:t>of IRQ and FIQ, respectively. The Ibit masks IRQ when set to binary 1, and similarly the</w:t>
        <w:br/>
        <w:t>Fbit masks FIQ when set to binary 1.</w:t>
        <w:br/>
        <w:t>2.2.5 Condition Flags</w:t>
        <w:br/>
        <w:t>Condition ﬂags are updated by comparisons and the result of ALU operations that specifytheSinstruction sufﬁx. For example, if a SUBS subtract instruction results in a register value</w:t>
        <w:br/>
        <w:t>of zero, then the Zﬂag in the cpsr is set. This particular subtract instruction speciﬁcally</w:t>
        <w:br/>
        <w:t>updates the cpsr.</w:t>
      </w:r>
    </w:p>
    <w:p>
      <w:r>
        <w:t>28 Chapter 2 ARM Processor Fundamentals</w:t>
        <w:br/>
        <w:t>Table 2.4 Condition ﬂags.</w:t>
        <w:br/>
        <w:t>Flag Flag name Set when</w:t>
        <w:br/>
        <w:t>Q Saturation the result causes an overﬂow and/or saturation</w:t>
        <w:br/>
        <w:t>V oVerﬂow the result causes a signed overﬂow</w:t>
        <w:br/>
        <w:t>C Carry the result causes an unsigned carry</w:t>
        <w:br/>
        <w:t>Z Zero the result is zero, frequently used to indicate equality</w:t>
        <w:br/>
        <w:t>N Negative bit 31 of the result is a binary 1</w:t>
        <w:br/>
        <w:t>With processor cores that include the DSP extensions, the Qbit indicates if an overﬂow</w:t>
        <w:br/>
        <w:t>or saturation has occurred in an enhanced DSP instruction. The ﬂag is “sticky” in the</w:t>
        <w:br/>
        <w:t>sense that the hardware only sets this ﬂag. To clear the ﬂag you need to write to the cpsr</w:t>
        <w:br/>
        <w:t>directly.</w:t>
        <w:br/>
        <w:t>In Jazelle-enabled processors, the Jbit reﬂects the state of the core; if it is set, the core is</w:t>
        <w:br/>
        <w:t>in Jazelle state. The Jbit is not generally usable and is only available on some processor cores.</w:t>
        <w:br/>
        <w:t>To take advantage of Jazelle, extra software has to be licensed from both ARM Limited and</w:t>
        <w:br/>
        <w:t>Sun Microsystems.</w:t>
        <w:br/>
        <w:t>Most ARM instructions can be executed conditionally on the value of the condition</w:t>
        <w:br/>
        <w:t>ﬂags. Table 2.4 lists the condition ﬂags and a short description on what causes them to beset. These ﬂags are located in the most signiﬁcant bits in the cpsr. These bits are used for</w:t>
        <w:br/>
        <w:t>conditional execution.</w:t>
        <w:br/>
        <w:t>Figure 2.6 shows a typical value for the cpsr with both DSP extensions and Jazelle. In</w:t>
        <w:br/>
        <w:t>this book we use a notation that presents the cpsr data in a more human readable form.</w:t>
        <w:br/>
        <w:t>When a bit is a binary 1 we use a capital letter; when a bit is a binary 0, we use a lowercaseletter. For the condition ﬂags a capital letter shows that the ﬂag has been set. For interruptsa capital letter shows that an interrupt is disabled.</w:t>
        <w:br/>
        <w:t>In the cpsrexample shown in Figure 2.6, the Cﬂag is the only condition ﬂag set. The rest</w:t>
        <w:br/>
        <w:t>nzvq ﬂags are all clear. The processor is in ARM state because neither the Jazelle jor Thumb t</w:t>
        <w:br/>
        <w:t>bits are set. The IRQ interrupts are enabled, and FIQ interrupts are disabled. Finally, you</w:t>
        <w:br/>
        <w:t>nzCvq j iF SVC t31 30 29 28 27 24</w:t>
        <w:br/>
        <w:t>00100 0765 4 0</w:t>
        <w:br/>
        <w:t>0 1 0 10011</w:t>
        <w:br/>
        <w:t>Figure 2.6 Example: cpsr=nzCvqjiFt_SVC.</w:t>
      </w:r>
    </w:p>
    <w:p>
      <w:r>
        <w:t>2.3 Pipeline 29</w:t>
        <w:br/>
        <w:t>Table 2.5 Condition mnemonics.</w:t>
        <w:br/>
        <w:t>Mnemonic Name Condition ﬂags</w:t>
        <w:br/>
        <w:t>EQ equal Z</w:t>
        <w:br/>
        <w:t>NE not equal z</w:t>
        <w:br/>
        <w:t>CS HS carry set/unsigned higher or same C</w:t>
        <w:br/>
        <w:t>CC LO carry clear/unsigned lower c</w:t>
        <w:br/>
        <w:t>MI minus/negative N</w:t>
        <w:br/>
        <w:t>PL plus/positive or zero n</w:t>
        <w:br/>
        <w:t>VS overﬂow V</w:t>
        <w:br/>
        <w:t>VC no overﬂow v</w:t>
        <w:br/>
        <w:t>HI unsigned higher zC</w:t>
        <w:br/>
        <w:t>LS unsigned lower or same Zorc</w:t>
        <w:br/>
        <w:t>GE signed greater than or equal NVornv</w:t>
        <w:br/>
        <w:t>LT signed less than NvornV</w:t>
        <w:br/>
        <w:t>GT signed greater than NzV ornzv</w:t>
        <w:br/>
        <w:t>LE signed less than or equal ZorNvornV</w:t>
        <w:br/>
        <w:t>AL always (unconditional) ignored</w:t>
        <w:br/>
        <w:t>can see from the ﬁgure the processor is in supervisor (SVC) mode since the mode[4:0] is</w:t>
        <w:br/>
        <w:t>equal to binary 10011.</w:t>
        <w:br/>
        <w:t>2.2.6 Conditional Execution</w:t>
        <w:br/>
        <w:t>Conditional execution controls whether or not the core will execute an instruction.</w:t>
        <w:br/>
        <w:t>Most instructions have a condition attribute that determines if the core will execute it</w:t>
        <w:br/>
        <w:t>based on the setting of the condition ﬂags. Prior to execution, the processor compares the</w:t>
        <w:br/>
        <w:t>condition attribute with the condition ﬂags in the cpsr. If they match, then the instruction</w:t>
        <w:br/>
        <w:t>is executed; otherwise the instruction is ignored.</w:t>
        <w:br/>
        <w:t>The condition attribute is postﬁxed to the instruction mnemonic, which is encoded</w:t>
        <w:br/>
        <w:t>into the instruction. Table 2.5 lists the conditional execution code mnemonics. When a</w:t>
        <w:br/>
        <w:t>condition mnemonic is not present, the default behavior is to set it to always ( AL) execute.</w:t>
        <w:br/>
        <w:t>2.3 Pipeline</w:t>
        <w:br/>
        <w:t>A pipeline is the mechanism a RISC processor uses to execute instructions. Using a pipeline</w:t>
        <w:br/>
        <w:t>speeds up execution by fetching the next instruction while other instructions are being</w:t>
        <w:br/>
        <w:t>decoded and executed. One way to view the pipeline is to think of it as an automobile</w:t>
        <w:br/>
        <w:t>assembly line, with each stage carrying out a particular task to manufacture the vehicle.</w:t>
      </w:r>
    </w:p>
    <w:p>
      <w:r>
        <w:t>30 Chapter 2 ARM Processor Fundamentals</w:t>
        <w:br/>
        <w:t>Execute Decode Fetch</w:t>
        <w:br/>
        <w:t>Figure 2.7 ARM7 Three-stage pipeline.</w:t>
        <w:br/>
        <w:t>Figure 2.7 shows a three-stage pipeline:</w:t>
        <w:br/>
        <w:t>■Fetch loads an instruction from memory.</w:t>
        <w:br/>
        <w:t>■Decode identiﬁes the instruction to be executed.</w:t>
        <w:br/>
        <w:t>■Execute processes the instruction and writes the result back to a register.</w:t>
        <w:br/>
        <w:t>Figure 2.8 illustrates the pipeline using a simple example. It shows a sequence of three</w:t>
        <w:br/>
        <w:t>instructions being fetched, decoded, and executed by the processor. Each instruction takes</w:t>
        <w:br/>
        <w:t>a single cycle to complete after the pipeline is ﬁlled.</w:t>
        <w:br/>
        <w:t>The three instructions are placed into the pipeline sequentially. In the ﬁrst cycle the</w:t>
        <w:br/>
        <w:t>core fetches the ADD instruction from memory. In the second cycle the core fetches the</w:t>
        <w:br/>
        <w:t>SUB instruction and decodes the ADD instruction. In the third cycle, both the SUB and</w:t>
        <w:br/>
        <w:t>ADD instructions are moved along the pipeline. The ADD instruction is executed, the SUB</w:t>
        <w:br/>
        <w:t>instruction is decoded, and the CMP instruction is fetched. This procedure is called ﬁlling</w:t>
        <w:br/>
        <w:t>the pipeline. The pipeline allows the core to execute an instruction every cycle.</w:t>
        <w:br/>
        <w:t>As the pipeline length increases, the amount of work done at each stage is reduced,</w:t>
        <w:br/>
        <w:t>which allows the processor to attain a higher operating frequency. This in turn increasesthe performance. The system latency also increases because it takes more cycles to ﬁll the</w:t>
        <w:br/>
        <w:t>pipeline before the core can execute an instruction. The increased pipeline length also means</w:t>
        <w:br/>
        <w:t>there can be data dependency between certain stages .You can write code to reduce this</w:t>
        <w:br/>
        <w:t>dependency by using instruction scheduling (for more information on instruction scheduling</w:t>
        <w:br/>
        <w:t>take a look at Chapter 6).</w:t>
        <w:br/>
        <w:t>ADDExecute Decode Fetch</w:t>
        <w:br/>
        <w:t>ADD SUB</w:t>
        <w:br/>
        <w:t>ADD SUB CMPCycle 1</w:t>
        <w:br/>
        <w:t>Cycle 2Time</w:t>
        <w:br/>
        <w:t>Cycle 3</w:t>
        <w:br/>
        <w:t>Figure 2.8 Pipelined instruction sequence.</w:t>
      </w:r>
    </w:p>
    <w:p>
      <w:r>
        <w:t>2.3 Pipeline 31</w:t>
        <w:br/>
        <w:t>Execute Memory Write Decode Fetch</w:t>
        <w:br/>
        <w:t>Figure 2.9 ARM9 ﬁve-stage pipeline.</w:t>
        <w:br/>
        <w:t>Decode Execute Memory Write Issue Fetch</w:t>
        <w:br/>
        <w:t>Figure 2.10 ARM10 six-stage pipeline.</w:t>
        <w:br/>
        <w:t>The pipeline design for each ARM family differs. For example, The ARM9 core increases</w:t>
        <w:br/>
        <w:t>the pipeline length to ﬁve stages, as shown in Figure 2.9. The ARM9 adds a memory and</w:t>
        <w:br/>
        <w:t>writeback stage, which allows the ARM9 to process on average 1.1 Dhrystone MIPS per</w:t>
        <w:br/>
        <w:t>MHz—an increase in instruction throughput by around 13% compared with an ARM7.</w:t>
        <w:br/>
        <w:t>The maximum core frequency attainable using an ARM9 is also higher.</w:t>
        <w:br/>
        <w:t>The ARM10 increases the pipeline length still further by adding a sixth stage, as shown</w:t>
        <w:br/>
        <w:t>in Figure 2.10. The ARM10 can process on average 1.3 Dhrystone MIPS per MHz, about</w:t>
        <w:br/>
        <w:t>34% more throughput than an ARM7 processor core, but again at a higher latency cost.</w:t>
        <w:br/>
        <w:t>Even though the ARM9 and ARM10 pipelines are different, they still use the same</w:t>
        <w:br/>
        <w:t>pipeline executing characteristics as an ARM7. Code written for the ARM7 will execute on</w:t>
        <w:br/>
        <w:t>an ARM9 or ARM10.</w:t>
        <w:br/>
        <w:t>2.3.1 Pipeline Executing Characteristics</w:t>
        <w:br/>
        <w:t>The ARM pipeline has not processed an instruction until it passes completely throughthe execute stage. For example, an ARM7 pipeline (with three stages) has executed an</w:t>
        <w:br/>
        <w:t>instruction only when the fourth instruction is fetched.</w:t>
        <w:br/>
        <w:t>Figure 2.11 shows an instruction sequence on an ARM7 pipeline. The MSR instruction</w:t>
        <w:br/>
        <w:t>is used to enable IRQ interrupts, which only occurs once the MSR instruction completes</w:t>
        <w:br/>
        <w:t>the execute stage of the pipeline. It clears the Ibit in the cpsr to enable the IRQ inter-</w:t>
        <w:br/>
        <w:t>rupts. Once the ADD instruction enters the execute stage of the pipeline, IRQ interrupts are</w:t>
        <w:br/>
        <w:t>enabled.</w:t>
        <w:br/>
        <w:t>Figure 2.12 illustrates the use of the pipeline and the program counter pc.In the execute</w:t>
        <w:br/>
        <w:t>stage, the pcalways points to the address of the instruction plus 8 bytes. In other words,</w:t>
        <w:br/>
        <w:t>thepcalways points to the address of the instruction being executed plus two instructions</w:t>
        <w:br/>
        <w:t>ahead. This is important when the pcis used for calculating a relative offset and is an</w:t>
      </w:r>
    </w:p>
    <w:p>
      <w:r>
        <w:t>32 Chapter 2 ARM Processor Fundamentals</w:t>
        <w:br/>
        <w:t>MSRExecute Decode Fetch</w:t>
        <w:br/>
        <w:t>cpsr</w:t>
        <w:br/>
        <w:t>IFt_SVC</w:t>
        <w:br/>
        <w:t>cpsr</w:t>
        <w:br/>
        <w:t>IFt_SVC</w:t>
        <w:br/>
        <w:t>cpsr</w:t>
        <w:br/>
        <w:t>iFt_SVCMSR ADD</w:t>
        <w:br/>
        <w:t>MSR ADD ANDCycle 1</w:t>
        <w:br/>
        <w:t>Cycle 2Time</w:t>
        <w:br/>
        <w:t>Cycle 3</w:t>
        <w:br/>
        <w:t>ADD AND SUB Cycle 4</w:t>
        <w:br/>
        <w:t>Figure 2.11 ARM instruction sequence.</w:t>
        <w:br/>
        <w:t>LDR NOP DCDExecute</w:t>
        <w:br/>
        <w:t>pc+ 8</w:t>
        <w:br/>
        <w:t>(0x8000 + 8)Decode Fetch0x8000  LDR pc, [pc,#0]</w:t>
        <w:br/>
        <w:t>0x8004  NOP</w:t>
        <w:br/>
        <w:t>0x8008  DCD jumpAddressTime</w:t>
        <w:br/>
        <w:t>Figure 2.12 Example: pc=address +8.</w:t>
        <w:br/>
        <w:t>architectural characteristic across all the pipelines. Note when the processor is in Thumb</w:t>
        <w:br/>
        <w:t>state the pcis the instruction address plus 4.</w:t>
        <w:br/>
        <w:t>There are three other characteristics of the pipeline worth mentioning. First, the exe-</w:t>
        <w:br/>
        <w:t>cution of a branch instruction or branching by the direct modiﬁcation of the pccauses the</w:t>
        <w:br/>
        <w:t>ARM core to ﬂush its pipeline.</w:t>
        <w:br/>
        <w:t>Second, ARM10 uses branch prediction, which reduces the effect of a pipeline ﬂush by</w:t>
        <w:br/>
        <w:t>predicting possible branches and loading the new branch address prior to the execution of</w:t>
        <w:br/>
        <w:t>the instruction.</w:t>
        <w:br/>
        <w:t>Third, an instruction in the execute stage will complete even though an interrupt has</w:t>
        <w:br/>
        <w:t>been raised. Other instructions in the pipeline will be abandoned, and the processor will</w:t>
        <w:br/>
        <w:t>start ﬁlling the pipeline from the appropriate entry in the vector table.</w:t>
      </w:r>
    </w:p>
    <w:p>
      <w:r>
        <w:t>2.4 Exceptions, Interrupts, and the Vector Table 33</w:t>
        <w:br/>
        <w:t>2.4 Exceptions, Interrupts, and the Vector</w:t>
        <w:br/>
        <w:t>Table</w:t>
        <w:br/>
        <w:t>When an exception or interrupt occurs, the processor sets the pcto a speciﬁc memory</w:t>
        <w:br/>
        <w:t>address. The address is within a special address range called the vector table. The entries</w:t>
        <w:br/>
        <w:t>in the vector table are instructions that branch to speciﬁc routines designed to handle a</w:t>
        <w:br/>
        <w:t>particular exception or interrupt.</w:t>
        <w:br/>
        <w:t>The memory map address 0x00000000 is reserved for the vector table, a set of 32-bit</w:t>
        <w:br/>
        <w:t>words. On some processors the vector table can be optionally located at a higher address</w:t>
        <w:br/>
        <w:t>in memory (starting at the offset 0xffff0000). Operating systems such as Linux and</w:t>
        <w:br/>
        <w:t>Microsoft’s embedded products can take advantage of this feature.</w:t>
        <w:br/>
        <w:t>When an exception or interrupt occurs, the processor suspends normal execution and</w:t>
        <w:br/>
        <w:t>starts loading instructions from the exception vector table (see Table 2.6). Each vector table</w:t>
        <w:br/>
        <w:t>entry contains a form of branch instruction pointing to the start of a speciﬁc routine:</w:t>
        <w:br/>
        <w:t>■Reset vector is the location of the ﬁrst instruction executed by the processor when power</w:t>
        <w:br/>
        <w:t>is applied. This instruction branches to the initialization code.</w:t>
        <w:br/>
        <w:t>■Undeﬁned instruction vector is used when the processor cannot decode an instruction.</w:t>
        <w:br/>
        <w:t>■Software interrupt vector is called when you execute a SWI instruction. The SWI</w:t>
        <w:br/>
        <w:t>instruction is frequently used as the mechanism to invoke an operating system routine.</w:t>
        <w:br/>
        <w:t>■Prefetch abort vector occurs when the processor attempts to fetch an instruction from an</w:t>
        <w:br/>
        <w:t>address without the correct access permissions. The actual abort occurs in the decode</w:t>
        <w:br/>
        <w:t>stage.</w:t>
        <w:br/>
        <w:t>■Data abort vector is similar to a prefetch abort but is raised when an instruction attempts</w:t>
        <w:br/>
        <w:t>to access data memory without the correct access permissions.</w:t>
        <w:br/>
        <w:t>■Interrupt request vector is used by external hardware to interrupt the normal execution</w:t>
        <w:br/>
        <w:t>ﬂow of the processor. It can only be raised if IRQs are not masked in the cpsr.</w:t>
        <w:br/>
        <w:t>Table 2.6 The vector table.</w:t>
        <w:br/>
        <w:t>Exception/interrupt Shorthand Address High address</w:t>
        <w:br/>
        <w:t>Reset RESET 0x00000000 0xffff0000</w:t>
        <w:br/>
        <w:t>Undeﬁned instruction UNDEF 0x00000004 0xffff0004</w:t>
        <w:br/>
        <w:t>Software interrupt SWI 0x00000008 0xffff0008</w:t>
        <w:br/>
        <w:t>Prefetch abort PABT 0x0000000c 0xffff000c</w:t>
        <w:br/>
        <w:t>Data abort DABT 0x00000010 0xffff0010</w:t>
        <w:br/>
        <w:t>Reserved — 0x00000014 0xffff0014</w:t>
        <w:br/>
        <w:t>Interrupt request IRQ 0x00000018 0xffff0018</w:t>
        <w:br/>
        <w:t>Fast interrupt request FIQ 0x0000001c 0xffff001c</w:t>
      </w:r>
    </w:p>
    <w:p>
      <w:r>
        <w:t>34 Chapter 2 ARM Processor Fundamentals</w:t>
        <w:br/>
        <w:t>■Fast interrupt request vector is similar to the interrupt request but is reserved for hardware</w:t>
        <w:br/>
        <w:t>requiring faster response times. It can only be raised if FIQs are not masked in the cpsr.</w:t>
        <w:br/>
        <w:t>2.5 Core Extensions</w:t>
        <w:br/>
        <w:t>The hardware extensions covered in this section are standard components placed next to the</w:t>
        <w:br/>
        <w:t>ARM core. They improve performance, manage resources, and provide extra functionality</w:t>
        <w:br/>
        <w:t>and are designed to provide ﬂexibility in handling particular applications. Each ARM family</w:t>
        <w:br/>
        <w:t>has different extensions available.</w:t>
        <w:br/>
        <w:t>There are three hardware extensions ARM wraps around the core: cache and tightly</w:t>
        <w:br/>
        <w:t>coupled memory, memory management, and the coprocessor interface.</w:t>
        <w:br/>
        <w:t>2.5.1 Cache and Tightly Coupled Memory</w:t>
        <w:br/>
        <w:t>The cache is a block of fast memory placed between main memory and the core. It allows formore efﬁcient fetches from some memory types. With a cache the processor core can run</w:t>
        <w:br/>
        <w:t>for the majority of the time without having to wait for data from slow external memory.</w:t>
        <w:br/>
        <w:t>Most ARM-based embedded systems use a single-level cache internal to the processor.Of course, many small embedded systems do not require the performance gains that a</w:t>
        <w:br/>
        <w:t>cache brings.</w:t>
        <w:br/>
        <w:t>ARM has two forms of cache. The ﬁrst is found attached to the Von Neumann–style</w:t>
        <w:br/>
        <w:t>cores. It combines both data and instruction into a single uniﬁed cache, as shown inFigure 2.13. For simplicity, we have called the glue logic that connects the memory system</w:t>
        <w:br/>
        <w:t>to the AMBA bus logic and control.</w:t>
        <w:br/>
        <w:t>ARM core</w:t>
        <w:br/>
        <w:t>Unified cache</w:t>
        <w:br/>
        <w:t>Logic and control</w:t>
        <w:br/>
        <w:t>On-chip AMBA busMain memoryAMBA bus interface unit</w:t>
        <w:br/>
        <w:t>Figure 2.13 A simpliﬁed Von Neumann architecture with cache.</w:t>
      </w:r>
    </w:p>
    <w:p>
      <w:r>
        <w:t>2.5 Core Extensions 35</w:t>
        <w:br/>
        <w:t>ARM core</w:t>
        <w:br/>
        <w:t>Data</w:t>
        <w:br/>
        <w:t>TCMInstruction</w:t>
        <w:br/>
        <w:t>TCMLogic and control</w:t>
        <w:br/>
        <w:t>On-chip AMBA busD+IDI</w:t>
        <w:br/>
        <w:t>DI</w:t>
        <w:br/>
        <w:t>Main memoryAMBA bus interface unit</w:t>
        <w:br/>
        <w:t>Figure 2.14 A simpliﬁed Harvard architecture with TCMs.</w:t>
        <w:br/>
        <w:t>By contrast, the second form, attached to the Harvard-style cores, has separate caches</w:t>
        <w:br/>
        <w:t>for data and instruction.</w:t>
        <w:br/>
        <w:t>A cache provides an overall increase in performance but at the expense of predictable</w:t>
        <w:br/>
        <w:t>execution. But for real-time systems it is paramount that code execution is deterministic—</w:t>
        <w:br/>
        <w:t>the time taken for loading and storing instructions or data must be predictable. This is</w:t>
        <w:br/>
        <w:t>achieved using a form of memory called tightly coupled memory (TCM). TCM is fast SRAM</w:t>
        <w:br/>
        <w:t>located close to the core and guarantees the clock cycles required to fetch instructions or</w:t>
        <w:br/>
        <w:t>data—critical for real-time algorithms requiring deterministic behavior. TCMs appear as</w:t>
        <w:br/>
        <w:t>memory in the address map and can be accessed as fast memory. An example of a processor</w:t>
        <w:br/>
        <w:t>with TCMs is shown in Figure 2.14.</w:t>
        <w:br/>
        <w:t>By combining both technologies, ARM processors can have both improved performance</w:t>
        <w:br/>
        <w:t>and predictable real-time response. Figure 2.15 shows an example core with a combination</w:t>
        <w:br/>
        <w:t>of caches and TCMs.</w:t>
        <w:br/>
        <w:t>2.5.2 Memory Management</w:t>
        <w:br/>
        <w:t>Embedded systems often use multiple memory devices. It is usually necessary to have a</w:t>
        <w:br/>
        <w:t>method to help organize these devices and protect the system from applications trying to</w:t>
        <w:br/>
        <w:t>make inappropriate accesses to hardware. This is achieved with the assistance of memory</w:t>
        <w:br/>
        <w:t>management hardware.</w:t>
        <w:br/>
        <w:t>ARM cores have three different types of memory management hardware—no extensions</w:t>
        <w:br/>
        <w:t>providing no protection, a memory protection unit (MPU) providing limited protection,and a memory management unit (MMU) providing full protection:</w:t>
        <w:br/>
        <w:t>■Nonprotected memory is ﬁxed and provides very little ﬂexibility. It is normally used for</w:t>
        <w:br/>
        <w:t>small, simple embedded systems that require no protection from rogue applications.</w:t>
      </w:r>
    </w:p>
    <w:p>
      <w:r>
        <w:t>36 Chapter 2 ARM Processor Fundamentals</w:t>
        <w:br/>
        <w:t>ARM core</w:t>
        <w:br/>
        <w:t>Data</w:t>
        <w:br/>
        <w:t>TCMData</w:t>
        <w:br/>
        <w:t>cacheInstruction</w:t>
        <w:br/>
        <w:t>cache Instruction</w:t>
        <w:br/>
        <w:t>TCMLogic and control</w:t>
        <w:br/>
        <w:t>On-chip AMBA busD+IDIDI</w:t>
        <w:br/>
        <w:t>DI</w:t>
        <w:br/>
        <w:t>Main memoryAMBA bus interface unit</w:t>
        <w:br/>
        <w:t>Figure 2.15 A simpliﬁed Harvard architecture with caches and TCMs.</w:t>
        <w:br/>
        <w:t>■MPUs employ a simple system that uses a limited number of memory regions. These</w:t>
        <w:br/>
        <w:t>regions are controlled with a set of special coprocessor registers, and each region is</w:t>
        <w:br/>
        <w:t>deﬁned with speciﬁc access permissions. This type of memory management is used</w:t>
        <w:br/>
        <w:t>for systems that require memory protection but don’t have a complex memory map.The MPU is explained in Chapter 13.</w:t>
        <w:br/>
        <w:t>■MMUs are the most comprehensive memory management hardware available on the</w:t>
        <w:br/>
        <w:t>ARM. The MMU uses a set of translation tables to provide ﬁne-grained control over</w:t>
        <w:br/>
        <w:t>memory. These tables are stored in main memory and provide a virtual-to-physical</w:t>
        <w:br/>
        <w:t>address map as well as access permissions. MMUs are designed for more sophisti-cated platform operating systems that support multitasking. The MMU is explained in</w:t>
        <w:br/>
        <w:t>Chapter 14.</w:t>
        <w:br/>
        <w:t>2.5.3 Coprocessors</w:t>
        <w:br/>
        <w:t>Coprocessors can be attached to the ARM processor. A coprocessor extends the processing</w:t>
        <w:br/>
        <w:t>features of a core by extending the instruction set or by providing conﬁguration reg-</w:t>
        <w:br/>
        <w:t>isters. More than one coprocessor can be added to the ARM core via the coprocessor</w:t>
        <w:br/>
        <w:t>interface.</w:t>
        <w:br/>
        <w:t>The coprocessor can be accessed through a group of dedicated ARM instructions</w:t>
        <w:br/>
        <w:t>that provide a load-store type interface. Consider, for example, coprocessor 15: TheARM processor uses coprocessor 15 registers to control the cache, TCMs, and memory</w:t>
        <w:br/>
        <w:t>management.</w:t>
        <w:br/>
        <w:t>The coprocessor can also extend the instruction set by providing a specialized group</w:t>
        <w:br/>
        <w:t>of new instructions. For example, there are a set of specialized instructions that can</w:t>
      </w:r>
    </w:p>
    <w:p>
      <w:r>
        <w:t>2.6 Architecture Revisions 37</w:t>
        <w:br/>
        <w:t>be added to the standard ARM instruction set to process vector ﬂoating-point (VFP)</w:t>
        <w:br/>
        <w:t>operations.</w:t>
        <w:br/>
        <w:t>These new instructions are processed in the decode stage of the ARM pipeline. If the</w:t>
        <w:br/>
        <w:t>decode stage sees a coprocessor instruction, then it offers it to the relevant coprocessor.</w:t>
        <w:br/>
        <w:t>But if the coprocessor is not present or doesn’t recognize the instruction, then the ARMtakes an undeﬁned instruction exception, which allows you to emulate the behavior of the</w:t>
        <w:br/>
        <w:t>coprocessor in software.</w:t>
        <w:br/>
        <w:t>2.6 Architecture Revisions</w:t>
        <w:br/>
        <w:t>Every ARM processor implementation executes a speciﬁc instruction set architecture (ISA),</w:t>
        <w:br/>
        <w:t>although an ISA revision may have more than one processor implementation.</w:t>
        <w:br/>
        <w:t>The ISA has evolved to keep up with the demands of the embedded market. This</w:t>
        <w:br/>
        <w:t>evolution has been carefully managed by ARM, so that code written to execute on an earlier</w:t>
        <w:br/>
        <w:t>architecture revision will also execute on a later revision of the architecture.</w:t>
        <w:br/>
        <w:t>Before we go on to explain the evolution of the architecture, we must introduce the ARM</w:t>
        <w:br/>
        <w:t>processor nomenclature. The nomenclature identiﬁes individual processors and providesbasic information about the feature set.</w:t>
        <w:br/>
        <w:t>2.6.1 Nomenclature</w:t>
        <w:br/>
        <w:t>ARM uses the nomenclature shown in Figure 2.16 to describe the processor implemen-</w:t>
        <w:br/>
        <w:t>tations. The letters and numbers after the word “ARM” indicate the features a processor</w:t>
        <w:br/>
        <w:t>ARM{x}{y}{z}{T}{D}{M}{I}{E}{J}{F}{-S}</w:t>
        <w:br/>
        <w:t>x—family</w:t>
        <w:br/>
        <w:t>y—memory management/protection unitz—cache</w:t>
        <w:br/>
        <w:t>T—Thumb 16-bit decoder</w:t>
        <w:br/>
        <w:t>D—JTAG debugM—fast multiplier</w:t>
        <w:br/>
        <w:t>I—EmbeddedICE macrocell</w:t>
        <w:br/>
        <w:t>E—enhanced instructions (assumes TDMI)J—JazelleF—vector ﬂoating-point unit</w:t>
        <w:br/>
        <w:t>S—synthesizible version</w:t>
        <w:br/>
        <w:t>Figure 2.16 ARM nomenclature.</w:t>
      </w:r>
    </w:p>
    <w:p>
      <w:r>
        <w:t>38 Chapter 2 ARM Processor Fundamentals</w:t>
        <w:br/>
        <w:t>may have. In the future the number and letter combinations may change as more features</w:t>
        <w:br/>
        <w:t>are added. Note the nomenclature does not include the architecture revision information.</w:t>
        <w:br/>
        <w:t>There are a few additional points to make about the ARM nomenclature:</w:t>
        <w:br/>
        <w:t>■All ARM cores after the ARM7TDMI include the TDMI features even though they may</w:t>
        <w:br/>
        <w:t>not include those letters after the “ARM” label.</w:t>
        <w:br/>
        <w:t>■The processor family is a group of processor implementations that share the same</w:t>
        <w:br/>
        <w:t>hardware characteristics. For example, the ARM7TDMI, ARM740T, and ARM720T all</w:t>
        <w:br/>
        <w:t>share the same family characteristics and belong to the ARM7 family.</w:t>
        <w:br/>
        <w:t>■JTAG is described by IEEE 1149.1 Standard Test Access Port and boundary scan archi-</w:t>
        <w:br/>
        <w:t>tecture. It is a serial protocol used by ARM to send and receive debug informationbetween the processor core and test equipment.</w:t>
        <w:br/>
        <w:t>■EmbeddedICE macrocell is the debug hardware built into the processor that allows</w:t>
        <w:br/>
        <w:t>breakpoints and watchpoints to be set.</w:t>
        <w:br/>
        <w:t>■Synthesizable means that the processor core is supplied as source code that can be</w:t>
        <w:br/>
        <w:t>compiled into a form easily used by EDA tools.</w:t>
        <w:br/>
        <w:t>2.6.2 Architecture Evolution</w:t>
        <w:br/>
        <w:t>The architecture has continued to evolve since the ﬁrst ARM processor implementation</w:t>
        <w:br/>
        <w:t>was introduced in 1985. Table 2.7 shows the signiﬁcant architecture enhancements from</w:t>
        <w:br/>
        <w:t>the original architecture version 1 to the current version 6 architecture. One of the most</w:t>
        <w:br/>
        <w:t>signiﬁcant changes to the ISA was the introduction of the Thumb instruction set in ARMv4T(the ARM7TDMI processor).</w:t>
        <w:br/>
        <w:t>Table 2.8 summarizes the various parts of the program status register and the availabil-</w:t>
        <w:br/>
        <w:t>ity of certain features on particular instruction architectures. “All” refers to the ARMv4architecture and above.</w:t>
        <w:br/>
        <w:t>2.7 ARM Processor Families</w:t>
        <w:br/>
        <w:t>ARM has designed a number of processors that are grouped into different families accordingto the core they use. The families are based on the ARM7, ARM9, ARM10, and ARM11</w:t>
        <w:br/>
        <w:t>cores. The postﬁx numbers 7, 9, 10, and 11 indicate different core designs. The ascending</w:t>
        <w:br/>
        <w:t>number equates to an increase in performance and sophistication. ARM8 was developedbut was soon superseded.</w:t>
        <w:br/>
        <w:t>Table 2.9 shows a rough comparison of attributes between the ARM7, ARM9, ARM10,</w:t>
        <w:br/>
        <w:t>and ARM11 cores. The numbers quoted can vary greatly and are directly dependent uponthe type and geometry of the manufacturing process, which has a direct effect on the</w:t>
        <w:br/>
        <w:t>frequency (MHz) and power consumption (watts).</w:t>
      </w:r>
    </w:p>
    <w:p>
      <w:r>
        <w:t>2.7 ARM Processor Families 39</w:t>
        <w:br/>
        <w:t>Table 2.7 Revision history.</w:t>
        <w:br/>
        <w:t>Revision Example core implementation ISA enhancement</w:t>
        <w:br/>
        <w:t>ARMv1 ARM1 First ARM processor</w:t>
        <w:br/>
        <w:t>26-bit addressing</w:t>
        <w:br/>
        <w:t>ARMv2 ARM2 32-bit multiplier32-bit coprocessor support</w:t>
        <w:br/>
        <w:t>ARMv2a ARM3 On-chip cache</w:t>
        <w:br/>
        <w:t>Atomic swap instruction</w:t>
        <w:br/>
        <w:t>Coprocessor 15 for cache management</w:t>
        <w:br/>
        <w:t>ARMv3 ARM6 and ARM7DI 32-bit addressingSeparate cpsr and spsr</w:t>
        <w:br/>
        <w:t>New modes—undeﬁned instruction and abort</w:t>
        <w:br/>
        <w:t>MMU support—virtual memory</w:t>
        <w:br/>
        <w:t>ARMv3M ARM7M Signed and unsigned long multiply instructions</w:t>
        <w:br/>
        <w:t>ARMv4 StrongARM Load-store instructions for signed and unsigned</w:t>
        <w:br/>
        <w:t>halfwords/bytes</w:t>
        <w:br/>
        <w:t>New mode—system</w:t>
        <w:br/>
        <w:t>Reserve SWI space for architecturally deﬁned</w:t>
        <w:br/>
        <w:t>operations</w:t>
        <w:br/>
        <w:t>26-bit addressing mode no longer supported</w:t>
        <w:br/>
        <w:t>ARMv4T ARM7TDMI and ARM9T Thumb</w:t>
        <w:br/>
        <w:t>ARMv5TE ARM9E and ARM10E Superset of the ARMv4T</w:t>
        <w:br/>
        <w:t>Extra instructions added for changing state between</w:t>
        <w:br/>
        <w:t>ARM and Thumb</w:t>
        <w:br/>
        <w:t>Enhanced multiply instructions</w:t>
        <w:br/>
        <w:t>Extra DSP-type instructions</w:t>
        <w:br/>
        <w:t>Faster multiply accumulate</w:t>
        <w:br/>
        <w:t>ARMv5TEJ ARM7EJ and ARM926EJ Java accelerationARMv6 ARM11 Improved multiprocessor instructionsUnaligned and mixed endian data handlingNew multimedia instructions</w:t>
        <w:br/>
        <w:t>Within each ARM family, there are a number of variations of memory management,</w:t>
        <w:br/>
        <w:t>cache, and TCM processor extensions. ARM continues to expand both the number of</w:t>
        <w:br/>
        <w:t>families available and the different variations within each family.</w:t>
        <w:br/>
        <w:t>You can ﬁnd other processors that execute the ARM ISA such as StrongARM and</w:t>
        <w:br/>
        <w:t>XScale. These processors are unique to a particular semiconductor company, in this case</w:t>
        <w:br/>
        <w:t>Intel.</w:t>
        <w:br/>
        <w:t>Table 2.10 summarizes the different features of the various processors. The next</w:t>
        <w:br/>
        <w:t>subsections describe the ARM families in more detail, starting with the ARM7 family.</w:t>
      </w:r>
    </w:p>
    <w:p>
      <w:r>
        <w:t>40 Chapter 2 ARM Processor Fundamentals</w:t>
        <w:br/>
        <w:t>Table 2.8 Description of the cpsr.</w:t>
        <w:br/>
        <w:t>Parts Bits Architectures Description</w:t>
        <w:br/>
        <w:t>Mode 4:0 all processor mode</w:t>
        <w:br/>
        <w:t>T 5 ARMv4T Thumb state</w:t>
        <w:br/>
        <w:t>I&amp;F 7:6 all interrupt masks</w:t>
        <w:br/>
        <w:t>J 24 ARMv5TEJ Jazelle state</w:t>
        <w:br/>
        <w:t>Q 27 ARMv5TE condition ﬂag</w:t>
        <w:br/>
        <w:t>V 28 all condition ﬂag</w:t>
        <w:br/>
        <w:t>C 29 all condition ﬂag</w:t>
        <w:br/>
        <w:t>Z 30 all condition ﬂag</w:t>
        <w:br/>
        <w:t>N 31 all condition ﬂag</w:t>
        <w:br/>
        <w:t>Table 2.9 ARM family attribute comparison.</w:t>
        <w:br/>
        <w:t>ARM7 ARM9 ARM10 ARM11</w:t>
        <w:br/>
        <w:t>Pipeline depth three-stage ﬁve-stage six-stage eight-stage</w:t>
        <w:br/>
        <w:t>Typical MHz 80 150 260 335</w:t>
        <w:br/>
        <w:t>mW/MHza0.06 mW/MHz 0.19 mW/MHz 0.5 mW/MHz 0.4 mW/MHz</w:t>
        <w:br/>
        <w:t>(+cache) (+ cache) (+ cache)</w:t>
        <w:br/>
        <w:t>MIPSb/MHz 0.97 1.1 1.3 1.2</w:t>
        <w:br/>
        <w:t>Architecture Von Neumann Harvard Harvard Harvard</w:t>
        <w:br/>
        <w:t>Multiplier 8 ×32 8×32 16×32 16 ×32</w:t>
        <w:br/>
        <w:t>aWatts/MHz on the same 0.13 micron process.</w:t>
        <w:br/>
        <w:t>bMIPS are Dhrystone VAX MIPS.</w:t>
        <w:br/>
        <w:t>2.7.1 ARM7 Family</w:t>
        <w:br/>
        <w:t>The ARM7 core has a Von Neumann–style architecture, where both data and instructions</w:t>
        <w:br/>
        <w:t>use the same bus. The core has a three-stage pipeline and executes the architecture ARMv4T</w:t>
        <w:br/>
        <w:t>instruction set.</w:t>
        <w:br/>
        <w:t>The ARM7TDMI was the ﬁrst of a new range of processors introduced in 1995 by ARM.</w:t>
        <w:br/>
        <w:t>It is currently a very popular core and is used in many 32-bit embedded processors. Itprovides a very good performance-to-power ratio. The ARM7TDMI processor core has</w:t>
        <w:br/>
        <w:t>been licensed by many of the top semiconductor companies around the world and isthe ﬁrst core to include the Thumb instruction set, a fast multiply instruction, and the</w:t>
        <w:br/>
        <w:t>EmbeddedICE debug technology.</w:t>
      </w:r>
    </w:p>
    <w:p>
      <w:r>
        <w:t>2.7 ARM Processor Families 41</w:t>
        <w:br/>
        <w:t>Table 2.10 ARM processor variants.</w:t>
        <w:br/>
        <w:t>CPU core MMU/MPU Cache Jazelle Thumb ISA Ea</w:t>
        <w:br/>
        <w:t>ARM7TDMI none none no yes v4T no</w:t>
        <w:br/>
        <w:t>ARM7EJ-S none none yes yes v5TEJ yes</w:t>
        <w:br/>
        <w:t>ARM720T MMU uniﬁed—8K cache no yes v4T no</w:t>
        <w:br/>
        <w:t>ARM920T MMU separate—16K /16K D+I</w:t>
        <w:br/>
        <w:t>cacheno yes v4T no</w:t>
        <w:br/>
        <w:t>ARM922T MMU separate—8K/8K D+I</w:t>
        <w:br/>
        <w:t>cacheno yes v4T no</w:t>
        <w:br/>
        <w:t>ARM926EJ-S MMU separate—cache and</w:t>
        <w:br/>
        <w:t>TCMs conﬁgurableyes yes v5TEJ yes</w:t>
        <w:br/>
        <w:t>ARM940T MPU separate—4K/4K D+I</w:t>
        <w:br/>
        <w:t>cacheno yes v4T no</w:t>
        <w:br/>
        <w:t>ARM946E-S MPU separate—cache and</w:t>
        <w:br/>
        <w:t>TCMs conﬁgurableno yes v5TE yes</w:t>
        <w:br/>
        <w:t>ARM966E-S none separate—TCMs</w:t>
        <w:br/>
        <w:t>conﬁgurableno yes v5TE yes</w:t>
        <w:br/>
        <w:t>ARM1020E MMU separate—32K/32K D+I</w:t>
        <w:br/>
        <w:t>cacheno yes v5TE yes</w:t>
        <w:br/>
        <w:t>ARM1022E MMU separate—16K/16K D+I</w:t>
        <w:br/>
        <w:t>cacheno yes v5TE yes</w:t>
        <w:br/>
        <w:t>ARM1026EJ-S MMU and</w:t>
        <w:br/>
        <w:t>MPUseparate—cache and</w:t>
        <w:br/>
        <w:t>TCMs conﬁgurableyes yes v5TE yes</w:t>
        <w:br/>
        <w:t>ARM1136J-S MMU separate—cache and</w:t>
        <w:br/>
        <w:t>TCMs conﬁgurableyes yes v6 yes</w:t>
        <w:br/>
        <w:t>ARM1136JF-S MMU separate—cache and</w:t>
        <w:br/>
        <w:t>TCMs conﬁgurableyes yes v6 yes</w:t>
        <w:br/>
        <w:t>aE extension provides enhanced multiply instructions and saturation.</w:t>
        <w:br/>
        <w:t>One signiﬁcant variation in the ARM7 family is the ARM7TDMI-S. The ARM7TDMI-S</w:t>
        <w:br/>
        <w:t>has the same operating characteristics as a standard ARM7TDMI but is also synthesizable.</w:t>
        <w:br/>
        <w:t>ARM720T is the most ﬂexible member of the ARM7 family because it includes an</w:t>
        <w:br/>
        <w:t>MMU. The presence of the MMU means the ARM720T is capable of handling the Linuxand Microsoft embedded platform operating systems. The processor also includes a uniﬁed</w:t>
        <w:br/>
        <w:t>8K cache. The vector table can be relocated to a higher address by setting a coprocessor</w:t>
        <w:br/>
        <w:t>15 register.</w:t>
        <w:br/>
        <w:t>Another variation is the ARM7EJ-S processor, also synthesizable. ARM7EJ-S is quite</w:t>
        <w:br/>
        <w:t>different since it includes a ﬁve-stage pipeline and executes ARMv5TEJ instructions. Thisversion of the ARM7 is the only one that provides both Java acceleration and the enhancedinstructions but without any memory protection.</w:t>
      </w:r>
    </w:p>
    <w:p>
      <w:r>
        <w:t>42 Chapter 2 ARM Processor Fundamentals</w:t>
        <w:br/>
        <w:t>2.7.2 ARM9 Family</w:t>
        <w:br/>
        <w:t>The ARM9 family was announced in 1997. Because of its ﬁve-stage pipeline, the ARM9</w:t>
        <w:br/>
        <w:t>processor can run at higher clock frequencies than the ARM7 family. The extra stages</w:t>
        <w:br/>
        <w:t>improve the overall performance of the processor. The memory system has been redesigned</w:t>
        <w:br/>
        <w:t>to follow the Harvard architecture, which separates the data Dand instruction Ibuses.</w:t>
        <w:br/>
        <w:t>The ﬁrst processor in the ARM9 family was the ARM920T, which includes a separate</w:t>
        <w:br/>
        <w:t>D+Icache and an MMU. This processor can be used by operating systems requiring</w:t>
        <w:br/>
        <w:t>virtual memory support. ARM922T is a variation on the ARM920T but with half the D+I</w:t>
        <w:br/>
        <w:t>cache size.</w:t>
        <w:br/>
        <w:t>The ARM940T includes a smaller D+Icache and an MPU. The ARM940T is designed</w:t>
        <w:br/>
        <w:t>for applications that do not require a platform operating system. Both ARM920T andARM940T execute the architecture v4T instructions.</w:t>
        <w:br/>
        <w:t>The next processors in the ARM9 family were based on the ARM9E-S core. This core is</w:t>
        <w:br/>
        <w:t>a synthesizable version of the ARM9 core with the E extensions. There are two variations:</w:t>
        <w:br/>
        <w:t>the ARM946E-S and the ARM966E-S. Both execute architecture v5TE instructions. They</w:t>
        <w:br/>
        <w:t>also support the optional embedded trace macrocell (ETM), which allows a developer to</w:t>
        <w:br/>
        <w:t>trace instruction and data execution in real time on the processor. This is important when</w:t>
        <w:br/>
        <w:t>debugging applications with time-critical segments.</w:t>
        <w:br/>
        <w:t>The ARM946E-S includes TCM, cache, and an MPU. The sizes of the TCM and caches</w:t>
        <w:br/>
        <w:t>are conﬁgurable. This processor is designed for use in embedded control applications that</w:t>
        <w:br/>
        <w:t>require deterministic real-time response. In contrast, the ARM966E does not have the MPU</w:t>
        <w:br/>
        <w:t>and cache extensions but does have conﬁgurable TCMs.</w:t>
        <w:br/>
        <w:t>The latest core in the ARM9 product line is the ARM926EJ-S synthesizable processor</w:t>
        <w:br/>
        <w:t>core, announced in 2000. It is designed for use in small portable Java-enabled devices such</w:t>
        <w:br/>
        <w:t>as 3G phones and personal digital assistants (PDAs). The ARM926EJ-S is the ﬁrst ARMprocessor core to include the Jazelle technology, which accelerates Java bytecode execution.</w:t>
        <w:br/>
        <w:t>It features an MMU, conﬁgurable TCMs, and D+Icaches with zero or nonzero wait state</w:t>
        <w:br/>
        <w:t>memories.</w:t>
        <w:br/>
        <w:t>2.7.3 ARM10 Family</w:t>
        <w:br/>
        <w:t>The ARM10, announced in 1999, was designed for performance. It extends the ARM9</w:t>
        <w:br/>
        <w:t>pipeline to six stages. It also supports an optional vector ﬂoating-point (VFP) unit, which</w:t>
        <w:br/>
        <w:t>adds a seventh stage to the ARM10 pipeline. The VFP signiﬁcantly increases ﬂoating-point</w:t>
        <w:br/>
        <w:t>performance and is compliant with the IEEE 754.1985 ﬂoating-point standard.</w:t>
        <w:br/>
        <w:t>The ARM1020E is the ﬁrst processor to use an ARM10E core. Like the ARM9E, it</w:t>
        <w:br/>
        <w:t>includes the enhanced E instructions. It has separate 32K D+Icaches, optional vector</w:t>
        <w:br/>
        <w:t>ﬂoating-point unit, and an MMU. The ARM1020E also has a dual 64-bit bus interface forincreased performance.</w:t>
        <w:br/>
        <w:t>ARM1026EJ-S is very similar to the ARM926EJ-S but with both MPU and MMU. This</w:t>
        <w:br/>
        <w:t>processor has the performance of the ARM10 with the ﬂexibility of an ARM926EJ-S.</w:t>
      </w:r>
    </w:p>
    <w:p>
      <w:r>
        <w:t>2.8 Summary 43</w:t>
        <w:br/>
        <w:t>2.7.4 ARM11 Family</w:t>
        <w:br/>
        <w:t>The ARM1136J-S, announced in 2003, was designed for high performance and power-</w:t>
        <w:br/>
        <w:t>efﬁcient applications. ARM1136J-S was the ﬁrst processor implementation to execute</w:t>
        <w:br/>
        <w:t>architecture ARMv6 instructions. It incorporates an eight-stage pipeline with separate load-</w:t>
        <w:br/>
        <w:t>store and arithmetic pipelines. Included in the ARMv6 instructions are single instructionmultiple data (SIMD) extensions for media processing, speciﬁcally designed to increase</w:t>
        <w:br/>
        <w:t>video processing performance.</w:t>
        <w:br/>
        <w:t>The ARM1136JF-S is an ARM1136J-S with the addition of the vector ﬂoating-point unit</w:t>
        <w:br/>
        <w:t>for fast ﬂoating-point operations.</w:t>
        <w:br/>
        <w:t>2.7.5 Specialized Processors</w:t>
        <w:br/>
        <w:t>StrongARM was originally co-developed by Digital Semiconductor and is now exclusively</w:t>
        <w:br/>
        <w:t>licensed by Intel Corporation. It is has been popular for PDAs and applications that require</w:t>
        <w:br/>
        <w:t>performance with low power consumption. It is a Harvard architecture with separate D+I</w:t>
        <w:br/>
        <w:t>caches. StrongARM was the ﬁrst high-performance ARM processor to include a ﬁve-stage</w:t>
        <w:br/>
        <w:t>pipeline, but it does not support the Thumb instruction set.</w:t>
        <w:br/>
        <w:t>Intel’s XScale is a follow-on product to the StrongARM and offers dramatic increases in</w:t>
        <w:br/>
        <w:t>performance. At the time of writing, XScale was quoted as being able to run up to 1 GHz.</w:t>
        <w:br/>
        <w:t>XScale executes architecture v5TE instructions. It is a Harvard architecture and is similar</w:t>
        <w:br/>
        <w:t>to the StrongARM, as it also includes an MMU.</w:t>
        <w:br/>
        <w:t>SC100 is at the other end of the performance spectrum. It is designed speciﬁcally</w:t>
        <w:br/>
        <w:t>for low-power security applications. The SC100 is the ﬁrst SecurCore and is based on</w:t>
        <w:br/>
        <w:t>an ARM7TDMI core with an MPU. This core is small and has low voltage and currentrequirements, which makes it attractive for smart card applications.</w:t>
        <w:br/>
        <w:t>2.8 Summary</w:t>
        <w:br/>
        <w:t>In this chapter we focused on the hardware fundamentals of the actual ARM processor.The ARM processor can be abstracted into eight components—ALU, barrel shifter, MAC,</w:t>
        <w:br/>
        <w:t>register ﬁle, instruction decoder, address register, incrementer, and sign extend.</w:t>
        <w:br/>
        <w:t>ARM has three instruction sets—ARM, Thumb, and Jazelle. The register ﬁle contains</w:t>
        <w:br/>
        <w:t>37 registers, but only 17 or 18 registers are accessible at any point in time; the rest arebanked according to processor mode. The current processor mode is stored in the cpsr.I t</w:t>
        <w:br/>
        <w:t>holds the current status of the processor core as well interrupt masks, condition ﬂags, and</w:t>
        <w:br/>
        <w:t>state. The state determines which instruction set is being executed.</w:t>
        <w:br/>
        <w:t>An ARM processor comprises a core plus the surrounding components that interface it</w:t>
        <w:br/>
        <w:t>with a bus. The core extensions include the following:</w:t>
        <w:br/>
        <w:t>■Caches are used to improve the overall system performance.</w:t>
        <w:br/>
        <w:t>■TCMs are used to improve deterministic real-time response.</w:t>
      </w:r>
    </w:p>
    <w:p>
      <w:r>
        <w:t>44 Chapter 2 ARM Processor Fundamentals</w:t>
        <w:br/>
        <w:t>■Memory management is used to organize memory and protect system resources.</w:t>
        <w:br/>
        <w:t>■Coprocessors are used to extend the instruction set and functionality. Coprocessor</w:t>
        <w:br/>
        <w:t>15 controls the cache, TCMs, and memory management.</w:t>
        <w:br/>
        <w:t>An ARM processor is an implementation of a speciﬁc instruction set architecture (ISA).</w:t>
        <w:br/>
        <w:t>The ISA has been continuously improved from the ﬁrst ARM processor design. Processors</w:t>
        <w:br/>
        <w:t>are grouped into implementation families (ARM7, ARM9, ARM10, and ARM11) withsimilar characteristics.</w:t>
      </w:r>
    </w:p>
    <w:p>
      <w:r>
        <w:t>This Page Intentionally Left Blank</w:t>
      </w:r>
    </w:p>
    <w:p>
      <w:r>
        <w:t>3.1 Data Processing Instructions</w:t>
        <w:br/>
        <w:t>3.1.1 Move Instructions</w:t>
        <w:br/>
        <w:t>3.1.2 Barrel Shifter3.1.3 Arithmetic Instructions</w:t>
        <w:br/>
        <w:t>3.1.4 Using the Barrel Shifter with Arithmetic Instructions</w:t>
        <w:br/>
        <w:t>3.1.5 Logical Instructions3.1.6 Comparison Instructions3.1.7 Multiply Instructions</w:t>
        <w:br/>
        <w:t>3.2 Branch Instructions</w:t>
        <w:br/>
        <w:t>3.3 Load-Store Instructions</w:t>
        <w:br/>
        <w:t>3.3.1 Single-Register Transfer3.3.2 Single-Register Load-Store Addressing Modes3.3.3 Multiple-Register Transfer</w:t>
        <w:br/>
        <w:t>3.3.4 Swap Instruction</w:t>
        <w:br/>
        <w:t>3.4 Software Interrupt Instruction</w:t>
        <w:br/>
        <w:t>3.5 Program Status Register Instructions</w:t>
        <w:br/>
        <w:t>3.5.1 Coprocessor Instructions</w:t>
        <w:br/>
        <w:t>3.5.2 Coprocessor 15 Instruction Syntax</w:t>
        <w:br/>
        <w:t>3.6 Loading Constants</w:t>
        <w:br/>
        <w:t>3.7 ARMv5E Extensions</w:t>
        <w:br/>
        <w:t>3.7.1 Count Leading Zeros Instruction3.7.2 Saturated Arithmetic3.7.3 ARMv5E Multiply Instructions</w:t>
        <w:br/>
        <w:t>3.8 Conditional Execution</w:t>
        <w:br/>
        <w:t>3.9 Summary</w:t>
      </w:r>
    </w:p>
    <w:p>
      <w:r>
        <w:t>Chapter</w:t>
        <w:br/>
        <w:t>Introductionto the ARMInstruction Set3</w:t>
        <w:br/>
        <w:t>This introduction to the ARM instruction set is a fundamental chapter since the infor-</w:t>
        <w:br/>
        <w:t>mation presented here is used throughout the rest of the book. Consequently, it is</w:t>
        <w:br/>
        <w:t>placed here before we start going into any depth on optimization and efﬁcient algo-</w:t>
        <w:br/>
        <w:t>rithms. This chapter introduces the most common and useful ARM instructions and buildson the ARM processor fundamentals covered in the last chapter. Chapter 4 introduces</w:t>
        <w:br/>
        <w:t>the Thumb instruction set, and Appendix A gives a complete description of all ARM</w:t>
        <w:br/>
        <w:t>instructions.</w:t>
        <w:br/>
        <w:t>Different ARM architecture revisions support different instructions. However, new</w:t>
        <w:br/>
        <w:t>revisions usually add instructions and remain backwardly compatible. Code you write forarchitecture ARMv4T should execute on an ARMv5TE processor. Table 3.1 provides acomplete list of ARM instructions available in the ARMv5E instruction set architecture(ISA). This ISA includes all the core ARM instructions as well as some of the newer features</w:t>
        <w:br/>
        <w:t>in the ARM instruction set. The “ARM ISA” column lists the ISA revision in which the</w:t>
        <w:br/>
        <w:t>instruction was introduced. Some instructions have extended functionality in later archi-</w:t>
        <w:br/>
        <w:t>tectures; for example, the CDP instruction has an ARMv5 variant called CDP2. Similarly,</w:t>
        <w:br/>
        <w:t>instructions such as LDR have ARMv5 additions but do not require a new or extended</w:t>
        <w:br/>
        <w:t>mnemonic.</w:t>
        <w:br/>
        <w:t>We illustrate the processor operations using examples with pre- and post-conditions,</w:t>
        <w:br/>
        <w:t>describing registers and memory before and after the instruction or instructions are</w:t>
        <w:br/>
        <w:t>47</w:t>
      </w:r>
    </w:p>
    <w:p>
      <w:r>
        <w:t>48 Chapter 3 Introduction to the ARM Instruction Set</w:t>
        <w:br/>
        <w:t>Table 3.1 ARM instruction set.</w:t>
        <w:br/>
        <w:t>Mnemonics ARM ISA Description</w:t>
        <w:br/>
        <w:t>ADC v1 add two 32-bit values and carry</w:t>
        <w:br/>
        <w:t>ADD v1 add two 32-bit values</w:t>
        <w:br/>
        <w:t>AND v1 logical bitwise AND of two 32-bit values</w:t>
        <w:br/>
        <w:t>B v1 branch relative +/−32 MB</w:t>
        <w:br/>
        <w:t>BIC v1 logical bit clear (AND NOT) of two 32-bit values</w:t>
        <w:br/>
        <w:t>BKPT v5 breakpoint instructions</w:t>
        <w:br/>
        <w:t>BL v1 relative branch with link</w:t>
        <w:br/>
        <w:t>BLX v5 branch with link and exchange</w:t>
        <w:br/>
        <w:t>BX v4T branch with exchange</w:t>
        <w:br/>
        <w:t>CDP CDP2 v2 v5 coprocessor data processing operation</w:t>
        <w:br/>
        <w:t>CLZ v5 count leading zeros</w:t>
        <w:br/>
        <w:t>CMN v1 compare negative two 32-bit values</w:t>
        <w:br/>
        <w:t>CMP v1 compare two 32-bit values</w:t>
        <w:br/>
        <w:t>EOR v1 logical exclusive OR of two 32-bit values</w:t>
        <w:br/>
        <w:t>LDC LDC2 v2 v5 load to coprocessor single or multiple 32-bit values</w:t>
        <w:br/>
        <w:t>LDM v1 load multiple 32-bit words from memory to ARM registers</w:t>
        <w:br/>
        <w:t>LDR v1 v4 v5E load a single value from a virtual address in memory</w:t>
        <w:br/>
        <w:t>MCR MCR2 MCRR v2 v5 v5E move to coprocessor from an ARM register or registers</w:t>
        <w:br/>
        <w:t>MLA v2 multiply and accumulate 32-bit values</w:t>
        <w:br/>
        <w:t>MOV v1 move a 32-bit value into a register</w:t>
        <w:br/>
        <w:t>MRC MRC2 MRRC v2 v5 v5E move to ARM register or registers from a coprocessor</w:t>
        <w:br/>
        <w:t>MRS v3 move to ARM register from a status register (cpsr orspsr)</w:t>
        <w:br/>
        <w:t>MSR v3 move to a status register (cpsr orspsr) from an ARM register</w:t>
        <w:br/>
        <w:t>MUL v2 multiply two 32-bit values</w:t>
        <w:br/>
        <w:t>MVN v1 move the logical NOT of 32-bit value into a register</w:t>
        <w:br/>
        <w:t>ORR v1 logical bitwise OR of two 32-bit values</w:t>
        <w:br/>
        <w:t>PLD v5E preload hint instruction</w:t>
        <w:br/>
        <w:t>QADD v5E signed saturated 32-bit add</w:t>
        <w:br/>
        <w:t>QDADD v5E signed saturated double and 32-bit add</w:t>
        <w:br/>
        <w:t>QDSUB v5E signed saturated double and 32-bit subtract</w:t>
        <w:br/>
        <w:t>QSUB v5E signed saturated 32-bit subtract</w:t>
        <w:br/>
        <w:t>RSB v1 reverse subtract of two 32-bit values</w:t>
        <w:br/>
        <w:t>RSC v1 reverse subtract with carry of two 32-bit integers</w:t>
        <w:br/>
        <w:t>SBC v1 subtract with carry of two 32-bit values</w:t>
        <w:br/>
        <w:t>SMLAxy v5E signed multiply accumulate instructions ((16 ×16)+32=32-bit)</w:t>
        <w:br/>
        <w:t>SMLAL v3M signed multiply accumulate long ((32 ×32)+64=64-bit)</w:t>
        <w:br/>
        <w:t>SMLALxy v5E signed multiply accumulate long ((16 ×16)+64=64-bit)</w:t>
        <w:br/>
        <w:t>SMLAWy v5E signed multiply accumulate instruction (((32 ×16)/greatermuch16)+32=32-bit)</w:t>
        <w:br/>
        <w:t>SMULL v3M signed multiply long (32 ×32=64-bit)</w:t>
        <w:br/>
        <w:t>continued</w:t>
      </w:r>
    </w:p>
    <w:p>
      <w:r>
        <w:t>Chapter 3 Introduction to the ARM Instruction Set 49</w:t>
        <w:br/>
        <w:t>Table 3.1 ARM instruction set. (Continued)</w:t>
        <w:br/>
        <w:t>Mnemonics ARM ISA Description</w:t>
        <w:br/>
        <w:t>SMULxy v5E signed multiply instructions (16 ×16=32-bit)</w:t>
        <w:br/>
        <w:t>SMULWy v5E signed multiply instruction ((32 ×16)/greatermuch16=32-bit)</w:t>
        <w:br/>
        <w:t>STC STC2 v2 v5 store to memory single or multiple 32-bit values from coprocessor</w:t>
        <w:br/>
        <w:t>STM v1 store multiple 32-bit registers to memory</w:t>
        <w:br/>
        <w:t>STR v1 v4 v5E store register to a virtual address in memory</w:t>
        <w:br/>
        <w:t>SUB v1 subtract two 32-bit values</w:t>
        <w:br/>
        <w:t>SWI v1 software interrupt</w:t>
        <w:br/>
        <w:t>SWP v2a swap a word/byte in memory with a register, without interruption</w:t>
        <w:br/>
        <w:t>TEQ v1 test for equality of two 32-bit values</w:t>
        <w:br/>
        <w:t>TST v1 test for bits in a 32-bit value</w:t>
        <w:br/>
        <w:t>UMLAL v3M unsigned multiply accumulate long ((32 ×32)+64=64-bit)</w:t>
        <w:br/>
        <w:t>UMULL v3M unsigned multiply long (32 ×32=64-bit)</w:t>
        <w:br/>
        <w:t>executed. We will represent hexadecimal numbers with the preﬁx 0xand binary numbers</w:t>
        <w:br/>
        <w:t>with the preﬁx 0b. The examples follow this format:</w:t>
        <w:br/>
        <w:t>PRE&lt;pre-conditions&gt;</w:t>
        <w:br/>
        <w:t>&lt;instruction/s&gt;</w:t>
        <w:br/>
        <w:t>POST&lt;post-conditions&gt;</w:t>
        <w:br/>
        <w:t>In the pre- and post-conditions, memory is denoted as</w:t>
        <w:br/>
        <w:t>mem&lt;data _size&gt;[address]</w:t>
        <w:br/>
        <w:t>This refers to data_size bits of memory starting at the given byte address. For example,</w:t>
        <w:br/>
        <w:t>mem32[1024] is the 32-bit value starting at address 1 KB.</w:t>
        <w:br/>
        <w:t>ARM instructions process data held in registers and only access memory with load and</w:t>
        <w:br/>
        <w:t>store instructions. ARM instructions commonly take two or three operands. For instance</w:t>
        <w:br/>
        <w:t>theADD instruction below adds the two values stored in registers r1and r2(the source</w:t>
        <w:br/>
        <w:t>registers). It writes the result to register r3(the destination register).</w:t>
        <w:br/>
        <w:t>Instruction</w:t>
        <w:br/>
        <w:t>SyntaxDestinationregister (Rd) Sourceregister 1 (Rn) Sourceregister 2 (Rm)</w:t>
        <w:br/>
        <w:t>ADD r3, r1, r2 r3 r1 r2</w:t>
        <w:br/>
        <w:t>In the following sections we examine the function and syntax of the ARM</w:t>
        <w:br/>
        <w:t>instructions by instruction class—data processing instructions, branch instructions,</w:t>
      </w:r>
    </w:p>
    <w:p>
      <w:r>
        <w:t>50 Chapter 3 Introduction to the ARM Instruction Set</w:t>
        <w:br/>
        <w:t>load-store instructions, software interrupt instruction, and program status register</w:t>
        <w:br/>
        <w:t>instructions.</w:t>
        <w:br/>
        <w:t>3.1 Data Processing Instructions</w:t>
        <w:br/>
        <w:t>The data processing instructions manipulate data within registers. They are move instruc-tions, arithmetic instructions, logical instructions, comparison instructions, and multiply</w:t>
        <w:br/>
        <w:t>instructions. Most data processing instructions can process one of their operands using the</w:t>
        <w:br/>
        <w:t>barrel shifter.</w:t>
        <w:br/>
        <w:t>If you use the Ssufﬁx on a data processing instruction, then it updates the ﬂags in the</w:t>
        <w:br/>
        <w:t>cpsr. Move and logical operations update the carry ﬂag C, negative ﬂag N, and zero ﬂag Z.</w:t>
        <w:br/>
        <w:t>The carry ﬂag is set from the result of the barrel shift as the last bit shifted out. The Nﬂag</w:t>
        <w:br/>
        <w:t>is set to bit 31 of the result. The Zﬂag is set if the result is zero.</w:t>
        <w:br/>
        <w:t>3.1.1 Move Instructions</w:t>
        <w:br/>
        <w:t>Move is the simplest ARM instruction. It copies Ninto a destination register Rd, where</w:t>
        <w:br/>
        <w:t>Nis a register or immediate value. This instruction is useful for setting initial values and</w:t>
        <w:br/>
        <w:t>transferring data between registers.</w:t>
        <w:br/>
        <w:t>Syntax: &lt;instruction&gt;{&lt;cond&gt;}{S} Rd, N</w:t>
        <w:br/>
        <w:t>MOV Move a 32-bit value into a register Rd=N</w:t>
        <w:br/>
        <w:t>MVN move the NOT of the 32-bit value into a register Rd=∼ N</w:t>
        <w:br/>
        <w:t>Table 3.3, to be presented in Section 3.1.2, gives a full description of the values allowedfor the second operand Nfor all data processing instructions. Usually it is a register Rmor</w:t>
        <w:br/>
        <w:t>a constant preceded by #.</w:t>
        <w:br/>
        <w:t>Example</w:t>
        <w:br/>
        <w:t>3.1This example shows a simple move instruction. The MOV instruction takes the contents of</w:t>
        <w:br/>
        <w:t>register r5and copies them into register r7, in this case, taking the value 5, and overwriting</w:t>
        <w:br/>
        <w:t>the value 8 in register r7.</w:t>
        <w:br/>
        <w:t>PREr 5=5</w:t>
        <w:br/>
        <w:t>r 7=8</w:t>
        <w:br/>
        <w:t>MOV r7, r5 ; let r7 = r5</w:t>
        <w:br/>
        <w:t>POSTr 5=5</w:t>
        <w:br/>
        <w:t>r 7=5 ■</w:t>
      </w:r>
    </w:p>
    <w:p>
      <w:r>
        <w:t>3.1 Data Processing Instructions 51</w:t>
        <w:br/>
        <w:t>3.1.2 Barrel Shifter</w:t>
        <w:br/>
        <w:t>In Example 3.1 we showed a MOV instruction where Nis a simple register. But Ncan be</w:t>
        <w:br/>
        <w:t>more than just a register or immediate value; it can also be a register Rmthat has been</w:t>
        <w:br/>
        <w:t>preprocessed by the barrel shifter prior to being used by a data processing instruction.</w:t>
        <w:br/>
        <w:t>Data processing instructions are processed within the arithmetic logic unit (ALU).</w:t>
        <w:br/>
        <w:t>A unique and powerful feature of the ARM processor is the ability to shift the 32-bit binary</w:t>
        <w:br/>
        <w:t>pattern in one of the source registers left or right by a speciﬁc number of positions before</w:t>
        <w:br/>
        <w:t>it enters the ALU. This shift increases the power and ﬂexibility of many data processingoperations.</w:t>
        <w:br/>
        <w:t>There are data processing instructions that do not use the barrel shift, for example,</w:t>
        <w:br/>
        <w:t>theMUL (multiply), CLZ (count leading zeros), and QADD (signed saturated 32-bit add)</w:t>
        <w:br/>
        <w:t>instructions.</w:t>
        <w:br/>
        <w:t>Pre-processing or shift occurs within the cycle time of the instruction. This is particularly</w:t>
        <w:br/>
        <w:t>useful for loading constants into a register and achieving fast multiplies or division by</w:t>
        <w:br/>
        <w:t>a power of 2.</w:t>
        <w:br/>
        <w:t>No pre-processing</w:t>
        <w:br/>
        <w:t>Pre-processingRn Rm</w:t>
        <w:br/>
        <w:t>Barrel shifter</w:t>
        <w:br/>
        <w:t>Result N</w:t>
        <w:br/>
        <w:t>RdArithmetic logic unit</w:t>
        <w:br/>
        <w:t>Figure 3.1 Barrel shifter and ALU.</w:t>
        <w:br/>
        <w:t>To illustrate the barrel shifter we will take the example in Figure 3.1 and add a shift</w:t>
        <w:br/>
        <w:t>operation to the move instruction example. Register Rnenters the ALU without any pre-</w:t>
        <w:br/>
        <w:t>processing of registers. Figure 3.1 shows the data ﬂow between the ALU and the barrel</w:t>
        <w:br/>
        <w:t>shifter.</w:t>
        <w:br/>
        <w:t>Example</w:t>
        <w:br/>
        <w:t>3.2We apply a logical shift left ( LSL) to register Rmbefore moving it to the destination register.</w:t>
        <w:br/>
        <w:t>This is the same as applying the standard C language shift operator /lessmuchto the register. The</w:t>
        <w:br/>
        <w:t>MOV instruction copies the shift operator result Ninto register Rd.Nrepresents the result</w:t>
        <w:br/>
        <w:t>of theLSL operation described in Table 3.2.</w:t>
        <w:br/>
        <w:t>PREr 5=5</w:t>
        <w:br/>
        <w:t>r 7=8</w:t>
      </w:r>
    </w:p>
    <w:p>
      <w:r>
        <w:t>52 Chapter 3 Introduction to the ARM Instruction Set</w:t>
        <w:br/>
        <w:t>MOV r7, r5, LSL #2 ; let r7 = r5*4 = (r5&lt;&lt;2)</w:t>
        <w:br/>
        <w:t>POSTr 5=5</w:t>
        <w:br/>
        <w:t>r7 = 20</w:t>
        <w:br/>
        <w:t>The example multiplies register r5by four and then places the result into register r7.■</w:t>
        <w:br/>
        <w:t>The ﬁve different shift operations that you can use within the barrel shifter are</w:t>
        <w:br/>
        <w:t>summarized in Table 3.2.</w:t>
        <w:br/>
        <w:t>Figure 3.2 illustrates a logical shift left by one. For example, the contents of bit 0 are</w:t>
        <w:br/>
        <w:t>shifted to bit 1. Bit 0 is cleared. The Cﬂag is updated with the last bit shifted out of the</w:t>
        <w:br/>
        <w:t>register. This is bit (32 −y) of the original value, where yis the shift amount. When yis</w:t>
        <w:br/>
        <w:t>greater than one, then a shift by ypositions is the same as a shift by one position executed</w:t>
        <w:br/>
        <w:t>ytimes.</w:t>
        <w:br/>
        <w:t>Table 3.2 Barrel shifter operations.</w:t>
        <w:br/>
        <w:t>Mnemonic Description Shift Result Shift amount y</w:t>
        <w:br/>
        <w:t>LSL logical shift left xLSL y x/lessmuchy #0–31 or Rs</w:t>
        <w:br/>
        <w:t>LSR logical shift right xLSR y (unsigned)x /greatermuchy #1–32 or Rs</w:t>
        <w:br/>
        <w:t>ASR arithmetic right shift xASR y (signed)x /greatermuchy #1–32 or Rs</w:t>
        <w:br/>
        <w:t>ROR rotate right xROR y ((unsigned)x /greatermuchy)|(x/lessmuch(32−y)) #1–31 or Rs</w:t>
        <w:br/>
        <w:t>RRX rotate right extended xRRX (cﬂag/lessmuch31)|((unsigned)x /greatermuch1) none</w:t>
        <w:br/>
        <w:t>Note: xrepresents the register being shifted and yrepresents the shift amount.</w:t>
        <w:br/>
        <w:t>Bit</w:t>
        <w:br/>
        <w:t>31Bit</w:t>
        <w:br/>
        <w:t>2</w:t>
        <w:br/>
        <w:t>31nzcv 1</w:t>
        <w:br/>
        <w:t>00</w:t>
        <w:br/>
        <w:t>00000010Bit</w:t>
        <w:br/>
        <w:t>0</w:t>
        <w:br/>
        <w:t>0Condition ßags</w:t>
        <w:br/>
        <w:t>nzCv</w:t>
        <w:br/>
        <w:t>Condition ßags</w:t>
        <w:br/>
        <w:t>Condition flags</w:t>
        <w:br/>
        <w:t>updated when</w:t>
        <w:br/>
        <w:t>S is present</w:t>
        <w:br/>
        <w:t>10= 0x80000004</w:t>
        <w:br/>
        <w:t>= 0x00000008</w:t>
        <w:br/>
        <w:t>Figure 3.2 Logical shift left by one.</w:t>
      </w:r>
    </w:p>
    <w:p>
      <w:r>
        <w:t>3.1 Data Processing Instructions 53</w:t>
        <w:br/>
        <w:t>Table 3.3 Barrel shift operation syntax for data processing instructions.</w:t>
        <w:br/>
        <w:t>Nshift operations Syntax</w:t>
        <w:br/>
        <w:t>Immediate #immediate</w:t>
        <w:br/>
        <w:t>Register Rm</w:t>
        <w:br/>
        <w:t>Logical shift left by immediate Rm, LSL #shift_imm</w:t>
        <w:br/>
        <w:t>Logical shift left by register Rm, LSL Rs</w:t>
        <w:br/>
        <w:t>Logical shift right by immediate Rm, LSR #shift_imm</w:t>
        <w:br/>
        <w:t>Logical shift right with register Rm, LSR Rs</w:t>
        <w:br/>
        <w:t>Arithmetic shift right by immediate Rm, ASR #shift_imm</w:t>
        <w:br/>
        <w:t>Arithmetic shift right by register Rm, ASR Rs</w:t>
        <w:br/>
        <w:t>Rotate right by immediate Rm, ROR #shift_imm</w:t>
        <w:br/>
        <w:t>Rotate right by register Rm, ROR Rs</w:t>
        <w:br/>
        <w:t>Rotate right with extend Rm, RRX</w:t>
        <w:br/>
        <w:t>Example</w:t>
        <w:br/>
        <w:t>3.3This example of a MOVS instruction shifts register r1left by one bit. This multiplies register</w:t>
        <w:br/>
        <w:t>r1by a value 21. As you can see, the Cﬂag is updated in the cpsr because the Ssufﬁx is</w:t>
        <w:br/>
        <w:t>present in the instruction mnemonic.</w:t>
        <w:br/>
        <w:t>PREcpsr = nzcvqiFt_USER</w:t>
        <w:br/>
        <w:t>r0 = 0x00000000</w:t>
        <w:br/>
        <w:t>r1 = 0x80000004</w:t>
        <w:br/>
        <w:t>MOVS r0, r1, LSL #1</w:t>
        <w:br/>
        <w:t>POSTcpsr = nzCvqiFt_USERr0 = 0x00000008</w:t>
        <w:br/>
        <w:t>r1 = 0x80000004</w:t>
        <w:br/>
        <w:t>■</w:t>
        <w:br/>
        <w:t>Table 3.3 lists the syntax for the different barrel shift operations available on data</w:t>
        <w:br/>
        <w:t>processing instructions. The second operand Ncan be an immediate constant preceded by</w:t>
        <w:br/>
        <w:t>#, a register value Rm, or the value of Rmprocessed by a shift.</w:t>
        <w:br/>
        <w:t>3.1.3 Arithmetic Instructions</w:t>
        <w:br/>
        <w:t>The arithmetic instructions implement addition and subtraction of 32-bit signed and</w:t>
        <w:br/>
        <w:t>unsigned values.</w:t>
      </w:r>
    </w:p>
    <w:p>
      <w:r>
        <w:t>54 Chapter 3 Introduction to the ARM Instruction Set</w:t>
        <w:br/>
        <w:t>Syntax: &lt;instruction&gt;{&lt;cond&gt;}{S} Rd, Rn, N</w:t>
        <w:br/>
        <w:t>ADC add two 32-bit values and carry Rd=Rn+N+carry</w:t>
        <w:br/>
        <w:t>ADD add two 32-bit values Rd=Rn+N</w:t>
        <w:br/>
        <w:t>RSB reverse subtract of two 32-bit values Rd=N−Rn</w:t>
        <w:br/>
        <w:t>RSC reverse subtract with carry of two 32-bit values Rd=N−Rn−!(carry flag)</w:t>
        <w:br/>
        <w:t>SBC subtract with carry of two 32-bit values Rd=Rn−N−!(carry flag)</w:t>
        <w:br/>
        <w:t>SUB subtract two 32-bit values Rd=Rn−N</w:t>
        <w:br/>
        <w:t>Nis the result of the shifter operation. The syntax of shifter operation is shown in Table 3.3.</w:t>
        <w:br/>
        <w:t>Example</w:t>
        <w:br/>
        <w:t>3.4This simple subtract instruction subtracts a value stored in register r2from a value stored</w:t>
        <w:br/>
        <w:t>in register r1. The result is stored in register r0.</w:t>
        <w:br/>
        <w:t>PREr0 = 0x00000000</w:t>
        <w:br/>
        <w:t>r1 = 0x00000002</w:t>
        <w:br/>
        <w:t>r2 = 0x00000001</w:t>
        <w:br/>
        <w:t>SUB r0, r1, r2</w:t>
        <w:br/>
        <w:t>POSTr0 = 0x00000001 ■</w:t>
        <w:br/>
        <w:t>Example</w:t>
        <w:br/>
        <w:t>3.5This reverse subtract instruction (RSB) subtracts r1from the constant value #0, writing the</w:t>
        <w:br/>
        <w:t>result to r0. You can use this instruction to negate numbers.</w:t>
        <w:br/>
        <w:t>PREr0 = 0x00000000</w:t>
        <w:br/>
        <w:t>r1 = 0x00000077</w:t>
        <w:br/>
        <w:t>RSB r0, r1, #0 ; Rd = 0x0 - r1</w:t>
        <w:br/>
        <w:t>POSTr0 = -r1 = 0xffffff89 ■</w:t>
        <w:br/>
        <w:t>Example</w:t>
        <w:br/>
        <w:t>3.6TheSUBS instruction is useful for decrementing loop counters. In this example we subtract</w:t>
        <w:br/>
        <w:t>the immediate value one from the value one stored in register r1. The result value zero is</w:t>
        <w:br/>
        <w:t>written to register r1. The cpsr is updated with the ZCﬂags being set.</w:t>
        <w:br/>
        <w:t>PREcpsr = nzcvqiFt_USER</w:t>
        <w:br/>
        <w:t>r1 = 0x00000001SUBS r1, r1, #1</w:t>
      </w:r>
    </w:p>
    <w:p>
      <w:r>
        <w:t>3.1 Data Processing Instructions 55</w:t>
        <w:br/>
        <w:t>POSTcpsr = nZCvqiFt_USER</w:t>
        <w:br/>
        <w:t>r1 = 0x00000000 ■</w:t>
        <w:br/>
        <w:t>3.1.4 Using the Barrel Shifter with Arithmetic</w:t>
        <w:br/>
        <w:t>Instructions</w:t>
        <w:br/>
        <w:t>The wide range of second operand shifts available on arithmetic and logical instructions</w:t>
        <w:br/>
        <w:t>is a very powerful feature of the ARM instruction set. Example 3.7 illustrates the use of</w:t>
        <w:br/>
        <w:t>the inline barrel shifter with an arithmetic instruction. The instruction multiplies the value</w:t>
        <w:br/>
        <w:t>stored in register r1by three.</w:t>
        <w:br/>
        <w:t>Example</w:t>
        <w:br/>
        <w:t>3.7Register r1is ﬁrst shifted one location to the left to give the value of twice r1. TheADD</w:t>
        <w:br/>
        <w:t>instruction then adds the result of the barrel shift operation to register r1. The ﬁnal result</w:t>
        <w:br/>
        <w:t>transferred into register r0is equal to three times the value stored in register r1.</w:t>
        <w:br/>
        <w:t>PREr0 = 0x00000000</w:t>
        <w:br/>
        <w:t>r1 = 0x00000005</w:t>
        <w:br/>
        <w:t>ADD r0, r1, r1, LSL #1</w:t>
        <w:br/>
        <w:t>POSTr0 = 0x0000000f</w:t>
        <w:br/>
        <w:t>r1 = 0x00000005 ■</w:t>
        <w:br/>
        <w:t>3.1.5 Logical Instructions</w:t>
        <w:br/>
        <w:t>Logical instructions perform bitwise logical operations on the two source registers.</w:t>
        <w:br/>
        <w:t>Syntax: &lt;instruction&gt;{&lt;cond&gt;}{S} Rd, Rn, N</w:t>
        <w:br/>
        <w:t>AND logical bitwise AND of two 32-bit values Rd=Rn&amp;N</w:t>
        <w:br/>
        <w:t>ORR logical bitwise OR of two 32-bit values Rd=Rn|N</w:t>
        <w:br/>
        <w:t>EOR logical exclusive OR of two 32-bit values Rd=Rn∧N</w:t>
        <w:br/>
        <w:t>BIC logical bit clear (AND NOT) Rd=Rn&amp;∼N</w:t>
        <w:br/>
        <w:t>Example</w:t>
        <w:br/>
        <w:t>3.8This example shows a logical OR operation between registers r1and r2.r0holds the result.</w:t>
        <w:br/>
        <w:t>PREr0 = 0x00000000</w:t>
        <w:br/>
        <w:t>r1 = 0x02040608</w:t>
        <w:br/>
        <w:t>r2 = 0x10305070</w:t>
      </w:r>
    </w:p>
    <w:p>
      <w:r>
        <w:t>56 Chapter 3 Introduction to the ARM Instruction Set</w:t>
        <w:br/>
        <w:t>ORR r0, r1, r2</w:t>
        <w:br/>
        <w:t>POSTr0 = 0x12345678 ■</w:t>
        <w:br/>
        <w:t>Example</w:t>
        <w:br/>
        <w:t>3.9This example shows a more complicated logical instruction called BIC, which carries out</w:t>
        <w:br/>
        <w:t>a logical bit clear.</w:t>
        <w:br/>
        <w:t>PREr1 = 0b1111</w:t>
        <w:br/>
        <w:t>r2 = 0b0101</w:t>
        <w:br/>
        <w:t>BIC r0, r1, r2</w:t>
        <w:br/>
        <w:t>POSTr0 = 0b1010</w:t>
        <w:br/>
        <w:t>This is equivalent to</w:t>
        <w:br/>
        <w:t>R d=R nAND NOT(N)</w:t>
        <w:br/>
        <w:t>In this example, register r2contains a binary pattern where every binary 1 in r2clears</w:t>
        <w:br/>
        <w:t>a corresponding bit location in register r1. This instruction is particularly useful when</w:t>
        <w:br/>
        <w:t>clearing status bits and is frequently used to change interrupt masks in the cpsr. ■</w:t>
        <w:br/>
        <w:t>The logical instructions update the cpsr ﬂags only if the Ssufﬁx is present. These</w:t>
        <w:br/>
        <w:t>instructions can use barrel-shifted second operands in the same way as the arithmetic</w:t>
        <w:br/>
        <w:t>instructions.</w:t>
        <w:br/>
        <w:t>3.1.6 Comparison Instructions</w:t>
        <w:br/>
        <w:t>The comparison instructions are used to compare or test a register with a 32-bit value.They update the cpsr ﬂag bits according to the result, but do not affect other registers.</w:t>
        <w:br/>
        <w:t>After the bits have been set, the information can then be used to change program ﬂow byusing conditional execution. For more information on conditional execution take a lookat Section 3.8. You do not need to apply the Ssufﬁx for comparison instructions to update</w:t>
        <w:br/>
        <w:t>the ﬂags.</w:t>
        <w:br/>
        <w:t>Syntax: &lt;instruction&gt;{&lt;cond&gt;} Rn, N</w:t>
        <w:br/>
        <w:t>CMN compare negated ﬂags set as a result of Rn+N</w:t>
        <w:br/>
        <w:t>CMP compare ﬂags set as a result of Rn−N</w:t>
        <w:br/>
        <w:t>TEQ test for equality of two 32-bit values ﬂags set as a result of Rn∧N</w:t>
        <w:br/>
        <w:t>TST test bits of a 32-bit value ﬂags set as a result of Rn&amp;N</w:t>
      </w:r>
    </w:p>
    <w:p>
      <w:r>
        <w:t>3.1 Data Processing Instructions 57</w:t>
        <w:br/>
        <w:t>Nis the result of the shifter operation. The syntax of shifter operation is shown in</w:t>
        <w:br/>
        <w:t>Table 3.3.</w:t>
        <w:br/>
        <w:t>Example</w:t>
        <w:br/>
        <w:t>3.10This example shows a CMP comparison instruction. You can see that both registers, r0and</w:t>
        <w:br/>
        <w:t>r9, are equal before executing the instruction. The value of the zﬂag prior to execution is 0</w:t>
        <w:br/>
        <w:t>and is represented by a lowercase z. After execution the zﬂag changes to 1 or an uppercase</w:t>
        <w:br/>
        <w:t>Z. This change indicates equality.</w:t>
        <w:br/>
        <w:t>PREcpsr = nzcvqiFt_USER</w:t>
        <w:br/>
        <w:t>r 0=4</w:t>
        <w:br/>
        <w:t>r 9=4</w:t>
        <w:br/>
        <w:t>CMP r0, r9</w:t>
        <w:br/>
        <w:t>POSTcpsr = nZcvqiFt_USER</w:t>
        <w:br/>
        <w:t>TheCMP is effectively a subtract instruction with the result discarded; similarly the TST</w:t>
        <w:br/>
        <w:t>instruction is a logical AND operation, and TEQ is a logical exclusive OR operation. For</w:t>
        <w:br/>
        <w:t>each, the results are discarded but the condition bits are updated in the cpsr. It is important</w:t>
        <w:br/>
        <w:t>to understand that comparison instructions only modify the condition ﬂags of the cpsr and</w:t>
        <w:br/>
        <w:t>do not affect the registers being compared. ■</w:t>
        <w:br/>
        <w:t>3.1.7 Multiply Instructions</w:t>
        <w:br/>
        <w:t>The multiply instructions multiply the contents of a pair of registers and, depending upon</w:t>
        <w:br/>
        <w:t>the instruction, accumulate the results in with another register. The long multiplies accu-</w:t>
        <w:br/>
        <w:t>mulate onto a pair of registers representing a 64-bit value. The ﬁnal result is placed in</w:t>
        <w:br/>
        <w:t>a destination register or a pair of registers.</w:t>
        <w:br/>
        <w:t>Syntax: MLA{&lt;cond&gt;}{S} Rd, Rm, Rs, Rn</w:t>
        <w:br/>
        <w:t>MUL{&lt;cond&gt;}{S} Rd, Rm, Rs</w:t>
        <w:br/>
        <w:t>MLA multiply and accumulate Rd=(Rm∗Rs)+Rn</w:t>
        <w:br/>
        <w:t>MUL multiply Rd=Rm∗Rs</w:t>
        <w:br/>
        <w:t>Syntax: &lt;instruction&gt;{&lt;cond&gt;}{S} RdLo, RdHi, Rm, Rs</w:t>
        <w:br/>
        <w:t>SMLAL signed multiply accumulate long [RdHi ,RdLo]=[ RdHi ,RdLo]+(Rm∗Rs)</w:t>
        <w:br/>
        <w:t>SMULL signed multiply long [RdHi ,RdLo]=Rm∗Rs</w:t>
        <w:br/>
        <w:t>UMLAL unsigned multiply accumulate [RdHi ,RdLo]=[ RdHi ,RdLo]+(Rm∗Rs)</w:t>
        <w:br/>
        <w:t>long</w:t>
        <w:br/>
        <w:t>UMULL unsigned multiply long [RdHi ,RdLo]=Rm∗Rs</w:t>
      </w:r>
    </w:p>
    <w:p>
      <w:r>
        <w:t>58 Chapter 3 Introduction to the ARM Instruction Set</w:t>
        <w:br/>
        <w:t>The number of cycles taken to execute a multiply instruction depends on the processor</w:t>
        <w:br/>
        <w:t>implementation. For some implementations the cycle timing also depends on the value</w:t>
        <w:br/>
        <w:t>inRs. For more details on cycle timings, see Appendix D.</w:t>
        <w:br/>
        <w:t>Example</w:t>
        <w:br/>
        <w:t>3.11This example shows a simple multiply instruction that multiplies registers r1andr2together</w:t>
        <w:br/>
        <w:t>and places the result into register r0. In this example, register r1is equal to the value 2, and</w:t>
        <w:br/>
        <w:t>r2is equal to 2. The result, 4, is then placed into register r0.</w:t>
        <w:br/>
        <w:t>PREr0 = 0x00000000</w:t>
        <w:br/>
        <w:t>r1 = 0x00000002</w:t>
        <w:br/>
        <w:t>r2 = 0x00000002</w:t>
        <w:br/>
        <w:t>MUL r0, r1, r2 ; r0 = r1*r2</w:t>
        <w:br/>
        <w:t>POSTr0 = 0x00000004</w:t>
        <w:br/>
        <w:t>r1 = 0x00000002</w:t>
        <w:br/>
        <w:t>r2 = 0x00000002 ■</w:t>
        <w:br/>
        <w:t>The long multiply instructions ( SMLAL,SMULL,UMLAL, and UMULL) produce a 64-bit</w:t>
        <w:br/>
        <w:t>result. The result is too large to ﬁt a single 32-bit register so the result is placed in two</w:t>
        <w:br/>
        <w:t>registers labeled RdLo and RdHi. RdLo holds the lower 32 bits of the 64-bit result, and</w:t>
        <w:br/>
        <w:t>RdHi holds the higher 32 bits of the 64-bit result. Example 3.12 shows an example of a long</w:t>
        <w:br/>
        <w:t>unsigned multiply instruction.</w:t>
        <w:br/>
        <w:t>Example</w:t>
        <w:br/>
        <w:t>3.12The instruction multiplies registers r2and r3and places the result into register r0and r1.</w:t>
        <w:br/>
        <w:t>Register r0contains the lower 32 bits, and register r1contains the higher 32 bits of the</w:t>
        <w:br/>
        <w:t>64-bit result.</w:t>
        <w:br/>
        <w:t>PREr0 = 0x00000000</w:t>
        <w:br/>
        <w:t>r1 = 0x00000000</w:t>
        <w:br/>
        <w:t>r2 = 0xf0000002</w:t>
        <w:br/>
        <w:t>r3 = 0x00000002</w:t>
        <w:br/>
        <w:t>UMULL r0, r1, r2, r3 ; [r1,r0] = r2*r3</w:t>
        <w:br/>
        <w:t>POSTr0 = 0xe0000004 ; = RdLo</w:t>
        <w:br/>
        <w:t>r1 = 0x00000001 ; = RdHi ■</w:t>
        <w:br/>
        <w:t>3.2 Branch Instructions</w:t>
        <w:br/>
        <w:t>A branch instruction changes the ﬂow of execution or is used to call a routine. This type</w:t>
        <w:br/>
        <w:t>of instruction allows programs to have subroutines, if-then-else structures, and loops.</w:t>
      </w:r>
    </w:p>
    <w:p>
      <w:r>
        <w:t>3.2 Branch Instructions 59</w:t>
        <w:br/>
        <w:t>The change of execution ﬂow forces the program counter pcto point to a new address.</w:t>
        <w:br/>
        <w:t>The ARMv5E instruction set includes four different branch instructions.</w:t>
        <w:br/>
        <w:t>Syntax: B{&lt;cond&gt;} label</w:t>
        <w:br/>
        <w:t>BL{&lt;cond&gt;} label</w:t>
        <w:br/>
        <w:t>BX{&lt;cond&gt;} Rm</w:t>
        <w:br/>
        <w:t>BLX{&lt;cond&gt;} label |Rm</w:t>
        <w:br/>
        <w:t>B branch pc=label</w:t>
        <w:br/>
        <w:t>BL branch with link pc=label</w:t>
        <w:br/>
        <w:t>lr=address of the next instruction after the BL</w:t>
        <w:br/>
        <w:t>BX branch exchange pc=Rm &amp;0xfffffffe, T=Rm&amp;1</w:t>
        <w:br/>
        <w:t>BLX branch exchange with link pc=label, T =1</w:t>
        <w:br/>
        <w:t>pc=Rm&amp; 0xfffffffe, T=Rm&amp;1</w:t>
        <w:br/>
        <w:t>lr=address of the next instruction after the BLX</w:t>
        <w:br/>
        <w:t>The address label is stored in the instruction as a signed pc-relative offset and must be</w:t>
        <w:br/>
        <w:t>within approximately 32 MB of the branch instruction. Trefers to the Thumb bit in the</w:t>
        <w:br/>
        <w:t>cpsr. When instructions set T, the ARM switches to Thumb state.</w:t>
        <w:br/>
        <w:t>Example</w:t>
        <w:br/>
        <w:t>3.13This example shows a forward and backward branch. Because these loops are address</w:t>
        <w:br/>
        <w:t>speciﬁc, we do not include the pre- and post-conditions. The forward branch skips three</w:t>
        <w:br/>
        <w:t>instructions. The backward branch creates an inﬁnite loop.</w:t>
        <w:br/>
        <w:t>B forward</w:t>
        <w:br/>
        <w:t>ADD r1, r2, #4ADD r0, r6, #2</w:t>
        <w:br/>
        <w:t>ADD r3, r7, #4</w:t>
        <w:br/>
        <w:t>forward</w:t>
        <w:br/>
        <w:t>SUB r1, r2, #4</w:t>
        <w:br/>
        <w:t>backward</w:t>
        <w:br/>
        <w:t>ADD r1, r2, #4SUB r1, r2, #4</w:t>
        <w:br/>
        <w:t>ADD r4, r6, r7B backward</w:t>
        <w:br/>
        <w:t>Branches are used to change execution ﬂow. Most assemblers hide the details of a branch</w:t>
        <w:br/>
        <w:t>instruction encoding by using labels. In this example, forward and backward are the labels.</w:t>
        <w:br/>
        <w:t>The branch labels are placed at the beginning of the line and are used to mark an address</w:t>
        <w:br/>
        <w:t>that can be used later by the assembler to calculate the branch offset. ■</w:t>
      </w:r>
    </w:p>
    <w:p>
      <w:r>
        <w:t>60 Chapter 3 Introduction to the ARM Instruction Set</w:t>
        <w:br/>
        <w:t>Example</w:t>
        <w:br/>
        <w:t>3.14The branch with link, or BL, instruction is similar to the Binstruction but overwrites the</w:t>
        <w:br/>
        <w:t>link register lrwith a return address. It performs a subroutine call. This example shows</w:t>
        <w:br/>
        <w:t>a simple fragment of code that branches to a subroutine using the BLinstruction. To return</w:t>
        <w:br/>
        <w:t>from a subroutine, you copy the link register to the pc.</w:t>
        <w:br/>
        <w:t>BL subroutine ; branch to subroutine</w:t>
        <w:br/>
        <w:t>CMP r1, #5 ; compare r1 with 5</w:t>
        <w:br/>
        <w:t>MOVEQ r1, #0 ; if (r1==5) then r1 = 0</w:t>
        <w:br/>
        <w:t>:</w:t>
        <w:br/>
        <w:t>subroutine</w:t>
        <w:br/>
        <w:t>&lt;subroutine code&gt;</w:t>
        <w:br/>
        <w:t>MOV pc, lr ; return by moving pc = lr</w:t>
        <w:br/>
        <w:t>The branch exchange (BX) and branch exchange with link (BLX) are the third type of</w:t>
        <w:br/>
        <w:t>branch instruction. The BXinstruction uses an absolute address stored in register Rm.I t</w:t>
        <w:br/>
        <w:t>is primarily used to branch to and from Thumb code, as shown in Chapter 4. The Tbit</w:t>
        <w:br/>
        <w:t>in the cpsr is updated by the least signiﬁcant bit of the branch register. Similarly the BLX</w:t>
        <w:br/>
        <w:t>instruction updates the Tbit of the cpsr with the least signiﬁcant bit and additionally sets</w:t>
        <w:br/>
        <w:t>the link register with the return address. ■</w:t>
        <w:br/>
        <w:t>3.3 Load-Store Instructions</w:t>
        <w:br/>
        <w:t>Load-store instructions transfer data between memory and processor registers. There are</w:t>
        <w:br/>
        <w:t>three types of load-store instructions: single-register transfer, multiple-register transfer,</w:t>
        <w:br/>
        <w:t>and swap.</w:t>
        <w:br/>
        <w:t>3.3.1 Single-Register Transfer</w:t>
        <w:br/>
        <w:t>These instructions are used for moving a single data item in and out of a register. The</w:t>
        <w:br/>
        <w:t>datatypes supported are signed and unsigned words (32-bit), halfwords (16-bit), and bytes.</w:t>
        <w:br/>
        <w:t>Here are the various load-store single-register transfer instructions.</w:t>
        <w:br/>
        <w:t>Syntax: &lt;LDR|STR&gt;{&lt;cond&gt;}{B} Rd,addressing1</w:t>
        <w:br/>
        <w:t>LDR{&lt;cond&gt;}SB|H|SH Rd, addressing2</w:t>
        <w:br/>
        <w:t>STR{&lt;cond&gt;}H Rd, addressing2</w:t>
        <w:br/>
        <w:t>LDR load word into a register Rd &lt;- mem32[address]</w:t>
        <w:br/>
        <w:t>STR save byte or word from a register Rd -&gt; mem32[address]</w:t>
        <w:br/>
        <w:t>LDRB load byte into a register Rd &lt;- mem8[address]</w:t>
        <w:br/>
        <w:t>STRB save byte from a register Rd -&gt; mem8[address]</w:t>
      </w:r>
    </w:p>
    <w:p>
      <w:r>
        <w:t>3.3 Load-Store Instructions 61</w:t>
        <w:br/>
        <w:t>LDRH load halfword into a register Rd &lt;- mem16[address]</w:t>
        <w:br/>
        <w:t>STRH save halfword into a register Rd -&gt; mem16[address]</w:t>
        <w:br/>
        <w:t>LDRSB load signed byte into a register Rd &lt;- SignExtend</w:t>
        <w:br/>
        <w:t>(mem8[address])</w:t>
        <w:br/>
        <w:t>LDRSH load signed halfword into a register Rd &lt;- SignExtend</w:t>
        <w:br/>
        <w:t>(mem16[address])</w:t>
        <w:br/>
        <w:t>Tables 3.5 and 3.7, to be presented is Section 3.3.2, describe the addressing1andaddressing2</w:t>
        <w:br/>
        <w:t>syntax.</w:t>
        <w:br/>
        <w:t>Example</w:t>
        <w:br/>
        <w:t>3.15LDRandSTRinstructions can load and store data on a boundary alignment that is the same</w:t>
        <w:br/>
        <w:t>as the datatype size being loaded or stored. For example, LDRcan only load 32-bit words on</w:t>
        <w:br/>
        <w:t>a memory address that is a multiple of four bytes—0, 4, 8, and so on. This example shows</w:t>
        <w:br/>
        <w:t>a load from a memory address contained in register r1, followed by a store back to the same</w:t>
        <w:br/>
        <w:t>address in memory.</w:t>
        <w:br/>
        <w:t>;</w:t>
        <w:br/>
        <w:t>; load register r0 with the contents of; the memory address pointed to by register</w:t>
        <w:br/>
        <w:t>; r1.</w:t>
        <w:br/>
        <w:t>;</w:t>
        <w:br/>
        <w:t>LDR r0, [r1] ; = LDR r0, [r1, #0]</w:t>
        <w:br/>
        <w:t>;</w:t>
        <w:br/>
        <w:t>; store the contents of register r0 to</w:t>
        <w:br/>
        <w:t>; the memory address pointed to by; register r1.;</w:t>
        <w:br/>
        <w:t>STR r0, [r1] ; = STR r0, [r1, #0]</w:t>
        <w:br/>
        <w:t>The ﬁrst instruction loads a word from the address stored in register r1and places it into</w:t>
        <w:br/>
        <w:t>register r0. The second instruction goes the other way by storing the contents of register</w:t>
        <w:br/>
        <w:t>r0to the address contained in register r1. The offset from register r1is zero. Register r1is</w:t>
        <w:br/>
        <w:t>called the base address register. ■</w:t>
        <w:br/>
        <w:t>3.3.2 Single-Register Load-Store Addressing Modes</w:t>
        <w:br/>
        <w:t>The ARM instruction set provides different modes for addressing memory. These modes</w:t>
        <w:br/>
        <w:t>incorporate one of the indexing methods: preindex with writeback, preindex, and postindex</w:t>
        <w:br/>
        <w:t>(see Table 3.4).</w:t>
      </w:r>
    </w:p>
    <w:p>
      <w:r>
        <w:t>62 Chapter 3 Introduction to the ARM Instruction Set</w:t>
        <w:br/>
        <w:t>Table 3.4 Index methods.</w:t>
        <w:br/>
        <w:t>Base address</w:t>
        <w:br/>
        <w:t>Index method Data register Example</w:t>
        <w:br/>
        <w:t>Preindex with writeback mem[base + offset] base + offset LDR r0,[r1,#4]!</w:t>
        <w:br/>
        <w:t>Preindex mem[base + offset] not updated LDR r0,[r1,#4]</w:t>
        <w:br/>
        <w:t>Postindex mem[base] base + offset LDR r0,[r1],#4</w:t>
        <w:br/>
        <w:t>Note: ! indicates that the instruction writes the calculated address back to the base address register.</w:t>
        <w:br/>
        <w:t>Example</w:t>
        <w:br/>
        <w:t>3.16Preindex with writeback calculates an address from a base register plus address offset and</w:t>
        <w:br/>
        <w:t>then updates that address base register with the new address. In contrast, the preindex offset</w:t>
        <w:br/>
        <w:t>is the same as the preindex with writeback but does not update the address base register.</w:t>
        <w:br/>
        <w:t>Postindex only updates the address base register after the address is used. The preindexmode is useful for accessing an element in a data structure. The postindex and preindex</w:t>
        <w:br/>
        <w:t>with writeback modes are useful for traversing an array.</w:t>
        <w:br/>
        <w:t>PRE r0 = 0x00000000</w:t>
        <w:br/>
        <w:t>r1 = 0x00090000</w:t>
        <w:br/>
        <w:t>mem32[0x00009000] = 0x01010101</w:t>
        <w:br/>
        <w:t>mem32[0x00009004] = 0x02020202</w:t>
        <w:br/>
        <w:t>LDR r0, [r1, #4]!</w:t>
        <w:br/>
        <w:t>Preindexing with writeback:</w:t>
        <w:br/>
        <w:t>POST(1) r0 = 0x02020202</w:t>
        <w:br/>
        <w:t>r1 = 0x00009004</w:t>
        <w:br/>
        <w:t>LDR r0, [r1, #4]</w:t>
        <w:br/>
        <w:t>Preindexing:</w:t>
        <w:br/>
        <w:t>POST(2) r0 = 0x02020202</w:t>
        <w:br/>
        <w:t>r1 = 0x00009000</w:t>
        <w:br/>
        <w:t>LDR r0, [r1], #4</w:t>
        <w:br/>
        <w:t>Postindexing:</w:t>
        <w:br/>
        <w:t>POST(3) r0 = 0x01010101</w:t>
        <w:br/>
        <w:t>r1 = 0x00009004</w:t>
      </w:r>
    </w:p>
    <w:p>
      <w:r>
        <w:t>3.3 Load-Store Instructions 63</w:t>
        <w:br/>
        <w:t>Table 3.5 Single-register load-store addressing, word or unsigned byte.</w:t>
        <w:br/>
        <w:t>Addressing1mode and index method Addressing1syntax</w:t>
        <w:br/>
        <w:t>Preindex with immediate offset [Rn, #+/-offset_12]</w:t>
        <w:br/>
        <w:t>Preindex with register offset [Rn, +/-Rm]</w:t>
        <w:br/>
        <w:t>Preindex with scaled register offset [Rn, +/-Rm, shift #shift_imm]</w:t>
        <w:br/>
        <w:t>Preindex writeback with immediate offset [Rn, #+/-offset_12]!</w:t>
        <w:br/>
        <w:t>Preindex writeback with register offset [Rn, +/-Rm]!</w:t>
        <w:br/>
        <w:t>Preindex writeback with scaled register offset [Rn, +/-Rm, shift #shift_imm]!</w:t>
        <w:br/>
        <w:t>Immediate postindexed [Rn], #+/-offset_12</w:t>
        <w:br/>
        <w:t>Register postindex [Rn], +/-Rm</w:t>
        <w:br/>
        <w:t>Scaled register postindex [Rn], +/-Rm, shift #shift_imm</w:t>
        <w:br/>
        <w:t>Example 3.15 used a preindex method. This example shows how each indexing method</w:t>
        <w:br/>
        <w:t>effects the address held in register r1, as well as the data loaded into register r0. Each</w:t>
        <w:br/>
        <w:t>instruction shows the result of the index method with the same pre-condition. ■</w:t>
        <w:br/>
        <w:t>The addressing modes available with a particular load or store instruction depend on</w:t>
        <w:br/>
        <w:t>the instruction class. Table 3.5 shows the addressing modes available for load and store of</w:t>
        <w:br/>
        <w:t>a 32-bit word or an unsigned byte.</w:t>
        <w:br/>
        <w:t>A signed offset or register is denoted by “ +/−”, identifying that it is either a positive or</w:t>
        <w:br/>
        <w:t>negative offset from the base address register Rn. The base address register is a pointer to</w:t>
        <w:br/>
        <w:t>a byte in memory, and the offset speciﬁes a number of bytes.</w:t>
        <w:br/>
        <w:t>Immediate means the address is calculated using the base address register and a 12-bit</w:t>
        <w:br/>
        <w:t>offset encoded in the instruction. Register means the address is calculated using the base</w:t>
        <w:br/>
        <w:t>address register and a speciﬁc register’s contents. Scaled means the address is calculated</w:t>
        <w:br/>
        <w:t>using the base address register and a barrel shift operation.</w:t>
        <w:br/>
        <w:t>Table 3.6 provides an example of the different variations of the LDRinstruction. Table 3.7</w:t>
        <w:br/>
        <w:t>shows the addressing modes available on load and store instructions using 16-bit halfwordor signed byte data.</w:t>
        <w:br/>
        <w:t>These operations cannot use the barrel shifter. There are no STRSB orSTRSH instructions</w:t>
        <w:br/>
        <w:t>sinceSTRH stores both a signed and unsigned halfword; similarly STRB stores signed and</w:t>
        <w:br/>
        <w:t>unsigned bytes. Table 3.8 shows the variations for STRH instructions.</w:t>
        <w:br/>
        <w:t>3.3.3 Multiple-Register Transfer</w:t>
        <w:br/>
        <w:t>Load-store multiple instructions can transfer multiple registers between memory and the</w:t>
        <w:br/>
        <w:t>processor in a single instruction. The transfer occurs from a base address register Rnpointing</w:t>
        <w:br/>
        <w:t>into memory. Multiple-register transfer instructions are more efﬁcient from single-register</w:t>
        <w:br/>
        <w:t>transfers for moving blocks of data around memory and saving and restoring context and</w:t>
        <w:br/>
        <w:t>stacks.</w:t>
      </w:r>
    </w:p>
    <w:p>
      <w:r>
        <w:t>64 Chapter 3 Introduction to the ARM Instruction Set</w:t>
        <w:br/>
        <w:t>Table 3.6 Examples of LDR instructions using different addressing modes.</w:t>
        <w:br/>
        <w:t>Instruction r0= r1+=</w:t>
        <w:br/>
        <w:t>Preindex LDR r0,[r1,#0x4]! mem32[r1+0x4] 0x4</w:t>
        <w:br/>
        <w:t>with</w:t>
        <w:br/>
        <w:t>writeback</w:t>
        <w:br/>
        <w:t>LDR r0,[r1,r2]! mem32[r1+r2] r2</w:t>
        <w:br/>
        <w:t>LDR r0,[r1,r2,LSR#0x4]! mem32[r1+(r2 LSR 0x4)] (r2 LSR 0x4)</w:t>
        <w:br/>
        <w:t>Preindex LDR r0,[r1,#0x4] mem32[r1+0x4] not updated</w:t>
        <w:br/>
        <w:t>LDR r0,[r1,r2] mem32[r1+r2] not updated</w:t>
        <w:br/>
        <w:t>LDR r0,[r1,-r2,LSR #0x4] mem32[r1-(r2 LSR 0x4)] not updated</w:t>
        <w:br/>
        <w:t>Postindex LDR r0,[r1],#0x4 mem32[r1] 0x4</w:t>
        <w:br/>
        <w:t>LDR r0,[r1],r2 mem32[r1] r2</w:t>
        <w:br/>
        <w:t>LDR r0,[r1],r2,LSR #0x4 mem32[r1] (r2 LSR 0x4)</w:t>
        <w:br/>
        <w:t>Table 3.7 Single-register load-store addressing, halfword, signed halfword, signed byte, and</w:t>
        <w:br/>
        <w:t>doubleword.</w:t>
        <w:br/>
        <w:t>Addressing2mode and index method Addressing2syntax</w:t>
        <w:br/>
        <w:t>Preindex immediate offset [Rn, #+/-offset_8]</w:t>
        <w:br/>
        <w:t>Preindex register offset [Rn, +/-Rm]</w:t>
        <w:br/>
        <w:t>Preindex writeback immediate offset [Rn, #+/-offset_8]!</w:t>
        <w:br/>
        <w:t>Preindex writeback register offset [Rn, +/-Rm]!</w:t>
        <w:br/>
        <w:t>Immediate postindexed [Rn], #+/-offset_8</w:t>
        <w:br/>
        <w:t>Register postindexed [Rn], +/-Rm</w:t>
        <w:br/>
        <w:t>Table 3.8 Variations of STRH instructions.</w:t>
        <w:br/>
        <w:t>Instruction Result r1+=</w:t>
        <w:br/>
        <w:t>Preindex with STRH r0,[r1,#0x4]! mem16[r1+0x4]=r0 0x4</w:t>
        <w:br/>
        <w:t>writeback</w:t>
        <w:br/>
        <w:t>STRH r0,[r1,r2]! mem16[r1+r2]=r0 r2</w:t>
        <w:br/>
        <w:t>Preindex STRH r0,[r1,#0x4] mem16[r1+0x4]=r0 not updated</w:t>
        <w:br/>
        <w:t>STRH r0,[r1,r2] mem16[r1+r2]=r0 not updated</w:t>
        <w:br/>
        <w:t>Postindex STRH r0,[r1],#0x4 mem16[r1]=r0 0x4</w:t>
        <w:br/>
        <w:t>STRH r0,[r1],r2 mem16[r1]=r0 r2</w:t>
      </w:r>
    </w:p>
    <w:p>
      <w:r>
        <w:t>3.3 Load-Store Instructions 65</w:t>
        <w:br/>
        <w:t>Load-store multiple instructions can increase interrupt latency. ARM implementations</w:t>
        <w:br/>
        <w:t>do not usually interrupt instructions while they are executing. For example, on an ARM7</w:t>
        <w:br/>
        <w:t>a load multiple instruction takes 2 + Ntcycles, where Nis the number of registers to load</w:t>
        <w:br/>
        <w:t>andtis the number of cycles required for each sequential access to memory. If an interrupt</w:t>
        <w:br/>
        <w:t>has been raised, then it has no effect until the load-store multiple instruction is complete.</w:t>
        <w:br/>
        <w:t>Compilers, such as armcc, provide a switch to control the maximum number of registers</w:t>
        <w:br/>
        <w:t>being transferred on a load-store, which limits the maximum interrupt latency.</w:t>
        <w:br/>
        <w:t>Syntax: &lt;LDM|STM&gt;{&lt;cond&gt;}&lt;addressing mode&gt; Rn{!},&lt;registers&gt;{ˆ}</w:t>
        <w:br/>
        <w:t>LDM load multiple registers {Rd}∗N&lt;- mem32[start address + 4∗N] optional Rn updated</w:t>
        <w:br/>
        <w:t>STM save multiple registers {Rd}∗N-&gt; mem32[start address + 4∗N] optional Rn updated</w:t>
        <w:br/>
        <w:t>Table 3.9 shows the different addressing modes for the load-store multiple instructions.</w:t>
        <w:br/>
        <w:t>Here Nis the number of registers in the list of registers.</w:t>
        <w:br/>
        <w:t>Any subset of the current bank of registers can be transferred to memory or fetched</w:t>
        <w:br/>
        <w:t>from memory. The base register Rndetermines the source or destination address for a load-</w:t>
        <w:br/>
        <w:t>store multiple instruction. This register can be optionally updated following the transfer.This occurs when register Rnis followed by the ! character, similiar to the single-register</w:t>
        <w:br/>
        <w:t>load-store using preindex with writeback.</w:t>
        <w:br/>
        <w:t>Table 3.9 Addressing mode for load-store multiple instructions.</w:t>
        <w:br/>
        <w:t>Addressing</w:t>
        <w:br/>
        <w:t>mode Description Start address End address Rn!</w:t>
        <w:br/>
        <w:t>IA increment after Rn Rn+4∗N−4 Rn+4∗N</w:t>
        <w:br/>
        <w:t>IB increment before Rn+4 Rn+4∗NR n +4∗N</w:t>
        <w:br/>
        <w:t>DA decrement after Rn−4∗N+4 Rn Rn−4∗N</w:t>
        <w:br/>
        <w:t>DB decrement before Rn−4∗NR n −4 Rn−4∗N</w:t>
        <w:br/>
        <w:t>Example</w:t>
        <w:br/>
        <w:t>3.17In this example, register r0is the base register Rnand is followed by !, indicating that the</w:t>
        <w:br/>
        <w:t>register is updated after the instruction is executed. You will notice within the load multiple</w:t>
        <w:br/>
        <w:t>instruction that the registers are not individually listed. Instead the “-” character is used to</w:t>
        <w:br/>
        <w:t>identify a range of registers. In this case the range is from register r1tor3inclusive.</w:t>
        <w:br/>
        <w:t>Each register can also be listed, using a comma to separate each register within</w:t>
        <w:br/>
        <w:t>“{” and “}” brackets.</w:t>
        <w:br/>
        <w:t>PREmem32[0x80018] = 0x03</w:t>
        <w:br/>
        <w:t>mem32[0x80014] = 0x02</w:t>
      </w:r>
    </w:p>
    <w:p>
      <w:r>
        <w:t>66 Chapter 3 Introduction to the ARM Instruction Set</w:t>
        <w:br/>
        <w:t>mem32[0x80010] = 0x01</w:t>
        <w:br/>
        <w:t>r0 = 0x00080010r1 = 0x00000000</w:t>
        <w:br/>
        <w:t>r2 = 0x00000000</w:t>
        <w:br/>
        <w:t>r3 = 0x00000000</w:t>
        <w:br/>
        <w:t>LDMIA r0!, {r1-r3}</w:t>
        <w:br/>
        <w:t>POSTr0 = 0x0008001c</w:t>
        <w:br/>
        <w:t>r1 = 0x00000001</w:t>
        <w:br/>
        <w:t>r2 = 0x00000002</w:t>
        <w:br/>
        <w:t>r3 = 0x00000003</w:t>
        <w:br/>
        <w:t>Figure 3.3 shows a graphical representation.</w:t>
        <w:br/>
        <w:t>The base register r0points to memory address 0x80010 in the PRE condition. Memory</w:t>
        <w:br/>
        <w:t>addresses 0x80010, 0x80014, and 0x80018 contain the values 1, 2, and 3 respectively. Afterthe load multiple instruction executes registers r1,r2, and r3contain these values as shown</w:t>
        <w:br/>
        <w:t>in Figure 3.4. The base register r0now points to memory address 0x8001c after the last</w:t>
        <w:br/>
        <w:t>loaded word.</w:t>
        <w:br/>
        <w:t>Now replace the LDMIA instruction with a load multiple and increment before LDMIB</w:t>
        <w:br/>
        <w:t>instruction and use the same PRE conditions. The ﬁrst word pointed to by register r0is</w:t>
        <w:br/>
        <w:t>ignored and register r1is loaded from the next memory location as shown in Figure 3.5.</w:t>
        <w:br/>
        <w:t>After execution, register r0now points to the last loaded memory location. This is in</w:t>
        <w:br/>
        <w:t>contrast with the LDMIA example, which pointed to the next memory location. ■</w:t>
        <w:br/>
        <w:t>The decrement versions DAandDBof the load-store multiple instructions decrement the</w:t>
        <w:br/>
        <w:t>start address and then store to ascending memory locations. This is equivalent to descending</w:t>
        <w:br/>
        <w:t>memory but accessing the register list in reverse order. With the increment and decrement</w:t>
        <w:br/>
        <w:t>load multiples, you can access arrays forwards or backwards. They also allow for stack push</w:t>
        <w:br/>
        <w:t>and pull operations, illustrated later in this section.</w:t>
        <w:br/>
        <w:t>0x80020</w:t>
        <w:br/>
        <w:t>0x8001c</w:t>
        <w:br/>
        <w:t>0x80018</w:t>
        <w:br/>
        <w:t>0x80014</w:t>
        <w:br/>
        <w:t>0x80010</w:t>
        <w:br/>
        <w:t>0x8000c0x000000050x00000004</w:t>
        <w:br/>
        <w:t>0x00000003</w:t>
        <w:br/>
        <w:t>0x00000002</w:t>
        <w:br/>
        <w:t>0x00000001</w:t>
        <w:br/>
        <w:t>0x00000000r3 = 0x00000000</w:t>
        <w:br/>
        <w:t>r2 = 0x00000000r1 = 0x00000000 r0 = 0x80010Memory</w:t>
        <w:br/>
        <w:t>address Address pointer Data</w:t>
        <w:br/>
        <w:t>Figure 3.3 Pre-condition for LDMIA instruction.</w:t>
      </w:r>
    </w:p>
    <w:p>
      <w:r>
        <w:t>3.3 Load-Store Instructions 67</w:t>
        <w:br/>
        <w:t>0x80020</w:t>
        <w:br/>
        <w:t>0x8001c</w:t>
        <w:br/>
        <w:t>0x80018</w:t>
        <w:br/>
        <w:t>0x80014</w:t>
        <w:br/>
        <w:t>0x80010</w:t>
        <w:br/>
        <w:t>0x8000c0x000000050x000000040x000000030x00000002</w:t>
        <w:br/>
        <w:t>0x00000001</w:t>
        <w:br/>
        <w:t>0x00000000r3 = 0x00000003</w:t>
        <w:br/>
        <w:t>r2 = 0x00000002r1 = 0x00000001r0= 0x8001cMemory</w:t>
        <w:br/>
        <w:t>address Address pointer Data</w:t>
        <w:br/>
        <w:t>Figure 3.4 Post-condition for LDMIA instruction.</w:t>
        <w:br/>
        <w:t>0x80020</w:t>
        <w:br/>
        <w:t>0x8001c0x80018</w:t>
        <w:br/>
        <w:t>0x80014</w:t>
        <w:br/>
        <w:t>0x800100x8000c0x000000050x000000040x00000003</w:t>
        <w:br/>
        <w:t>0x00000002</w:t>
        <w:br/>
        <w:t>0x000000010x00000000r3 = 0x00000004</w:t>
        <w:br/>
        <w:t>r2 = 0x00000003</w:t>
        <w:br/>
        <w:t>r1 = 0x00000002r0 = 0x8001cMemory</w:t>
        <w:br/>
        <w:t>address Address pointer Data</w:t>
        <w:br/>
        <w:t>Figure 3.5 Post-condition for LDMIB instruction.</w:t>
        <w:br/>
        <w:t>Table 3.10 Load-store multiple pairs when base update used.</w:t>
        <w:br/>
        <w:t>Store multiple Load multiple</w:t>
        <w:br/>
        <w:t>STMIA LDMDB</w:t>
        <w:br/>
        <w:t>STMIB LDMDA</w:t>
        <w:br/>
        <w:t>STMDA LDMIB</w:t>
        <w:br/>
        <w:t>STMDB LDMIA</w:t>
        <w:br/>
        <w:t>Table 3.10 shows a list of load-store multiple instruction pairs. If you use a store with</w:t>
        <w:br/>
        <w:t>base update, then the paired load instruction of the same number of registers will reload</w:t>
        <w:br/>
        <w:t>the data and restore the base address pointer. This is useful when you need to temporarily</w:t>
        <w:br/>
        <w:t>save a group of registers and restore them later.</w:t>
      </w:r>
    </w:p>
    <w:p>
      <w:r>
        <w:t>68 Chapter 3 Introduction to the ARM Instruction Set</w:t>
        <w:br/>
        <w:t>Example</w:t>
        <w:br/>
        <w:t>3.18This example shows an STMincrement before instruction followed by an LDMdecrement after</w:t>
        <w:br/>
        <w:t>instruction.</w:t>
        <w:br/>
        <w:t>PRE r0 = 0x00009000</w:t>
        <w:br/>
        <w:t>r1 = 0x00000009r2 = 0x00000008</w:t>
        <w:br/>
        <w:t>r3 = 0x00000007</w:t>
        <w:br/>
        <w:t>STMIB r0!, {r1-r3}</w:t>
        <w:br/>
        <w:t>MOV r1, #1</w:t>
        <w:br/>
        <w:t>MOV r2, #2</w:t>
        <w:br/>
        <w:t>MOV r3, #3</w:t>
        <w:br/>
        <w:t>PRE(2) r0 = 0x0000900c</w:t>
        <w:br/>
        <w:t>r1 = 0x00000001</w:t>
        <w:br/>
        <w:t>r2 = 0x00000002</w:t>
        <w:br/>
        <w:t>r3 = 0x00000003</w:t>
        <w:br/>
        <w:t>LDMDA r0!, {r1-r3}</w:t>
        <w:br/>
        <w:t>POST r0 = 0x00009000</w:t>
        <w:br/>
        <w:t>r1 = 0x00000009</w:t>
        <w:br/>
        <w:t>r2 = 0x00000008</w:t>
        <w:br/>
        <w:t>r3 = 0x00000007</w:t>
        <w:br/>
        <w:t>TheSTMIB instruction stores the values 7, 8, 9 to memory. We then corrupt register r1tor3.</w:t>
        <w:br/>
        <w:t>TheLDMDA reloads the original values and restores the base pointer r0. ■</w:t>
        <w:br/>
        <w:t>Example</w:t>
        <w:br/>
        <w:t>3.19We illustrate the use of the load-store multiple instructions with a block memory copy</w:t>
        <w:br/>
        <w:t>example. This example is a simple routine that copies blocks of 32 bytes from a source</w:t>
        <w:br/>
        <w:t>address location to a destination address location.</w:t>
        <w:br/>
        <w:t>The example has two load-store multiple instructions, which use the same increment</w:t>
        <w:br/>
        <w:t>after addressing mode.</w:t>
        <w:br/>
        <w:t>; r9 points to start of source data</w:t>
        <w:br/>
        <w:t>; r10 points to start of destination data; r11 points to end of the source</w:t>
        <w:br/>
        <w:t>loop</w:t>
        <w:br/>
        <w:t>; load 32 bytes from source and update r9 pointer</w:t>
        <w:br/>
        <w:t>LDMIA r9!, {r0-r7}</w:t>
      </w:r>
    </w:p>
    <w:p>
      <w:r>
        <w:t>3.3 Load-Store Instructions 69</w:t>
        <w:br/>
        <w:t>; store 32 bytes to destination and update r10 pointer</w:t>
        <w:br/>
        <w:t>STMIA r10!, {r0-r7} ; and store them</w:t>
        <w:br/>
        <w:t>; have we reached the end</w:t>
        <w:br/>
        <w:t>CMP r9, r11BNE loop</w:t>
        <w:br/>
        <w:t>This routine relies on registers r9,r10, and r11being set up before the code is executed.</w:t>
        <w:br/>
        <w:t>Registers r9and r11determine the data to be copied, and register r10points to the desti-</w:t>
        <w:br/>
        <w:t>nation in memory for the data. LDMIA loads the data pointed to by register r9into registers</w:t>
        <w:br/>
        <w:t>r0tor7. It also updates r9to point to the next block of data to be copied. STMIA copies the</w:t>
        <w:br/>
        <w:t>contents of registers r0tor7to the destination memory address pointed to by register r10.</w:t>
        <w:br/>
        <w:t>It also updates r10to point to the next destination location. CMPandBNEcompare pointers</w:t>
        <w:br/>
        <w:t>r9and r11to check whether the end of the block copy has been reached. If the block copy</w:t>
        <w:br/>
        <w:t>is complete, then the routine ﬁnishes; otherwise the loop repeats with the updated values</w:t>
        <w:br/>
        <w:t>of register r9and r10.</w:t>
        <w:br/>
        <w:t>TheBNE is the branch instruction Bwith a condition mnemonic NE(not equal). If the</w:t>
        <w:br/>
        <w:t>previous compare instruction sets the condition ﬂags to not equal, the branch instruction</w:t>
        <w:br/>
        <w:t>is executed.</w:t>
        <w:br/>
        <w:t>Figure 3.6 shows the memory map of the block memory copy and how the routine</w:t>
        <w:br/>
        <w:t>moves through memory. Theoretically this loop can transfer 32 bytes (8 words) in two</w:t>
        <w:br/>
        <w:t>instructions, for a maximum possible throughput of 46 MB/second being transferred at</w:t>
        <w:br/>
        <w:t>33 MHz. These numbers assume a perfect memory system with fast memory. ■</w:t>
        <w:br/>
        <w:t>High memory</w:t>
        <w:br/>
        <w:t>Low memoryr11</w:t>
        <w:br/>
        <w:t>r9</w:t>
        <w:br/>
        <w:t>r10Source</w:t>
        <w:br/>
        <w:t>DestinationCopy</w:t>
        <w:br/>
        <w:t>memory</w:t>
        <w:br/>
        <w:t>location</w:t>
        <w:br/>
        <w:t>Figure 3.6 Block memory copy in the memory map.</w:t>
      </w:r>
    </w:p>
    <w:p>
      <w:r>
        <w:t>70 Chapter 3 Introduction to the ARM Instruction Set</w:t>
        <w:br/>
        <w:t>3.3.3.1 Stack Operations</w:t>
        <w:br/>
        <w:t>The ARM architecture uses the load-store multiple instructions to carry out stack</w:t>
        <w:br/>
        <w:t>operations. The popoperation (removing data from a stack) uses a load multiple instruction;</w:t>
        <w:br/>
        <w:t>similarly, the push operation (placing data onto the stack) uses a store multiple instruction.</w:t>
        <w:br/>
        <w:t>When using a stack you have to decide whether the stack will grow up or down in</w:t>
        <w:br/>
        <w:t>memory. A stack is either ascending (A)o rdescending (D). Ascending stacks grow towards</w:t>
        <w:br/>
        <w:t>higher memory addresses; in contrast, descending stacks grow towards lower memoryaddresses.</w:t>
        <w:br/>
        <w:t>When you use a full stack (F), the stack pointer sppoints to an address that is the last</w:t>
        <w:br/>
        <w:t>used or full location (i.e., sppoints to the last item on the stack). In contrast, if you use an</w:t>
        <w:br/>
        <w:t>empty stack (E) the sppoints to an address that is the ﬁrst unused or empty location (i.e., it</w:t>
        <w:br/>
        <w:t>points after the last item on the stack).</w:t>
        <w:br/>
        <w:t>There are a number of load-store multiple addressing mode aliases available to support</w:t>
        <w:br/>
        <w:t>stack operations (see Table 3.11). Next to the pop column is the actual load multiple</w:t>
        <w:br/>
        <w:t>instruction equivalent. For example, a full ascending stack would have the notation FA</w:t>
        <w:br/>
        <w:t>appended to the load multiple instruction—LDMFA. This would be translated into an LDMDA</w:t>
        <w:br/>
        <w:t>instruction.</w:t>
        <w:br/>
        <w:t>ARM has speciﬁed an ARM-Thumb Procedure Call Standard (ATPCS) that deﬁnes how</w:t>
        <w:br/>
        <w:t>routines are called and how registers are allocated. In the ATPCS, stacks are deﬁned as beingfull descending stacks. Thus, the LDMFD andSTMFD instructions provide the pop and push</w:t>
        <w:br/>
        <w:t>functions, respectively.</w:t>
        <w:br/>
        <w:t>Example</w:t>
        <w:br/>
        <w:t>3.20TheSTMFD instruction pushes registers onto the stack, updating the sp. Figure 3.7 shows</w:t>
        <w:br/>
        <w:t>a push onto a full descending stack. You can see that when the stack grows the stack pointer</w:t>
        <w:br/>
        <w:t>points to the last full entry in the stack.</w:t>
        <w:br/>
        <w:t>PREr1 = 0x00000002</w:t>
        <w:br/>
        <w:t>r4 = 0x00000003sp = 0x00080014</w:t>
        <w:br/>
        <w:t>STMFD sp!, {r1,r4}</w:t>
        <w:br/>
        <w:t>Table 3.11 Addressing methods for stack operations.</w:t>
        <w:br/>
        <w:t>Addressing mode Description Pop =LDM Push =STM</w:t>
        <w:br/>
        <w:t>FA full ascending LDMFA LDMDA STMFA STMIB</w:t>
        <w:br/>
        <w:t>FD full descending LDMFD LDMIA STMFD STMDB</w:t>
        <w:br/>
        <w:t>EA empty ascending LDMEA LDMDB STMEA STMIA</w:t>
        <w:br/>
        <w:t>ED empty descending LDMED LDMIB STMED STMDA</w:t>
      </w:r>
    </w:p>
    <w:p>
      <w:r>
        <w:t>3.3 Load-Store Instructions 71</w:t>
        <w:br/>
        <w:t>0x80018</w:t>
        <w:br/>
        <w:t>0x80014</w:t>
        <w:br/>
        <w:t>0x80010</w:t>
        <w:br/>
        <w:t>0x8000c0x000000010x00000002</w:t>
        <w:br/>
        <w:t>Empty</w:t>
        <w:br/>
        <w:t>EmptyspAddress PRE Data</w:t>
        <w:br/>
        <w:t>0x80018</w:t>
        <w:br/>
        <w:t>0x80014</w:t>
        <w:br/>
        <w:t>0x80010</w:t>
        <w:br/>
        <w:t>0x8000c0x000000010x00000002</w:t>
        <w:br/>
        <w:t>0x00000003</w:t>
        <w:br/>
        <w:t>0x00000002 spAddress POST Data</w:t>
        <w:br/>
        <w:t>Figure 3.7 STMFD instruction—full stack push operation.</w:t>
        <w:br/>
        <w:t>POSTr1 = 0x00000002</w:t>
        <w:br/>
        <w:t>r4 = 0x00000003</w:t>
        <w:br/>
        <w:t>sp = 0x0008000c ■</w:t>
        <w:br/>
        <w:t>Example</w:t>
        <w:br/>
        <w:t>3.21In contrast, Figure 3.8 shows a push operation on an empty stack using the STMED instruc-</w:t>
        <w:br/>
        <w:t>tion. The STMED instruction pushes the registers onto the stack but updates register spto</w:t>
        <w:br/>
        <w:t>point to the next empty location.</w:t>
        <w:br/>
        <w:t>PREr1 = 0x00000002r4 = 0x00000003sp = 0x00080010</w:t>
        <w:br/>
        <w:t>STMED sp!, {r1,r4}</w:t>
        <w:br/>
        <w:t>POSTr1 = 0x00000002</w:t>
        <w:br/>
        <w:t>r4 = 0x00000003</w:t>
        <w:br/>
        <w:t>sp = 0x00080008</w:t>
        <w:br/>
        <w:t>■</w:t>
        <w:br/>
        <w:t>0x800180x800140x80010</w:t>
        <w:br/>
        <w:t>0x8000c</w:t>
        <w:br/>
        <w:t>0x800080x000000010x00000002Empty</w:t>
        <w:br/>
        <w:t>Empty</w:t>
        <w:br/>
        <w:t>EmptyspAddress PRE Data</w:t>
        <w:br/>
        <w:t>0x800180x80014</w:t>
        <w:br/>
        <w:t>0x80010</w:t>
        <w:br/>
        <w:t>0x8000c0x800080x000000010x000000020x00000003</w:t>
        <w:br/>
        <w:t>0x00000002</w:t>
        <w:br/>
        <w:t>Empty spAddress POST Data</w:t>
        <w:br/>
        <w:t>Figure 3.8 STMED instruction—empty stack push operation.</w:t>
      </w:r>
    </w:p>
    <w:p>
      <w:r>
        <w:t>72 Chapter 3 Introduction to the ARM Instruction Set</w:t>
        <w:br/>
        <w:t>When handling a checked stack there are three attributes that need to be preserved: the</w:t>
        <w:br/>
        <w:t>stack base, the stack pointer, and the stack limit. The stack base is the starting address of the</w:t>
        <w:br/>
        <w:t>stack in memory. The stack pointer initially points to the stack base; as data is pushed onto</w:t>
        <w:br/>
        <w:t>the stack, the stack pointer descends memory and continuously points to the top of stack.</w:t>
        <w:br/>
        <w:t>If the stack pointer passes the stack limit, then a stack overﬂow error has occurred. Here is</w:t>
        <w:br/>
        <w:t>a small piece of code that checks for stack overﬂow errors for a descending stack:</w:t>
        <w:br/>
        <w:t>; check for stack overflow</w:t>
        <w:br/>
        <w:t>SUB sp, sp, #size</w:t>
        <w:br/>
        <w:t>CMP sp, r10BLLO _stack_overflow ; condition</w:t>
        <w:br/>
        <w:t>ATPCS deﬁnes register r10as the stack limit or sl. This is optional since it is only used when</w:t>
        <w:br/>
        <w:t>stack checking is enabled. The BLLO instruction is a branch with link instruction plus the</w:t>
        <w:br/>
        <w:t>condition mnemonic LO.I fsp is less than register r10after the new items are pushed onto</w:t>
        <w:br/>
        <w:t>the stack, then stack overﬂow error has occurred. If the stack pointer goes back past the</w:t>
        <w:br/>
        <w:t>stack base, then a stack underﬂow error has occurred.</w:t>
        <w:br/>
        <w:t>3.3.4 Swap Instruction</w:t>
        <w:br/>
        <w:t>The swap instruction is a special case of a load-store instruction. It swaps the contents of</w:t>
        <w:br/>
        <w:t>memory with the contents of a register. This instruction is an atomic operation—it reads</w:t>
        <w:br/>
        <w:t>and writes a location in the same bus operation, preventing any other instruction from</w:t>
        <w:br/>
        <w:t>reading or writing to that location until it completes.</w:t>
        <w:br/>
        <w:t>Syntax: SWP{B}{&lt;cond&gt;} Rd,Rm,[Rn]</w:t>
        <w:br/>
        <w:t>SWP swap a word between memory and a register tmp = mem32[Rn]</w:t>
        <w:br/>
        <w:t>mem32[Rn] = Rm</w:t>
        <w:br/>
        <w:t>Rd = tmp</w:t>
        <w:br/>
        <w:t>SWPB swap a byte between memory and a register tmp = mem8[Rn]</w:t>
        <w:br/>
        <w:t>mem8[Rn] = Rm</w:t>
        <w:br/>
        <w:t>Rd = tmp</w:t>
        <w:br/>
        <w:t>Swap cannot be interrupted by any other instruction or any other bus access. We say</w:t>
        <w:br/>
        <w:t>the system “holds the bus” until the transaction is complete.</w:t>
        <w:br/>
        <w:t>Example</w:t>
        <w:br/>
        <w:t>3.22The swap instruction loads a word from memory into register r0and overwrites the memory</w:t>
        <w:br/>
        <w:t>with register r1.</w:t>
      </w:r>
    </w:p>
    <w:p>
      <w:r>
        <w:t>3.4 Software Interrupt Instruction 73</w:t>
        <w:br/>
        <w:t>PREmem32[0x9000] = 0x12345678</w:t>
        <w:br/>
        <w:t>r0 = 0x00000000</w:t>
        <w:br/>
        <w:t>r1 = 0x11112222</w:t>
        <w:br/>
        <w:t>r2 = 0x00009000</w:t>
        <w:br/>
        <w:t>SWP r0, r1, [r2]</w:t>
        <w:br/>
        <w:t>POSTmem32[0x9000] = 0x11112222</w:t>
        <w:br/>
        <w:t>r0 = 0x12345678</w:t>
        <w:br/>
        <w:t>r1 = 0x11112222</w:t>
        <w:br/>
        <w:t>r2 = 0x00009000</w:t>
        <w:br/>
        <w:t>This instruction is particularly useful when implementing semaphores and mutual</w:t>
        <w:br/>
        <w:t>exclusion in an operating system. You can see from the syntax that this instruction can also</w:t>
        <w:br/>
        <w:t>have a byte size qualiﬁer B, so this instruction allows for both a word and a byte swap. ■</w:t>
        <w:br/>
        <w:t>Example</w:t>
        <w:br/>
        <w:t>3.23This example shows a simple data guard that can be used to protect data from being written</w:t>
        <w:br/>
        <w:t>by another task. The SWP instruction “holds the bus” until the transaction is complete.</w:t>
        <w:br/>
        <w:t>spin</w:t>
        <w:br/>
        <w:t>MOV r1, =semaphore</w:t>
        <w:br/>
        <w:t>MOV r2, #1</w:t>
        <w:br/>
        <w:t>SWP r3, r2, [r1] ; hold the bus until complete</w:t>
        <w:br/>
        <w:t>CMP r3, #1</w:t>
        <w:br/>
        <w:t>BEQ spin</w:t>
        <w:br/>
        <w:t>The address pointed to by the semaphore either contains the value 0 or 1. When the</w:t>
        <w:br/>
        <w:t>semaphore equals 1, then the service in question is being used by another process. The</w:t>
        <w:br/>
        <w:t>routine will continue to loop around until the service is released by the other process—in</w:t>
        <w:br/>
        <w:t>other words, when the semaphore address location contains the value 0. ■</w:t>
        <w:br/>
        <w:t>3.4 Software Interrupt Instruction</w:t>
        <w:br/>
        <w:t>A software interrupt instruction ( SWI) causes a software interrupt exception, which provides</w:t>
        <w:br/>
        <w:t>a mechanism for applications to call operating system routines.</w:t>
        <w:br/>
        <w:t>Syntax: SWI{&lt;cond&gt;} SWI_number</w:t>
        <w:br/>
        <w:t>SWI software interrupt lr_svc=address of instruction following the SWI</w:t>
        <w:br/>
        <w:t>spsr_svc =cpsr</w:t>
        <w:br/>
        <w:t>pc=vectors +0x8</w:t>
        <w:br/>
        <w:t>cpsr mode=SVC</w:t>
        <w:br/>
        <w:t>cpsr I=1 (mask IRQ interrupts)</w:t>
      </w:r>
    </w:p>
    <w:p>
      <w:r>
        <w:t>74 Chapter 3 Introduction to the ARM Instruction Set</w:t>
        <w:br/>
        <w:t>When the processor executes an SWI instruction, it sets the program counter pcto the</w:t>
        <w:br/>
        <w:t>offset0x8in the vector table. The instruction also forces the processor mode to SVC, which</w:t>
        <w:br/>
        <w:t>allows an operating system routine to be called in a privileged mode.</w:t>
        <w:br/>
        <w:t>EachSWI instruction has an associated SWI number, which is used to represent</w:t>
        <w:br/>
        <w:t>a particular function call or feature.</w:t>
        <w:br/>
        <w:t>Example</w:t>
        <w:br/>
        <w:t>3.24Here we have a simple example of an SWI call withSWI number0x123456, used by ARM</w:t>
        <w:br/>
        <w:t>toolkits as a debugging SWI. Typically the SWI instruction is executed in user mode.</w:t>
        <w:br/>
        <w:t>PREcpsr = nzcVqift_USER</w:t>
        <w:br/>
        <w:t>pc = 0x00008000</w:t>
        <w:br/>
        <w:t>lr = 0x003fffff; lr = r14</w:t>
        <w:br/>
        <w:t>r0 = 0x12</w:t>
        <w:br/>
        <w:t>0x00008000 SWI 0x123456</w:t>
        <w:br/>
        <w:t>POSTcpsr = nzcVqIft_SVC</w:t>
        <w:br/>
        <w:t>spsr = nzcVqift_USER</w:t>
        <w:br/>
        <w:t>pc = 0x00000008</w:t>
        <w:br/>
        <w:t>lr = 0x00008004</w:t>
        <w:br/>
        <w:t>r0 = 0x12</w:t>
        <w:br/>
        <w:t>SinceSWI instructions are used to call operating system routines, you need some form</w:t>
        <w:br/>
        <w:t>of parameter passing. This is achieved using registers. In this example, register r0is used to</w:t>
        <w:br/>
        <w:t>pass the parameter 0x12. The return values are also passed back via registers. ■</w:t>
        <w:br/>
        <w:t>Code called the SWI handler is required to process the SWI call. The handler obtains</w:t>
        <w:br/>
        <w:t>theSWInumber using the address of the executed instruction, which is calculated from the</w:t>
        <w:br/>
        <w:t>link register lr.</w:t>
        <w:br/>
        <w:t>TheSWI number is determined by</w:t>
        <w:br/>
        <w:t>SWI_Number = &lt;SWI instruction&gt; AND NOT(0xff000000)</w:t>
        <w:br/>
        <w:t>Here the SWI instruction is the actual 32-bit SWI instruction executed by the processor.</w:t>
        <w:br/>
        <w:t>Example</w:t>
        <w:br/>
        <w:t>3.25This example shows the start of an SWIhandler implementation. The code fragment deter-</w:t>
        <w:br/>
        <w:t>mines what SWI number is being called and places that number into register r10. You can</w:t>
        <w:br/>
        <w:t>see from this example that the load instruction ﬁrst copies the complete SWI instruction</w:t>
        <w:br/>
        <w:t>into register r10. TheBIC instruction masks off the top bits of the instruction, leaving the</w:t>
        <w:br/>
        <w:t>SWI number. We assume the SWI has been called from ARM state.</w:t>
        <w:br/>
        <w:t>SWI_handler</w:t>
        <w:br/>
        <w:t>;; Store registers r0-r12 and the link register</w:t>
      </w:r>
    </w:p>
    <w:p>
      <w:r>
        <w:t>3.5 Program Status Register Instructions 75</w:t>
        <w:br/>
        <w:t>;</w:t>
        <w:br/>
        <w:t>STMFD sp!, {r0-r12, lr}</w:t>
        <w:br/>
        <w:t>; Read the SWI instruction</w:t>
        <w:br/>
        <w:t>LDR r10, [lr, #-4]</w:t>
        <w:br/>
        <w:t>; Mask off top 8 bits</w:t>
        <w:br/>
        <w:t>BIC r10, r10, #0xff000000</w:t>
        <w:br/>
        <w:t>; r10 - contains the SWI number</w:t>
        <w:br/>
        <w:t>BL service_routine</w:t>
        <w:br/>
        <w:t>; return from SWI handler</w:t>
        <w:br/>
        <w:t>LDMFD sp!, {r0-r12, pc}ˆ</w:t>
        <w:br/>
        <w:t>The number in register r10is then used by the SWI handler to call the appropriate SWI</w:t>
        <w:br/>
        <w:t>service routine. ■</w:t>
        <w:br/>
        <w:t>3.5 Program Status Register Instructions</w:t>
        <w:br/>
        <w:t>The ARM instruction set provides two instructions to directly control a program status</w:t>
        <w:br/>
        <w:t>register (psr). The MRS instruction transfers the contents of either the cpsr orspsr into</w:t>
        <w:br/>
        <w:t>a register; in the reverse direction, the MSR instruction transfers the contents of a register</w:t>
        <w:br/>
        <w:t>into the cpsrorspsr. Together these instructions are used to read and write the cpsrandspsr.</w:t>
        <w:br/>
        <w:t>In the syntax you can see a label called ﬁelds. This can be any combination of control</w:t>
        <w:br/>
        <w:t>(c), extension ( x), status ( s), and ﬂags ( f). These ﬁelds relate to particular byte regions in</w:t>
        <w:br/>
        <w:t>apsr, as shown in Figure 3.9.</w:t>
        <w:br/>
        <w:t>Syntax: MRS{&lt;cond&gt;} Rd,&lt;cpsr|spsr&gt;</w:t>
        <w:br/>
        <w:t>MSR{&lt;cond&gt;} &lt;cpsr|spsr&gt;_&lt;fields&gt;,Rm</w:t>
        <w:br/>
        <w:t>MSR{&lt;cond&gt;} &lt;cpsr|spsr&gt;_&lt;fields&gt;,#immediate</w:t>
        <w:br/>
        <w:t>Fields</w:t>
        <w:br/>
        <w:t>Bit 31 30 29 28</w:t>
        <w:br/>
        <w:t>NZCV7654 0</w:t>
        <w:br/>
        <w:t>IF T ModeFlags [24:31] Status [16:23] eXtension [8:15] Control [0:7]</w:t>
        <w:br/>
        <w:t>Figure 3.9 psrbyte ﬁelds.</w:t>
      </w:r>
    </w:p>
    <w:p>
      <w:r>
        <w:t>76 Chapter 3 Introduction to the ARM Instruction Set</w:t>
        <w:br/>
        <w:t>MRS copy program status register to a general-purpose register Rd=psr</w:t>
        <w:br/>
        <w:t>MSR move a general-purpose register to a program status register psr[ﬁeld] =Rm</w:t>
        <w:br/>
        <w:t>MSR move an immediate value to a program status register psr[ﬁeld] =immediate</w:t>
        <w:br/>
        <w:t>The cﬁeld controls the interrupt masks, Thumb state, and processor mode.</w:t>
        <w:br/>
        <w:t>Example 3.26 shows how to enable IRQ interrupts by clearing the Imask. This opera-</w:t>
        <w:br/>
        <w:t>tion involves using both the MRS andMSR instructions to read from and then write to</w:t>
        <w:br/>
        <w:t>thecpsr.</w:t>
        <w:br/>
        <w:t>Example</w:t>
        <w:br/>
        <w:t>3.26TheMSR ﬁrst copies the cpsr into register r1. TheBIC instruction clears bit 7 of r1. Register</w:t>
        <w:br/>
        <w:t>r1is then copied back into the cpsr, which enables IRQ interrupts. You can see from this</w:t>
        <w:br/>
        <w:t>example that this code preserves all the other settings in the cpsr and only modiﬁes the Ibit</w:t>
        <w:br/>
        <w:t>in the control ﬁeld.</w:t>
        <w:br/>
        <w:t>PREcpsr = nzcvqIFt_SVC</w:t>
        <w:br/>
        <w:t>MRS r1, cpsr</w:t>
        <w:br/>
        <w:t>BIC r1, r1, #0x80 ; 0b01000000</w:t>
        <w:br/>
        <w:t>MSR cpsr_c, r1</w:t>
        <w:br/>
        <w:t>POSTcpsr = nzcvqiFt_SVC</w:t>
        <w:br/>
        <w:t>This example is in SVC mode. In user mode you can read all cpsr bits, but you can only</w:t>
        <w:br/>
        <w:t>update the condition ﬂag ﬁeld f. ■</w:t>
        <w:br/>
        <w:t>3.5.1 Coprocessor Instructions</w:t>
        <w:br/>
        <w:t>Coprocessor instructions are used to extend the instruction set. A coprocessor can either</w:t>
        <w:br/>
        <w:t>provide additional computation capability or be used to control the memory subsystem</w:t>
        <w:br/>
        <w:t>including caches and memory management. The coprocessor instructions include data</w:t>
        <w:br/>
        <w:t>processing, register transfer, and memory transfer instructions. We will provide only a shortoverview since these instructions are coprocessor speciﬁc. Note that these instructions are</w:t>
        <w:br/>
        <w:t>only used by cores with a coprocessor.</w:t>
        <w:br/>
        <w:t>Syntax: CDP{&lt;cond&gt;} cp, opcode1, Cd, Cn {, opcode2}</w:t>
        <w:br/>
        <w:t>&lt;MRC|MCR&gt;{&lt;cond&gt;} cp, opcode1, Rd, Cn, Cm {, opcode2}</w:t>
        <w:br/>
        <w:t>&lt;LDC|STC&gt;{&lt;cond&gt;} cp, Cd, addressing</w:t>
      </w:r>
    </w:p>
    <w:p>
      <w:r>
        <w:t>3.5 Program Status Register Instructions 77</w:t>
        <w:br/>
        <w:t>CDP coprocessor data processing—perform an operation in a coprocessor</w:t>
        <w:br/>
        <w:t>MRC MCR coprocessor register transfer—move data to/from coprocessor registers</w:t>
        <w:br/>
        <w:t>LDC STC coprocessor memory transfer—load and store blocks of memory to/from a coprocessor</w:t>
        <w:br/>
        <w:t>In the syntax of the coprocessor instructions, the cpﬁeld represents the coprocessor</w:t>
        <w:br/>
        <w:t>number between p0and p15. The opcode ﬁelds describe the operation to take place on</w:t>
        <w:br/>
        <w:t>the coprocessor. The Cn, Cm, and Cdﬁelds describe registers within the coprocessor.</w:t>
        <w:br/>
        <w:t>The coprocessor operations and registers depend on the speciﬁc coprocessor you are</w:t>
        <w:br/>
        <w:t>using. Coprocessor 15 (CP15) is reserved for system control purposes, such as memory</w:t>
        <w:br/>
        <w:t>management, write buffer control, cache control, and identiﬁcation registers.</w:t>
        <w:br/>
        <w:t>Example</w:t>
        <w:br/>
        <w:t>3.27This example shows a CP15 register being copied into a general-purpose register.</w:t>
        <w:br/>
        <w:t>; transferring the contents of CP15 register c0 to register r10</w:t>
        <w:br/>
        <w:t>MRC p15, 0, r10, c0, c0, 0</w:t>
        <w:br/>
        <w:t>Here CP15 register-0 contains the processor identiﬁcation number. This register is copied</w:t>
        <w:br/>
        <w:t>into the general-purpose register r10. ■</w:t>
        <w:br/>
        <w:t>3.5.2 Coprocessor 15 Instruction Syntax</w:t>
        <w:br/>
        <w:t>CP15 conﬁgures the processor core and has a set of dedicated registers to store conﬁgurationinformation, as shown in Example 3.27. A value written into a register sets a conﬁguration</w:t>
        <w:br/>
        <w:t>attribute—for example, switching on the cache.</w:t>
        <w:br/>
        <w:t>CP15 is called the system control coprocessor. Both MRC andMCR instructions are used to</w:t>
        <w:br/>
        <w:t>read and write to CP15, where register Rdis the core destination register, Cnis the primary</w:t>
        <w:br/>
        <w:t>register, Cm is the secondary register, and opcode2 is a secondary register modiﬁer. You</w:t>
        <w:br/>
        <w:t>may occasionally hear secondary registers called “extended registers.”</w:t>
        <w:br/>
        <w:t>As an example, here is the instruction to move the contents of CP15 control register c1</w:t>
        <w:br/>
        <w:t>into register r1of the processor core:</w:t>
        <w:br/>
        <w:t>MRC p15, 0, r1, c1, c0, 0</w:t>
        <w:br/>
        <w:t>We use a shorthand notation for CP15 reference that makes referring to conﬁguration</w:t>
        <w:br/>
        <w:t>registers easier to follow. The reference notation uses the following format:</w:t>
        <w:br/>
        <w:t>CP15:cX:cY:Z</w:t>
      </w:r>
    </w:p>
    <w:p>
      <w:r>
        <w:t>78 Chapter 3 Introduction to the ARM Instruction Set</w:t>
        <w:br/>
        <w:t>The ﬁrst term, CP15, deﬁnes it as coprocessor 15. The second term, after the separating</w:t>
        <w:br/>
        <w:t>colon, is the primary register. The primary register Xcan have a value between 0 and 15.</w:t>
        <w:br/>
        <w:t>The third term is the secondary or extended register. The secondary register Ycan have</w:t>
        <w:br/>
        <w:t>a value between 0 and 15. The last term, opcode2, is an instruction modiﬁer and can have</w:t>
        <w:br/>
        <w:t>a value between 0 and 7. Some operations may also use a nonzero value wofopcode1.W e</w:t>
        <w:br/>
        <w:t>write these as CP15:w:cX:cY:Z.</w:t>
        <w:br/>
        <w:t>3.6 Loading Constants</w:t>
        <w:br/>
        <w:t>You might have noticed that there is no ARM instruction to move a 32-bit constant into</w:t>
        <w:br/>
        <w:t>a register. Since ARM instructions are 32 bits in size, they obviously cannot specify a general</w:t>
        <w:br/>
        <w:t>32-bit constant.</w:t>
        <w:br/>
        <w:t>To aid programming there are two pseudoinstructions to move a 32-bit value into</w:t>
        <w:br/>
        <w:t>a register.</w:t>
        <w:br/>
        <w:t>Syntax: LDR Rd, =constant</w:t>
        <w:br/>
        <w:t>ADR Rd, label</w:t>
        <w:br/>
        <w:t>LDR load constant pseudoinstruction Rd=32-bit constant</w:t>
        <w:br/>
        <w:t>ADR load address pseudoinstruction Rd=32-bit relative address</w:t>
        <w:br/>
        <w:t>The ﬁrst pseudoinstruction writes a 32-bit constant to a register using whatever instruc-</w:t>
        <w:br/>
        <w:t>tions are available. It defaults to a memory read if the constant cannot be encoded using</w:t>
        <w:br/>
        <w:t>other instructions.</w:t>
        <w:br/>
        <w:t>The second pseudoinstruction writes a relative address into a register, which will be</w:t>
        <w:br/>
        <w:t>encoded using a pc-relative expression.</w:t>
        <w:br/>
        <w:t>Example</w:t>
        <w:br/>
        <w:t>3.28This example shows an LDR instruction loading a 32-bit constant 0xff00ffff into</w:t>
        <w:br/>
        <w:t>register r0.</w:t>
        <w:br/>
        <w:t>LDR r0, [pc, #constant_number-8-{PC}]</w:t>
        <w:br/>
        <w:t>:</w:t>
        <w:br/>
        <w:t>constant_number</w:t>
        <w:br/>
        <w:t>DCD 0xff00ffff</w:t>
        <w:br/>
        <w:t>This example involves a memory access to load the constant, which can be expensive for</w:t>
        <w:br/>
        <w:t>time-critical routines. ■</w:t>
        <w:br/>
        <w:t>Example 3.29 shows an alternative method to load the same constant into register r0by</w:t>
        <w:br/>
        <w:t>using anMVN instruction.</w:t>
      </w:r>
    </w:p>
    <w:p>
      <w:r>
        <w:t>3.7 ARMv5E Extensions 79</w:t>
        <w:br/>
        <w:t>Table 3.12 LDR pseudoinstruction conversion.</w:t>
        <w:br/>
        <w:t>Pseudoinstruction Actual instruction</w:t>
        <w:br/>
        <w:t>LDR r0, =0xff MOV r0, #0xff</w:t>
        <w:br/>
        <w:t>LDR r0, =0x55555555 LDR r0, [pc, #offset_12]</w:t>
        <w:br/>
        <w:t>Example</w:t>
        <w:br/>
        <w:t>3.29Loading the constant 0xff00ffff using anMVN.</w:t>
        <w:br/>
        <w:t>PREnone...</w:t>
        <w:br/>
        <w:t>MVN r0, #0x00ff0000</w:t>
        <w:br/>
        <w:t>POSTr0 = 0xff00ffff ■</w:t>
        <w:br/>
        <w:t>As you can see, there are alternatives to accessing memory, but they depend upon the</w:t>
        <w:br/>
        <w:t>constant you are trying to load. Compilers and assemblers use clever techniques to avoid</w:t>
        <w:br/>
        <w:t>loading a constant from memory. These tools have algorithms to ﬁnd the optimal number</w:t>
        <w:br/>
        <w:t>of instructions required to generate a constant in a register and make extensive use of</w:t>
        <w:br/>
        <w:t>the barrel shifter. If the tools cannot generate the constant by these methods, then it is</w:t>
        <w:br/>
        <w:t>loaded from memory. The LDR pseudoinstruction either inserts an MOV orMVN instruction</w:t>
        <w:br/>
        <w:t>to generate a value (if possible) or generates an LDR instruction with a pc-relative address</w:t>
        <w:br/>
        <w:t>to read the constant from a literal pool—a data area embedded within the code.</w:t>
        <w:br/>
        <w:t>Table 3.12 shows two pseudocode conversions. The ﬁrst conversion produces a simple</w:t>
        <w:br/>
        <w:t>MOVinstruction; the second conversion produces a pc-relative load. We recommended that</w:t>
        <w:br/>
        <w:t>you use this pseudoinstruction to load a constant. To see how the assembler has handled</w:t>
        <w:br/>
        <w:t>a particular load constant, you can pass the output through a disassembler, which will list</w:t>
        <w:br/>
        <w:t>the instruction chosen by the tool to load the constant.</w:t>
        <w:br/>
        <w:t>Another useful pseudoinstruction is the ADRinstruction, or address relative. This instruc-</w:t>
        <w:br/>
        <w:t>tion places the address of the given label into register Rd, using a pc-relative add or</w:t>
        <w:br/>
        <w:t>subtract.</w:t>
        <w:br/>
        <w:t>3.7 ARMv5E Extensions</w:t>
        <w:br/>
        <w:t>The ARMv5E extensions provide many new instructions (see Table 3.13). One of the most</w:t>
        <w:br/>
        <w:t>important additions is the signed multiply accumulate instructions that operate on 16-bit</w:t>
        <w:br/>
        <w:t>data. These operations are single cycle on many ARMv5E implementations.</w:t>
        <w:br/>
        <w:t>ARMv5E provides greater ﬂexibility and efﬁciency when manipulating 16-bit values,</w:t>
        <w:br/>
        <w:t>which is important for applications such as 16-bit digital audio processing.</w:t>
      </w:r>
    </w:p>
    <w:p>
      <w:r>
        <w:t>80 Chapter 3 Introduction to the ARM Instruction Set</w:t>
        <w:br/>
        <w:t>Table 3.13 New instructions provided by the ARMv5E extensions.</w:t>
        <w:br/>
        <w:t>Instruction Description</w:t>
        <w:br/>
        <w:t>CLZ {&lt;cond&gt;} Rd, Rm count leading zeros</w:t>
        <w:br/>
        <w:t>QADD {&lt;cond&gt;} Rd, Rm, Rn signed saturated 32-bit add</w:t>
        <w:br/>
        <w:t>QDADD{&lt;cond&gt;} Rd, Rm, Rn signed saturated double 32-bit add</w:t>
        <w:br/>
        <w:t>QDSUB{&lt;cond&gt;} Rd, Rm, Rn signed saturated double 32-bit subtract</w:t>
        <w:br/>
        <w:t>QSUB{&lt;cond&gt;} Rd, Rm, Rn signed saturated 32-bit subtract</w:t>
        <w:br/>
        <w:t>SMLAxy{&lt;cond&gt;} Rd, Rm, Rs, Rn signed multiply accumulate 32-bit (1)</w:t>
        <w:br/>
        <w:t>SMLALxy{&lt;cond&gt;} RdLo, RdHi, Rm, Rs signed multiply accumulate 64-bit</w:t>
        <w:br/>
        <w:t>SMLAWy{&lt;cond&gt;} Rd, Rm, Rs, Rn signed multiply accumulate 32-bit (2)</w:t>
        <w:br/>
        <w:t>SMULxy{&lt;cond&gt;} Rd, Rm, Rs signed multiply (1)</w:t>
        <w:br/>
        <w:t>SMULWy{&lt;cond&gt;} Rd, Rm, Rs signed multiply (2)</w:t>
        <w:br/>
        <w:t>3.7.1 Count Leading Zeros Instruction</w:t>
        <w:br/>
        <w:t>The count leading zeros instruction counts the number of zeros between the most signiﬁcant</w:t>
        <w:br/>
        <w:t>bit and the ﬁrst bit set to 1. Example 3.30 shows an example of a CLZ instruction.</w:t>
        <w:br/>
        <w:t>Example</w:t>
        <w:br/>
        <w:t>3.30You can see from this example that the ﬁrst bit set to 1 has 27 zeros preceding it. CLZ is</w:t>
        <w:br/>
        <w:t>useful in routines that have to normalize numbers.</w:t>
        <w:br/>
        <w:t>PREr1 = 0b00000000000000000000000000010000</w:t>
        <w:br/>
        <w:t>CLZ r0, r1</w:t>
        <w:br/>
        <w:t>POSTr0 = 27 ■</w:t>
        <w:br/>
        <w:t>3.7.2 Saturated Arithmetic</w:t>
        <w:br/>
        <w:t>Normal ARM arithmetic instructions wrap around when you overﬂow an integer value.</w:t>
        <w:br/>
        <w:t>For example, 0x7fffffff+1=-0x80000000. Thus, when you design an algorithm,</w:t>
        <w:br/>
        <w:t>you have to be careful not to exceed the maximum representable value in a 32-bit integer.</w:t>
        <w:br/>
        <w:t>Example</w:t>
        <w:br/>
        <w:t>3.31This example shows what happens when the maximum value is exceeded.</w:t>
        <w:br/>
        <w:t>PREcpsr = nzcvqiFt_SVC</w:t>
        <w:br/>
        <w:t>r0 = 0x00000000</w:t>
        <w:br/>
        <w:t>r1 = 0x70000000 (positive)</w:t>
        <w:br/>
        <w:t>r2 = 0x7fffffff (positive)</w:t>
      </w:r>
    </w:p>
    <w:p>
      <w:r>
        <w:t>3.7 ARMv5E Extensions 81</w:t>
        <w:br/>
        <w:t>ADDS r0, r1, r2</w:t>
        <w:br/>
        <w:t>POSTcpsr = NzcVqiFt_SVC</w:t>
        <w:br/>
        <w:t>r0 = 0xefffffff (negative)</w:t>
        <w:br/>
        <w:t>In the example, registers r1and r2contain positive numbers. Register r2is equal to</w:t>
        <w:br/>
        <w:t>0x7fffffff, which is the maximum positive value you can store in 32 bits. In a per-</w:t>
        <w:br/>
        <w:t>fect world adding these numbers together would result in a large positive number. Instead</w:t>
        <w:br/>
        <w:t>the value becomes negative and the overﬂow ﬂag, V, is set. ■</w:t>
        <w:br/>
        <w:t>In contrast, using the ARMv5E instructions you can saturate the result—once the highest</w:t>
        <w:br/>
        <w:t>number is exceeded the results remain at the maximum value of 0x7fffffff. This avoids</w:t>
        <w:br/>
        <w:t>the requirement for any additional code to check for possible overﬂows. Table 3.14 lists all</w:t>
        <w:br/>
        <w:t>the ARMv5E saturation instructions.</w:t>
        <w:br/>
        <w:t>Table 3.14 Saturation instructions.</w:t>
        <w:br/>
        <w:t>Instruction Saturated calculation</w:t>
        <w:br/>
        <w:t>QADD Rd=Rn+Rm</w:t>
        <w:br/>
        <w:t>QDADD Rd=Rn+(Rm∗2)</w:t>
        <w:br/>
        <w:t>QSUB Rd=Rn−Rm</w:t>
        <w:br/>
        <w:t>QDSUB Rd=Rn−(Rm∗2)</w:t>
        <w:br/>
        <w:t>Example</w:t>
        <w:br/>
        <w:t>3.32This example shows the same data being passed into the QADD instruction.</w:t>
        <w:br/>
        <w:t>PREcpsr = nzcvqiFt_SVC</w:t>
        <w:br/>
        <w:t>r0 = 0x00000000r1 = 0x70000000 (positive)</w:t>
        <w:br/>
        <w:t>r2 = 0x7fffffff (positive)</w:t>
        <w:br/>
        <w:t>QADD r0, r1, r2</w:t>
        <w:br/>
        <w:t>POSTcpsr = nzcvQiFt_SVC</w:t>
        <w:br/>
        <w:t>r0 = 0x7fffffff</w:t>
        <w:br/>
        <w:t>You will notice that the saturated number is returned in register r0. Also the Qbit (bit 27</w:t>
        <w:br/>
        <w:t>of the cpsr) has been set, indicating saturation has occurred. The Qﬂag is sticky and will</w:t>
        <w:br/>
        <w:t>remain set until explicitly cleared. ■</w:t>
        <w:br/>
        <w:t>3.7.3 ARMv5E Multiply Instructions</w:t>
        <w:br/>
        <w:t>Table 3.15 shows a complete list of the ARMv5E multiply instructions. In the table,</w:t>
        <w:br/>
        <w:t>xandyselect which 16 bits of a 32-bit register are used for the ﬁrst and second</w:t>
      </w:r>
    </w:p>
    <w:p>
      <w:r>
        <w:t>82 Chapter 3 Introduction to the ARM Instruction Set</w:t>
        <w:br/>
        <w:t>Table 3.15 Signed multiply and multiply accumulate instructions.</w:t>
        <w:br/>
        <w:t>Signed Multiply Signed Q ﬂag</w:t>
        <w:br/>
        <w:t>Instruction [Accumulate] result updated Calculation</w:t>
        <w:br/>
        <w:t>SMLAxy (16-bit *16-bit)+ 32-bit 32-bit yes Rd=(Rm.x *Rs.y)+Rn</w:t>
        <w:br/>
        <w:t>SMLALxy (16-bit *16-bit)+ 64-bit 64-bit — [RdHi, RdLo]+= Rm.x *Rs.y</w:t>
        <w:br/>
        <w:t>SMLAWy ((32-bit *16-bit) /greatermuch16)+ 32-bit 32-bit yes Rd=((Rm *Rs.y)/greatermuch16) + Rn</w:t>
        <w:br/>
        <w:t>SMULxy (16-bit *16-bit) 32-bit — Rd=Rm.x *Rs.y</w:t>
        <w:br/>
        <w:t>SMULWy ((32-bit *16-bit)/greatermuch 16) 32-bit — Rd=(Rm *Rs.y)/greatermuch16</w:t>
        <w:br/>
        <w:t>operands, respectively. These ﬁelds are set to a letter Tfor the top 16-bits, or the letter</w:t>
        <w:br/>
        <w:t>Bfor the bottom 16 bits. For multiply accumulate operations with a 32-bit result, the Qﬂag</w:t>
        <w:br/>
        <w:t>indicates if the accumulate overﬂowed a signed 32-bit value.</w:t>
        <w:br/>
        <w:t>Example</w:t>
        <w:br/>
        <w:t>3.33This example shows how you use these operations. The example uses a signed multiply</w:t>
        <w:br/>
        <w:t>accumulate instruction, SMLATB.</w:t>
        <w:br/>
        <w:t>PREr1 = 0x20000001</w:t>
        <w:br/>
        <w:t>r2 = 0x20000001r3 = 0x00000004</w:t>
        <w:br/>
        <w:t>SMLATB r4, r1, r2, r3</w:t>
        <w:br/>
        <w:t>POSTr4 = 0x00002004</w:t>
        <w:br/>
        <w:t>The instruction multiplies the top 16 bits of register r1by the bottom 16 bits of register r2.</w:t>
        <w:br/>
        <w:t>It adds the result to register r3and writes it to destination register r4. ■</w:t>
        <w:br/>
        <w:t>3.8 Conditional Execution</w:t>
        <w:br/>
        <w:t>Most ARM instructions are conditionally executed—you can specify that the instruction</w:t>
        <w:br/>
        <w:t>only executes if the condition code ﬂags pass a given condition or test. By using conditional</w:t>
        <w:br/>
        <w:t>execution instructions you can increase performance and code density.</w:t>
        <w:br/>
        <w:t>The condition ﬁeld is a two-letter mnemonic appended to the instruction mnemonic.</w:t>
        <w:br/>
        <w:t>The default mnemonic is AL,o ralways execute.</w:t>
        <w:br/>
        <w:t>Conditional execution reduces the number of branches, which also reduces the number</w:t>
        <w:br/>
        <w:t>of pipeline ﬂushes and thus improves the performance of the executed code. Conditionalexecution depends upon two components: the condition ﬁeld and condition ﬂags. The</w:t>
        <w:br/>
        <w:t>condition ﬁeld is located in the instruction, and the condition ﬂags are located in the cpsr.</w:t>
      </w:r>
    </w:p>
    <w:p>
      <w:r>
        <w:t>3.8 Conditional Execution 83</w:t>
        <w:br/>
        <w:t>Example</w:t>
        <w:br/>
        <w:t>3.34This example shows an ADD instruction with the EQcondition appended. This instruction</w:t>
        <w:br/>
        <w:t>will only be executed when the zero ﬂag in the cpsr is set to 1.</w:t>
        <w:br/>
        <w:t>; r0 = r1 + r2 if zero flag is set</w:t>
        <w:br/>
        <w:t>ADDEQ r0, r1, r2</w:t>
        <w:br/>
        <w:t>Only comparison instructions and data processing instructions with the Ssufﬁx</w:t>
        <w:br/>
        <w:t>appended to the mnemonic update the condition ﬂags in the cpsr. ■</w:t>
        <w:br/>
        <w:t>Example</w:t>
        <w:br/>
        <w:t>3.35To help illustrate the advantage of conditional execution, we will take the simple C code</w:t>
        <w:br/>
        <w:t>fragment shown in this example and compare the assembler output using nonconditional</w:t>
        <w:br/>
        <w:t>and conditional instructions.</w:t>
        <w:br/>
        <w:t>while (a!=b)</w:t>
        <w:br/>
        <w:t>{</w:t>
        <w:br/>
        <w:t>if (a&gt;b) a -= b; else b -= a;</w:t>
        <w:br/>
        <w:t>}</w:t>
        <w:br/>
        <w:t>Let register r1represent aand register r2represent b. The following code fragment</w:t>
        <w:br/>
        <w:t>shows the same algorithm written in ARM assembler. This example only uses conditional</w:t>
        <w:br/>
        <w:t>execution on the branch instructions:</w:t>
        <w:br/>
        <w:t>; Greatest Common Divisor Algorithm</w:t>
        <w:br/>
        <w:t>gcd</w:t>
        <w:br/>
        <w:t>CMP r1, r2</w:t>
        <w:br/>
        <w:t>BEQ complete</w:t>
        <w:br/>
        <w:t>BLT lessthanSUB r1, r1, r2</w:t>
        <w:br/>
        <w:t>B gcd</w:t>
        <w:br/>
        <w:t>lessthan</w:t>
        <w:br/>
        <w:t>SUB r2, r2, r1</w:t>
        <w:br/>
        <w:t>B gcd</w:t>
        <w:br/>
        <w:t>complete...</w:t>
        <w:br/>
        <w:t>Now compare the same code with full conditional execution. As you can see, this</w:t>
        <w:br/>
        <w:t>dramatically reduces the number of instructions:</w:t>
        <w:br/>
        <w:t>gcd</w:t>
        <w:br/>
        <w:t>CMP r1, r2</w:t>
      </w:r>
    </w:p>
    <w:p>
      <w:r>
        <w:t>84 Chapter 3 Introduction to the ARM Instruction Set</w:t>
        <w:br/>
        <w:t>SUBGT r1, r1, r2</w:t>
        <w:br/>
        <w:t>SUBLT r2, r2, r1BNE gcd</w:t>
        <w:br/>
        <w:t>■</w:t>
        <w:br/>
        <w:t>3.9 Summary</w:t>
        <w:br/>
        <w:t>In this chapter we covered the ARM instruction set. All ARM instructions are 32 bits in</w:t>
        <w:br/>
        <w:t>length. The arithmetic, logical, comparisons, and move instructions can all use the inline</w:t>
        <w:br/>
        <w:t>barrel shifter, which pre-processes the second register Rmbefore it enters into the ALU.</w:t>
        <w:br/>
        <w:t>The ARM instruction set has three types of load-store instructions: single-register load-</w:t>
        <w:br/>
        <w:t>store, multiple-register load-store, and swap. The multiple load-store instructions provide</w:t>
        <w:br/>
        <w:t>the push-pop operations on the stack. The ARM-Thumb Procedure Call Standard (ATPCS)deﬁnes the stack as being a full descending stack.</w:t>
        <w:br/>
        <w:t>The software interrupt instruction causes a software interrupt that forces the processor</w:t>
        <w:br/>
        <w:t>into SVC mode; this instruction invokes privileged operating system routines. The pro-</w:t>
        <w:br/>
        <w:t>gram status register instructions write and read to the cpsr and spsr. There are also special</w:t>
        <w:br/>
        <w:t>pseudoinstructions that optimize the loading of 32-bit constants.</w:t>
        <w:br/>
        <w:t>The ARMv5E extensions include count leading zeros, saturation, and improved multiply</w:t>
        <w:br/>
        <w:t>instructions. The count leading zeros instruction counts the number of binary zeros before</w:t>
        <w:br/>
        <w:t>the ﬁrst binary one. Saturation handles arithmetic calculations that overﬂow a 32-bit integer</w:t>
        <w:br/>
        <w:t>value. The improved multiply instructions provide better ﬂexibility in multiplying 16-bitvalues.</w:t>
        <w:br/>
        <w:t>Most ARM instructions can be conditionally executed, which can dramatically reduce</w:t>
        <w:br/>
        <w:t>the number of instructions required to perform a speciﬁc algorithm.</w:t>
      </w:r>
    </w:p>
    <w:p>
      <w:r>
        <w:t>This Page Intentionally Left Blank</w:t>
      </w:r>
    </w:p>
    <w:p>
      <w:r>
        <w:t>4.1 Thumb Register Usage</w:t>
        <w:br/>
        <w:t>4.2 ARM-Thumb Interworking</w:t>
        <w:br/>
        <w:t>4.3 Other Branch Instructions</w:t>
        <w:br/>
        <w:t>4.4 Data Processing Instructions</w:t>
        <w:br/>
        <w:t>4.5 Single-Register Load-Store Instructions</w:t>
        <w:br/>
        <w:t>4.6 Multiple-Register Load-Store Instructions</w:t>
        <w:br/>
        <w:t>4.7 Stack Instructions</w:t>
        <w:br/>
        <w:t>4.8 Software Interrupt Instruction</w:t>
        <w:br/>
        <w:t>4.9 Summary</w:t>
      </w:r>
    </w:p>
    <w:p>
      <w:r>
        <w:t>Chapter</w:t>
        <w:br/>
        <w:t>Introductionto the ThumbInstruction Set4</w:t>
        <w:br/>
        <w:t>This chapter introduces the Thumb instruction set. Thumb encodes a subset of the 32-bit</w:t>
        <w:br/>
        <w:t>ARM instructions into a 16-bit instruction set space. Since Thumb has higher performance</w:t>
        <w:br/>
        <w:t>than ARM on a processor with a 16-bit data bus, but lower performance than ARM on</w:t>
        <w:br/>
        <w:t>a 32-bit data bus, use Thumb for memory-constrained systems.</w:t>
        <w:br/>
        <w:t>Thumb has higher code density—the space taken up in memory by an executable</w:t>
        <w:br/>
        <w:t>program—than ARM. For memory-constrained embedded systems, for example, mobile</w:t>
        <w:br/>
        <w:t>phones and PDAs, code density is very important. Cost pressures also limit memory size,</w:t>
        <w:br/>
        <w:t>width, and speed.</w:t>
        <w:br/>
        <w:t>On average, a Thumb implementation of the same code takes up around 30% less</w:t>
        <w:br/>
        <w:t>memory than the equivalent ARM implementation. As an example, Figure 4.1 shows the</w:t>
        <w:br/>
        <w:t>same divide code routine implemented in ARM and Thumb assembly code. Even though theThumb implementation uses more instructions, the overall memory footprint is reduced.</w:t>
        <w:br/>
        <w:t>Code density was the main driving force for the Thumb instruction set. Because it was also</w:t>
        <w:br/>
        <w:t>designed as a compiler target, rather than for hand-written assembly code, we recommend</w:t>
        <w:br/>
        <w:t>that you write Thumb-targeted code in a high-level language like C or C++.</w:t>
        <w:br/>
        <w:t>Each Thumb instruction is related to a 32-bit ARM instruction. Figure 4.2 shows</w:t>
        <w:br/>
        <w:t>a simple Thumb ADD instruction being decoded into an equivalent ARM ADD instruction.</w:t>
        <w:br/>
        <w:t>Table 4.1 provides a complete list of Thumb instructions available in the THUMBv2</w:t>
        <w:br/>
        <w:t>architecture used in the ARMv5TE architecture. Only the branch relative instruction</w:t>
        <w:br/>
        <w:t>can be conditionally executed. The limited space available in 16 bits causes the barrelshift operations ASR,LSL,LSR, andROR to be separate instructions in the Thumb ISA.</w:t>
        <w:br/>
        <w:t>87</w:t>
      </w:r>
    </w:p>
    <w:p>
      <w:r>
        <w:t>88 Chapter 4 Introduction to the Thumb Instruction Set</w:t>
        <w:br/>
        <w:t>ARM code Thumb code</w:t>
        <w:br/>
        <w:t>ARMDivide ThumbDivide</w:t>
        <w:br/>
        <w:t>; IN: r0(value),r1(divisor) ; IN: r0(value),r1(divisor)</w:t>
        <w:br/>
        <w:t>; OUT: r2(MODulus),r3(DIVide) ; OUT: r2(MODulus),r3(DIVide)</w:t>
        <w:br/>
        <w:t>MOV r3,#0 MOV r3,#0</w:t>
        <w:br/>
        <w:t>loop loop</w:t>
        <w:br/>
        <w:t>SUBS r0,r0,r1 ADD r3,#1</w:t>
        <w:br/>
        <w:t>ADDGE r3,r3,#1 SUB r0,r1</w:t>
        <w:br/>
        <w:t>BGE loop BGE loop</w:t>
        <w:br/>
        <w:t>ADD r2,r0,r1 SUB r3,#1</w:t>
        <w:br/>
        <w:t>ADD r2,r0,r1</w:t>
        <w:br/>
        <w:t>5×4=20 bytes 6×2=12 bytes</w:t>
        <w:br/>
        <w:t>Figure 4.1 Code density.</w:t>
        <w:br/>
        <w:t>Thumb 16-bit</w:t>
        <w:br/>
        <w:t>instruction</w:t>
        <w:br/>
        <w:t>ADD r0, #3</w:t>
        <w:br/>
        <w:t>cpsr = nzcvqifT_SVCD</w:t>
        <w:br/>
        <w:t>E</w:t>
        <w:br/>
        <w:t>C</w:t>
        <w:br/>
        <w:t>O</w:t>
        <w:br/>
        <w:t>D</w:t>
        <w:br/>
        <w:t>E</w:t>
        <w:br/>
        <w:t>RADDS r0, r0, #3ARM 32-bit</w:t>
        <w:br/>
        <w:t>instruction</w:t>
        <w:br/>
        <w:t>Figure 4.2 Thumb instruction decoding.</w:t>
        <w:br/>
        <w:t>We only describe a subset of these instructions in this chapter since most code is</w:t>
        <w:br/>
        <w:t>compiled from a high-level language. See Appendix A for a complete list of Thumb</w:t>
        <w:br/>
        <w:t>instructions.</w:t>
        <w:br/>
        <w:t>This chapter covers Thumb register usage, ARM-Thumb interworking, branch instruc-</w:t>
        <w:br/>
        <w:t>tions, data processing instructions, load-store instructions, stack operations, and softwareinterrupts.</w:t>
      </w:r>
    </w:p>
    <w:p>
      <w:r>
        <w:t>4.1 Thumb Register Usage 89</w:t>
        <w:br/>
        <w:t>Table 4.1 Thumb instruction set.</w:t>
        <w:br/>
        <w:t>Mnemonics THUMB ISA Description</w:t>
        <w:br/>
        <w:t>ADC v1 add two 32-bit values and carry</w:t>
        <w:br/>
        <w:t>ADD v1 add two 32-bit values</w:t>
        <w:br/>
        <w:t>AND v1 logical bitwise AND of two 32-bit values</w:t>
        <w:br/>
        <w:t>ASR v1 arithmetic shift right</w:t>
        <w:br/>
        <w:t>B v1 branch relative</w:t>
        <w:br/>
        <w:t>BIC v1 logical bit clear (AND NOT) of two 32-bit values</w:t>
        <w:br/>
        <w:t>BKPT v2 breakpoint instructions</w:t>
        <w:br/>
        <w:t>BL v1 relative branch with link</w:t>
        <w:br/>
        <w:t>BLX v2 branch with link and exchange</w:t>
        <w:br/>
        <w:t>BX v1 branch with exchange</w:t>
        <w:br/>
        <w:t>CMN v1 compare negative two 32-bit values</w:t>
        <w:br/>
        <w:t>CMP v1 compare two 32-bit integers</w:t>
        <w:br/>
        <w:t>EOR v1 logical exclusive OR of two 32-bit values</w:t>
        <w:br/>
        <w:t>LDM v1 load multiple 32-bit words from memory to ARM registers</w:t>
        <w:br/>
        <w:t>LDR v1 load a single value from a virtual address in memory</w:t>
        <w:br/>
        <w:t>LSL v1 logical shift left</w:t>
        <w:br/>
        <w:t>LSR v1 logical shift right</w:t>
        <w:br/>
        <w:t>MOV v1 move a 32-bit value into a register</w:t>
        <w:br/>
        <w:t>MUL v1 multiply two 32-bit values</w:t>
        <w:br/>
        <w:t>MVN v1 move the logical NOT of 32-bit value into a register</w:t>
        <w:br/>
        <w:t>NEG v1 negate a 32-bit value</w:t>
        <w:br/>
        <w:t>ORR v1 logical bitwise OR of two 32-bit values</w:t>
        <w:br/>
        <w:t>POP v1 pops multiple registers from the stack</w:t>
        <w:br/>
        <w:t>PUSH v1 pushes multiple registers to the stack</w:t>
        <w:br/>
        <w:t>ROR v1 rotate right a 32-bit value</w:t>
        <w:br/>
        <w:t>SBC v1 subtract with carry a 32-bit value</w:t>
        <w:br/>
        <w:t>STM v1 store multiple 32-bit registers to memory</w:t>
        <w:br/>
        <w:t>STR v1 store register to a virtual address in memory</w:t>
        <w:br/>
        <w:t>SUB v1 subtract two 32-bit values</w:t>
        <w:br/>
        <w:t>SWI v1 software interrupt</w:t>
        <w:br/>
        <w:t>TST v1 test bits of a 32-bit value</w:t>
        <w:br/>
        <w:t>4.1 Thumb Register Usage</w:t>
        <w:br/>
        <w:t>In Thumb state, you do not have direct access to all registers. Only the low registers r0</w:t>
        <w:br/>
        <w:t>tor7are fully accessible, as shown in Table 4.2. The higher registers r8tor12are only</w:t>
        <w:br/>
        <w:t>accessible with MOV,ADD,o rCMP instructions. CMP and all the data processing instructions</w:t>
        <w:br/>
        <w:t>that operate on low registers update the condition ﬂags in the cpsr.</w:t>
      </w:r>
    </w:p>
    <w:p>
      <w:r>
        <w:t>90 Chapter 4 Introduction to the Thumb Instruction Set</w:t>
        <w:br/>
        <w:t>Table 4.2 Summary of Thumb register usage.</w:t>
        <w:br/>
        <w:t>Registers Access</w:t>
        <w:br/>
        <w:t>r0–r7 fully accessible</w:t>
        <w:br/>
        <w:t>r8–r12 only accessible by MOV,ADD, andCMP</w:t>
        <w:br/>
        <w:t>r13 sp limited accessibility</w:t>
        <w:br/>
        <w:t>r14 lr limited accessibility</w:t>
        <w:br/>
        <w:t>r15 pc limited accessibility</w:t>
        <w:br/>
        <w:t>cpsr only indirect access</w:t>
        <w:br/>
        <w:t>spsr no access</w:t>
        <w:br/>
        <w:t>You may have noticed from the Thumb instruction set list and from the Thumb register</w:t>
        <w:br/>
        <w:t>usage table that there is no direct access to the cpsr orspsr. In other words, there are no</w:t>
        <w:br/>
        <w:t>MSR- and MRS-equivalent Thumb instructions.</w:t>
        <w:br/>
        <w:t>To alter the cpsr orspsr, you must switch into ARM state to use MSR andMRS. Similarly,</w:t>
        <w:br/>
        <w:t>there are no coprocessor instructions in Thumb state. You need to be in ARM state to access</w:t>
        <w:br/>
        <w:t>the coprocessor for conﬁguring cache and memory management.</w:t>
        <w:br/>
        <w:t>4.2 ARM-Thumb Interworking</w:t>
        <w:br/>
        <w:t>ARM-Thumb interworking is the name given to the method of linking ARM and Thumb</w:t>
        <w:br/>
        <w:t>code together for both assembly and C/C++. It handles the transition between the two</w:t>
        <w:br/>
        <w:t>states. Extra code, called a veneer, is sometimes needed to carry out the transition. ATPCS</w:t>
        <w:br/>
        <w:t>deﬁnes the ARM and Thumb procedure call standards.</w:t>
        <w:br/>
        <w:t>To call a Thumb routine from an ARM routine, the core has to change state. This state</w:t>
        <w:br/>
        <w:t>change is shown in the Tbit of the cpsr. The BXandBLXbranch instructions cause a switch</w:t>
        <w:br/>
        <w:t>between ARM and Thumb state while branching to a routine. The BXlrinstruction returns</w:t>
        <w:br/>
        <w:t>from a routine, also with a state switch if necessary.</w:t>
        <w:br/>
        <w:t>TheBLX instruction was introduced in ARMv5T. On ARMv4T cores the linker uses</w:t>
        <w:br/>
        <w:t>a veneer to switch state on a subroutine call. Instead of calling the routine directly, the</w:t>
        <w:br/>
        <w:t>linker calls the veneer, which switches to Thumb state using the BXinstruction.</w:t>
        <w:br/>
        <w:t>There are two versions of the BXorBLXinstructions: an ARM instruction and a Thumb</w:t>
        <w:br/>
        <w:t>equivalent. The ARM BXinstruction enters Thumb state only if bit 0 of the address in</w:t>
        <w:br/>
        <w:t>Rnis set to binary 1; otherwise it enters ARM state. The Thumb BXinstruction does</w:t>
        <w:br/>
        <w:t>the same.</w:t>
        <w:br/>
        <w:t>Syntax: BX Rm</w:t>
        <w:br/>
        <w:t>BLX Rm | label</w:t>
      </w:r>
    </w:p>
    <w:p>
      <w:r>
        <w:t>4.2 ARM-Thumb Interworking 91</w:t>
        <w:br/>
        <w:t>BX Thumb version branch exchange p c=R n &amp;0xfffffffe</w:t>
        <w:br/>
        <w:t>T=R n [0]</w:t>
        <w:br/>
        <w:t>BLX Thumb version of the branch exchange lr =(instruction address after the BLX)+1</w:t>
        <w:br/>
        <w:t>with link pc = label, T =0</w:t>
        <w:br/>
        <w:t>p c=R m &amp;0xfffffffe, T=R m [0]</w:t>
        <w:br/>
        <w:t>Unlike the ARM version, the Thumb BXinstruction cannot be conditionally executed.</w:t>
        <w:br/>
        <w:t>Example</w:t>
        <w:br/>
        <w:t>4.1This example shows a small code fragment that uses both the ARM and Thumb versions of</w:t>
        <w:br/>
        <w:t>theBXinstruction. You can see that the branch address into Thumb has the lowest bit set.</w:t>
        <w:br/>
        <w:t>This sets the Tbit in the cpsr to Thumb state.</w:t>
        <w:br/>
        <w:t>The return address is not automatically preserved by the BXinstruction. Rather the code</w:t>
        <w:br/>
        <w:t>sets the return address explicitly using a MOV instruction prior to the branch:</w:t>
        <w:br/>
        <w:t>; ARM code</w:t>
        <w:br/>
        <w:t>CODE32 ; word aligned</w:t>
        <w:br/>
        <w:t>LDR r0, =thumbCode+1 ; +1 to enter Thumb state</w:t>
        <w:br/>
        <w:t>MOV lr, pc ; set the return address</w:t>
        <w:br/>
        <w:t>BX r0 ; branch to Thumb code &amp; mode</w:t>
        <w:br/>
        <w:t>; continue here</w:t>
        <w:br/>
        <w:t>; Thumb code</w:t>
        <w:br/>
        <w:t>CODE16 ; halfword aligned</w:t>
        <w:br/>
        <w:t>thumbCode</w:t>
        <w:br/>
        <w:t>ADD r1, #1</w:t>
        <w:br/>
        <w:t>BX lr ; return to ARM code &amp; state</w:t>
        <w:br/>
        <w:t>A branch exchange instruction can also be used as an absolute branch providing bit 0</w:t>
        <w:br/>
        <w:t>isn’t used to force a state change:</w:t>
        <w:br/>
        <w:t>; address(thumbCode) = 0x00010000</w:t>
        <w:br/>
        <w:t>; cpsr = nzcvqIFt_SVC</w:t>
        <w:br/>
        <w:t>; r0 = 0x00000000</w:t>
        <w:br/>
        <w:t>0x00009000 LDR r0, =thumbCode+1</w:t>
        <w:br/>
        <w:t>; cpsr = nzcvqIFt_SVC</w:t>
        <w:br/>
        <w:t>; r0 = 0x00010001</w:t>
        <w:br/>
        <w:t>0x00009008 BX r0</w:t>
      </w:r>
    </w:p>
    <w:p>
      <w:r>
        <w:t>92 Chapter 4 Introduction to the Thumb Instruction Set</w:t>
        <w:br/>
        <w:t>; cpsr = nzcvqIFT_SVC</w:t>
        <w:br/>
        <w:t>; r0 = 0x00010001; pc = 0x00010000</w:t>
        <w:br/>
        <w:t>You can see that the least signiﬁcant bit of register r0is used to set the Tbit of the cpsr. The</w:t>
        <w:br/>
        <w:t>cpsr changes from IFt, prior to the execution of the BX,t oIFT, after execution. The pcis</w:t>
        <w:br/>
        <w:t>then set to point to the start address of the Thumb routine. ■</w:t>
        <w:br/>
        <w:t>Example</w:t>
        <w:br/>
        <w:t>4.2Replacing the BXinstruction with BLXsimpliﬁes the calling of a Thumb routine since it sets</w:t>
        <w:br/>
        <w:t>the return address in the link register lr:</w:t>
        <w:br/>
        <w:t>CODE32LDR r0, =thumbRoutine+1 ; enter Thumb stateBLX r0 ; jump to Thumb code</w:t>
        <w:br/>
        <w:t>; continue here</w:t>
        <w:br/>
        <w:t>CODE16</w:t>
        <w:br/>
        <w:t>thumbRoutine</w:t>
        <w:br/>
        <w:t>ADD r1, #1</w:t>
        <w:br/>
        <w:t>BX r14 ; return to ARM code and state</w:t>
        <w:br/>
        <w:t>■</w:t>
        <w:br/>
        <w:t>4.3 Other Branch Instructions</w:t>
        <w:br/>
        <w:t>There are two variations of the standard branch instruction, or B. The ﬁrst is similar to the</w:t>
        <w:br/>
        <w:t>ARM version and is conditionally executed; the branch range is limited to a signed 8-bit</w:t>
        <w:br/>
        <w:t>immediate, or −256 to +254 bytes. The second version removes the conditional part of the</w:t>
        <w:br/>
        <w:t>instruction and expands the effective branch range to a signed 11-bit immediate, or −2048</w:t>
        <w:br/>
        <w:t>to +2046 bytes.</w:t>
        <w:br/>
        <w:t>The conditional branch instruction is the only conditionally executed instruction in</w:t>
        <w:br/>
        <w:t>Thumb state.</w:t>
        <w:br/>
        <w:t>Syntax: B&lt;cond&gt; label</w:t>
        <w:br/>
        <w:t>B label</w:t>
        <w:br/>
        <w:t>BL label</w:t>
        <w:br/>
        <w:t>B branch pc = label</w:t>
        <w:br/>
        <w:t>BL branch with link pc = label</w:t>
        <w:br/>
        <w:t>lr =(instruction address after the BL)+1</w:t>
        <w:br/>
        <w:t>TheBLinstruction is not conditionally executed and has an approximate range of +/−4 MB.</w:t>
        <w:br/>
        <w:t>This range is possible because BL(andBLX) instructions are translated into a pair of 16-bit</w:t>
      </w:r>
    </w:p>
    <w:p>
      <w:r>
        <w:t>4.4 Data Processing Instructions 93</w:t>
        <w:br/>
        <w:t>Thumb instructions. The ﬁrst instruction in the pair holds the high part of the branch</w:t>
        <w:br/>
        <w:t>offset, and the second the low part. These instructions must be used as a pair.</w:t>
        <w:br/>
        <w:t>The code here shows the various instructions used to return from a BLsubroutine call:</w:t>
        <w:br/>
        <w:t>MOV pc, lr</w:t>
        <w:br/>
        <w:t>BX lr</w:t>
        <w:br/>
        <w:t>POP {pc}</w:t>
        <w:br/>
        <w:t>To return, we set the pcto the value in lr. The stack instruction called POPwill be discussed</w:t>
        <w:br/>
        <w:t>in more detail in Section 4.7.</w:t>
        <w:br/>
        <w:t>4.4 Data Processing Instructions</w:t>
        <w:br/>
        <w:t>The data processing instructions manipulate data within registers. They include move</w:t>
        <w:br/>
        <w:t>instructions, arithmetic instructions, shifts, logical instructions, comparison instructions,</w:t>
        <w:br/>
        <w:t>and multiply instructions. The Thumb data processing instructions are a subset of the ARMdata processing instructions.</w:t>
        <w:br/>
        <w:t>Syntax:</w:t>
        <w:br/>
        <w:t>&lt;ADC|ADD|AND|BIC|EOR|MOV|MUL|MVN|NEG|ORR|SBC|SUB&gt; Rd, Rm</w:t>
        <w:br/>
        <w:t>&lt;ADD|ASR|LSL|LSR|ROR|SUB&gt; Rd, Rn #immediate</w:t>
        <w:br/>
        <w:t>&lt;ADD|MOV|SUB&gt; Rd,#immediate&lt;ADD|SUB&gt; Rd,Rn,Rm</w:t>
        <w:br/>
        <w:t>ADD Rd,pc,#immediateADD Rd,sp,#immediate</w:t>
        <w:br/>
        <w:t>&lt;ADD|SUB&gt; sp, #immediate&lt;ASR|LSL|LSR|ROR&gt; Rd,Rs&lt;CMN|CMP|TST&gt; Rn,Rm</w:t>
        <w:br/>
        <w:t>CMP Rn,#immediate</w:t>
        <w:br/>
        <w:t>MOV Rd,Rn</w:t>
        <w:br/>
        <w:t>ADC add two 32-bit values and carry R d=R d+R m+C ﬂag</w:t>
        <w:br/>
        <w:t>ADD add two 32-bit values Rd = Rn + immediate</w:t>
        <w:br/>
        <w:t>Rd = Rd + immediate</w:t>
        <w:br/>
        <w:t>R d=R d+R m</w:t>
        <w:br/>
        <w:t>R d=R d+R m</w:t>
        <w:br/>
        <w:t>Rd = (pc&amp; 0xfffffffc) +(immediate /lessmuch2)</w:t>
        <w:br/>
        <w:t>R d=s p+(immediate /lessmuch2)</w:t>
        <w:br/>
        <w:t>s p=s p+(immediate /lessmuch2)</w:t>
      </w:r>
    </w:p>
    <w:p>
      <w:r>
        <w:t>94 Chapter 4 Introduction to the Thumb Instruction Set</w:t>
        <w:br/>
        <w:t>AND logical bitwise AND of two 32-bit values R d=R d&amp; Rm</w:t>
        <w:br/>
        <w:t>ASR arithmetic shift right R d=R m /greatermuchimmediate,</w:t>
        <w:br/>
        <w:t>C ﬂag =R m [immediate −1]</w:t>
        <w:br/>
        <w:t>R d=R d/greatermuch Rs, C ﬂag=R d [Rs - 1]</w:t>
        <w:br/>
        <w:t>BIC logical bit clear (AND NOT) of two 32-bit R d=R d AND NOT(Rm)</w:t>
        <w:br/>
        <w:t>values</w:t>
        <w:br/>
        <w:t>CMN compare negative two 32-bit values Rn + Rm sets ﬂags</w:t>
        <w:br/>
        <w:t>CMP compare two 32-bit integers Rn−immediate sets ﬂags</w:t>
        <w:br/>
        <w:t>Rn−Rm sets ﬂags</w:t>
        <w:br/>
        <w:t>EOR logical exclusive OR of two 32-bit values R d=R d EOR Rm</w:t>
        <w:br/>
        <w:t>LSL logical shift left R d=R m /lessmuchimmediate,</w:t>
        <w:br/>
        <w:t>Cﬂag=R m [32−immediate]</w:t>
        <w:br/>
        <w:t>R d=R d /lessmuchRs, C ﬂag=R d [32−Rs]</w:t>
        <w:br/>
        <w:t>LSR logical shift right R d=R m /greatermuchimmediate,</w:t>
        <w:br/>
        <w:t>Cﬂag = Rd[immediate −1]</w:t>
        <w:br/>
        <w:t>R d=R d /greatermuchRs, C ﬂag=R d [Rs−1]</w:t>
        <w:br/>
        <w:t>MOV move a 32-bit value into a register Rd = immediate</w:t>
        <w:br/>
        <w:t>R d=R n</w:t>
        <w:br/>
        <w:t>R d=R m</w:t>
        <w:br/>
        <w:t>MUL multiply two 32-bit values Rd = (Rm∗Rd)[31:0]</w:t>
        <w:br/>
        <w:t>MVN move the logical NOT of a 32-bit value</w:t>
        <w:br/>
        <w:t>into a registerRd = NOT(Rm)</w:t>
        <w:br/>
        <w:t>NEG negate a 32-bit value Rd = 0−Rm</w:t>
        <w:br/>
        <w:t>ORR logical bitwise OR of two 32-bit values R d=R d OR Rm</w:t>
        <w:br/>
        <w:t>ROR rotate right a 32-bit value R d=R dRIGHT_ROTATE Rs,</w:t>
        <w:br/>
        <w:t>Cﬂag=R d [Rs−1]</w:t>
        <w:br/>
        <w:t>SBC subtract with carry a 32-bit value R d=R d− Rm−NOT(C ﬂag)</w:t>
        <w:br/>
        <w:t>SUB subtract two 32-bit values R d=R n− immediate</w:t>
        <w:br/>
        <w:t>R d=R d− immediate</w:t>
        <w:br/>
        <w:t>R d=R n− Rm</w:t>
        <w:br/>
        <w:t>s p=s p− (immediate /lessmuch2)</w:t>
        <w:br/>
        <w:t>TST test bits of a 32-bit value RnAND Rm sets ﬂags</w:t>
      </w:r>
    </w:p>
    <w:p>
      <w:r>
        <w:t>4.4 Data Processing Instructions 95</w:t>
        <w:br/>
        <w:t>These instructions follow the same style as the equivalent ARM instructions. Most</w:t>
        <w:br/>
        <w:t>Thumb data processing instructions operate on low registers and update the cpsr. The</w:t>
        <w:br/>
        <w:t>exceptions are</w:t>
        <w:br/>
        <w:t>MOV Rd,Rn</w:t>
        <w:br/>
        <w:t>ADD Rd,RmCMP Rn,Rm</w:t>
        <w:br/>
        <w:t>ADD sp, #immediate</w:t>
        <w:br/>
        <w:t>SUB sp, #immediateADD Rd,sp,#immediateADD Rd,pc,#immediate</w:t>
        <w:br/>
        <w:t>which can operate on the higher registers r8–r14 and the pc. These instructions, except for</w:t>
        <w:br/>
        <w:t>CMP, do not update the condition ﬂags in the cpsr when using the higher registers. The CMP</w:t>
        <w:br/>
        <w:t>instruction, however, always updates the cpsr.</w:t>
        <w:br/>
        <w:t>Example</w:t>
        <w:br/>
        <w:t>4.3This example shows a simple Thumb ADD instruction. It takes two low registers r1and r2</w:t>
        <w:br/>
        <w:t>and adds them together. The result is then placed into register r0, overwriting the original</w:t>
        <w:br/>
        <w:t>contents. The cpsr is also updated.</w:t>
        <w:br/>
        <w:t>PREcpsr = nzcvIFT_SVC</w:t>
        <w:br/>
        <w:t>r1 = 0x80000000</w:t>
        <w:br/>
        <w:t>r2 = 0x10000000</w:t>
        <w:br/>
        <w:t>ADD r0, r1, r2</w:t>
        <w:br/>
        <w:t>POSTr0 = 0x90000000</w:t>
        <w:br/>
        <w:t>cpsr = NzcvIFT_SVC ■</w:t>
        <w:br/>
        <w:t>Example</w:t>
        <w:br/>
        <w:t>4.4Thumb deviates from the ARM style in that the barrel shift operations ( ASR,LSL,LSR, and</w:t>
        <w:br/>
        <w:t>ROR) are separate instructions. This example shows the logical left shift ( LSL) instruction to</w:t>
        <w:br/>
        <w:t>multiply register r2by 2.</w:t>
        <w:br/>
        <w:t>PREr2 = 0x00000002</w:t>
        <w:br/>
        <w:t>r4 = 0x00000001</w:t>
        <w:br/>
        <w:t>LSL r2, r4</w:t>
        <w:br/>
        <w:t>POSTr2 = 0x00000004</w:t>
        <w:br/>
        <w:t>r4 = 0x00000001 ■</w:t>
        <w:br/>
        <w:t>See Appendix A for a complete list of Thumb data processing instructions.</w:t>
      </w:r>
    </w:p>
    <w:p>
      <w:r>
        <w:t>96 Chapter 4 Introduction to the Thumb Instruction Set</w:t>
        <w:br/>
        <w:t>4.5 Single-Register Load-Store Instructions</w:t>
        <w:br/>
        <w:t>The Thumb instruction set supports load and storing registers, or LDR andSTR. These</w:t>
        <w:br/>
        <w:t>instructions use two preindexed addressing modes: offset by register and offset by</w:t>
        <w:br/>
        <w:t>immediate.</w:t>
        <w:br/>
        <w:t>Syntax: &lt;LDR|STR&gt;{&lt;B|H&gt;} Rd, [Rn,#immediate]</w:t>
        <w:br/>
        <w:t>LDR{&lt;H|SB|SH&gt;} Rd,[Rn,Rm]</w:t>
        <w:br/>
        <w:t>STR{&lt;B|H&gt;} Rd,[Rn,Rm]</w:t>
        <w:br/>
        <w:t>LDR Rd,[pc,#immediate]</w:t>
        <w:br/>
        <w:t>&lt;LDR|STR&gt; Rd,[sp,#immediate]</w:t>
        <w:br/>
        <w:t>LDR load word into a register Rd&lt;-mem32[address]</w:t>
        <w:br/>
        <w:t>STR save word from a register Rd-&gt;mem32[address]</w:t>
        <w:br/>
        <w:t>LDRB load byte into a register Rd&lt;-mem8[address]</w:t>
        <w:br/>
        <w:t>STRB save byte from a register Rd-&gt;mem8[address]</w:t>
        <w:br/>
        <w:t>LDRH load halfword into a register Rd&lt;-mem16[address]</w:t>
        <w:br/>
        <w:t>STRH save halfword into a register Rd-&gt;mem16[address]</w:t>
        <w:br/>
        <w:t>LDRSB load signed byte into a register Rd&lt;-SignExtend(mem8[address])</w:t>
        <w:br/>
        <w:t>LDRSH load signed halfword into a register Rd&lt;-SignExtend(mem16[address])</w:t>
        <w:br/>
        <w:t>You can see the different addressing modes in Table 4.3. The offset by register uses</w:t>
        <w:br/>
        <w:t>a base register Rnplus the register offset Rm. The second uses the same base register Rn</w:t>
        <w:br/>
        <w:t>plus a 5-bit immediate or a value dependent on the data size. The 5-bit offset encoded in</w:t>
        <w:br/>
        <w:t>the instruction is multiplied by one for byte accesses, two for 16-bit accesses, and four for</w:t>
        <w:br/>
        <w:t>32-bit accesses.</w:t>
        <w:br/>
        <w:t>Table 4.3 Addressing modes.</w:t>
        <w:br/>
        <w:t>Type Syntax</w:t>
        <w:br/>
        <w:t>Load/store register [Rn, Rm]</w:t>
        <w:br/>
        <w:t>Base register +offset[Rn, #immediate]</w:t>
        <w:br/>
        <w:t>Relative [pc|sp, #immediate]</w:t>
        <w:br/>
        <w:t>Example</w:t>
        <w:br/>
        <w:t>4.5This example shows two Thumb instructions that use a preindex addressing mode. Both</w:t>
        <w:br/>
        <w:t>use the same pre-condition.</w:t>
      </w:r>
    </w:p>
    <w:p>
      <w:r>
        <w:t>4.6 Multiple-Register Load-Store Instructions 97</w:t>
        <w:br/>
        <w:t>PRE mem32[0x90000] = 0x00000001</w:t>
        <w:br/>
        <w:t>mem32[0x90004] = 0x00000002</w:t>
        <w:br/>
        <w:t>mem32[0x90008] = 0x00000003</w:t>
        <w:br/>
        <w:t>r0 = 0x00000000r1 = 0x00090000r4 = 0x00000004</w:t>
        <w:br/>
        <w:t>LDR r0, [r1, r4] ; register</w:t>
        <w:br/>
        <w:t>POST r0 = 0x00000002</w:t>
        <w:br/>
        <w:t>r1 = 0x00090000</w:t>
        <w:br/>
        <w:t>r4 = 0x00000004</w:t>
        <w:br/>
        <w:t>LDR r0, [r1, #0x4] ; immediate</w:t>
        <w:br/>
        <w:t>POST r0 = 0x00000002</w:t>
        <w:br/>
        <w:t>Both instructions carry out the same operation. The only difference is the second LDR uses</w:t>
        <w:br/>
        <w:t>a ﬁxed offset, whereas the ﬁrst one depends on the value in register r4. ■</w:t>
        <w:br/>
        <w:t>4.6 Multiple-Register Load-Store Instructions</w:t>
        <w:br/>
        <w:t>The Thumb versions of the load-store multiple instructions are reduced forms of</w:t>
        <w:br/>
        <w:t>the ARM load-store multiple instructions. They only support the increment after (IA)</w:t>
        <w:br/>
        <w:t>addressing mode.</w:t>
        <w:br/>
        <w:t>Syntax : &lt;LDM|STM&gt;IA Rn!, {low Register list}</w:t>
        <w:br/>
        <w:t>LDMIA load multiple registers {Rd}*N&lt;-mem32[Rn + 4∗N], Rn=Rn + 4∗N</w:t>
        <w:br/>
        <w:t>STMIA save multiple registers {Rd}*N-&gt; mem32[Rn + 4∗N], Rn=Rn + 4∗N</w:t>
        <w:br/>
        <w:t>Here Nis the number of registers in the list of registers. You can see that these instruc-</w:t>
        <w:br/>
        <w:t>tions always update the base register Rnafter execution. The base register and list of registers</w:t>
        <w:br/>
        <w:t>are limited to the low registers r0tor7.</w:t>
        <w:br/>
        <w:t>Example</w:t>
        <w:br/>
        <w:t>4.6This example saves registers r1tor3to memory addresses 0x9000 to0x900c. It also updates</w:t>
        <w:br/>
        <w:t>base register r4. Note that the update character !is not an option, unlike with the ARM</w:t>
        <w:br/>
        <w:t>instruction set.</w:t>
        <w:br/>
        <w:t>PREr1 = 0x00000001</w:t>
        <w:br/>
        <w:t>r2 = 0x00000002</w:t>
      </w:r>
    </w:p>
    <w:p>
      <w:r>
        <w:t>98 Chapter 4 Introduction to the Thumb Instruction Set</w:t>
        <w:br/>
        <w:t>r3 = 0x00000003</w:t>
        <w:br/>
        <w:t>r4 = 0x9000</w:t>
        <w:br/>
        <w:t>STMIA r4!,{r1,r2,r3}</w:t>
        <w:br/>
        <w:t>POSTmem32[0x9000] = 0x00000001</w:t>
        <w:br/>
        <w:t>mem32[0x9004] = 0x00000002</w:t>
        <w:br/>
        <w:t>mem32[0x9008] = 0x00000003</w:t>
        <w:br/>
        <w:t>r4 = 0x900c ■</w:t>
        <w:br/>
        <w:t>4.7 Stack Instructions</w:t>
        <w:br/>
        <w:t>The Thumb stack operations are different from the equivalent ARM instructions because</w:t>
        <w:br/>
        <w:t>they use the more traditional POP andPUSH concept.</w:t>
        <w:br/>
        <w:t>Syntax: POP {low_register_list{, pc}}</w:t>
        <w:br/>
        <w:t>PUSH {low_register_list{, lr}}</w:t>
        <w:br/>
        <w:t>POP pop registers from the stacks Rd∗N&lt;-mem32[sp +4∗N], sp=sp +4∗N</w:t>
        <w:br/>
        <w:t>PUSH push registers on to the stack Rd∗N-&gt; mem32[sp +4∗N], sp=sp −4∗N</w:t>
        <w:br/>
        <w:t>The interesting point to note is that there is no stack pointer in the instruction. This is</w:t>
        <w:br/>
        <w:t>because the stack pointer is ﬁxed as register r13in Thumb operations and spis automatically</w:t>
        <w:br/>
        <w:t>updated. The list of registers is limited to the low registers r0tor7.</w:t>
        <w:br/>
        <w:t>ThePUSH register list also can include the link register lr; similarly the POP register</w:t>
        <w:br/>
        <w:t>list can include the pc. This provides support for subroutine entry and exit, as shown in</w:t>
        <w:br/>
        <w:t>Example 4.7.</w:t>
        <w:br/>
        <w:t>The stack instructions only support full descending stack operations.</w:t>
        <w:br/>
        <w:t>Example</w:t>
        <w:br/>
        <w:t>4.7In this example we use the POP andPUSH instructions. The subroutine ThumbRoutine is</w:t>
        <w:br/>
        <w:t>called using a branch with link (BL) instruction.</w:t>
        <w:br/>
        <w:t>; Call subroutine</w:t>
        <w:br/>
        <w:t>BL ThumbRoutine; continue</w:t>
        <w:br/>
        <w:t>ThumbRoutine</w:t>
        <w:br/>
        <w:t>PUSH {r1, lr} ; enter subroutineMOV r0, #2</w:t>
        <w:br/>
        <w:t>POP {r1, pc} ; return from subroutine</w:t>
      </w:r>
    </w:p>
    <w:p>
      <w:r>
        <w:t>4.8 Software Interrupt Instruction 99</w:t>
        <w:br/>
        <w:t>The link register lris pushed onto the stack with register r1. Upon return, register r1is</w:t>
        <w:br/>
        <w:t>popped off the stack, as well as the return address being loaded into the pc. This returns</w:t>
        <w:br/>
        <w:t>from the subroutine. ■</w:t>
        <w:br/>
        <w:t>4.8 Software Interrupt Instruction</w:t>
        <w:br/>
        <w:t>Similar to the ARM equivalent, the Thumb software interrupt ( SWI) instruction causes</w:t>
        <w:br/>
        <w:t>a software interrupt exception. If any interrupt or exception ﬂag is raised in Thumb state,</w:t>
        <w:br/>
        <w:t>the processor automatically reverts back to ARM state to handle the exception.</w:t>
        <w:br/>
        <w:t>Syntax: SWI immediate</w:t>
        <w:br/>
        <w:t>SWI software interrupt lr_svc = address of instruction following the SWI</w:t>
        <w:br/>
        <w:t>spsr_svc = cpsr</w:t>
        <w:br/>
        <w:t>pc = vectors + 0x8</w:t>
        <w:br/>
        <w:t>cpsr mode = SVC</w:t>
        <w:br/>
        <w:t>cpsr I = 1 (mask IRQ interrupts)</w:t>
        <w:br/>
        <w:t>cpsr T = 0 (ARM state)</w:t>
        <w:br/>
        <w:t>The Thumb SWI instruction has the same effect and nearly the same syntax as the ARM</w:t>
        <w:br/>
        <w:t>equivalent. It differs in that the SWI number is limited to the range 0 to 255 and it is not</w:t>
        <w:br/>
        <w:t>conditionally executed.</w:t>
        <w:br/>
        <w:t>Example</w:t>
        <w:br/>
        <w:t>4.8This example shows the execution of a Thumb SWI instruction. Note that the processor</w:t>
        <w:br/>
        <w:t>goes from Thumb state to ARM state after execution.</w:t>
        <w:br/>
        <w:t>PRE cpsr = nzcVqifT_USER</w:t>
        <w:br/>
        <w:t>pc = 0x00008000</w:t>
        <w:br/>
        <w:t>lr = 0x003fffff ; lr = r14</w:t>
        <w:br/>
        <w:t>r0 = 0x12</w:t>
        <w:br/>
        <w:t>0x00008000 SWI 0x45</w:t>
        <w:br/>
        <w:t>POSTcpsr = nzcVqIft_SVC</w:t>
        <w:br/>
        <w:t>spsr = nzcVqifT_USER</w:t>
        <w:br/>
        <w:t>pc = 0x00000008</w:t>
        <w:br/>
        <w:t>lr = 0x00008002r0 = 0x12</w:t>
        <w:br/>
        <w:t>■</w:t>
      </w:r>
    </w:p>
    <w:p>
      <w:r>
        <w:t>100 Chapter 4 Introduction to the Thumb Instruction Set</w:t>
        <w:br/>
        <w:t>4.9 Summary</w:t>
        <w:br/>
        <w:t>In this chapter we covered the Thumb instruction set. All Thumb instructions are 16 bits</w:t>
        <w:br/>
        <w:t>in length. Thumb provides approximately 30% better code density over ARM code. Most</w:t>
        <w:br/>
        <w:t>code written for Thumb is in a high-level language such as C and C++.</w:t>
        <w:br/>
        <w:t>ATPCS deﬁnes how ARM and Thumb code call each other, called ARM-Thumb</w:t>
        <w:br/>
        <w:t>interworking. Interworking uses the branch exchange ( BX) instruction and branch exchange</w:t>
        <w:br/>
        <w:t>with link (BLX) instruction to change state and jump to a speciﬁc routine.</w:t>
        <w:br/>
        <w:t>In Thumb, only the branch instructions are conditionally executed. The barrel shift</w:t>
        <w:br/>
        <w:t>operations (ASR, LSL,LSR, andROR) are separate instructions.</w:t>
        <w:br/>
        <w:t>The multiple-register load-store instructions only support the increment after ( IA)</w:t>
        <w:br/>
        <w:t>addressing mode. The Thumb instruction set includes POP andPUSH instructions as stack</w:t>
        <w:br/>
        <w:t>operations. These instructions only support a full descending stack.</w:t>
        <w:br/>
        <w:t>There are no Thumb instructions to access the coprocessors, cpsr, and spsr.</w:t>
      </w:r>
    </w:p>
    <w:p>
      <w:r>
        <w:t>This Page Intentionally Left Blank</w:t>
      </w:r>
    </w:p>
    <w:p>
      <w:r>
        <w:t>5.1 Overview of C Compilers and Optimization</w:t>
        <w:br/>
        <w:t>5.2 Basic C Data Types</w:t>
        <w:br/>
        <w:t>5.2.1 Local Variable Types</w:t>
        <w:br/>
        <w:t>5.2.2 Function Argument Types5.2.3 Signed versus Unsigned Types</w:t>
        <w:br/>
        <w:t>5.3 C Looping Structures</w:t>
        <w:br/>
        <w:t>5.3.1 Loops with a Fixed Number of Iterations5.3.2 Loops Using a Variable Number of Iterations</w:t>
        <w:br/>
        <w:t>5.3.3 Loop Unrolling</w:t>
        <w:br/>
        <w:t>5.4 Register Allocation</w:t>
        <w:br/>
        <w:t>5.5 Function Calls</w:t>
        <w:br/>
        <w:t>5.6 Pointer Aliasing</w:t>
        <w:br/>
        <w:t>5.7 Structure Arrangement</w:t>
        <w:br/>
        <w:t>5.8 Bit-ﬁelds</w:t>
        <w:br/>
        <w:t>5.9 Unaligned Data and Endianness</w:t>
        <w:br/>
        <w:t>5.10 Division</w:t>
        <w:br/>
        <w:t>5.10.1 Repeated Unsigned Division with Remainder</w:t>
        <w:br/>
        <w:t>5.10.2 Converting Divides into Multiplies5.10.3 Unsigned Division by a Constant</w:t>
        <w:br/>
        <w:t>5.10.4 Signed Division by a Constant</w:t>
        <w:br/>
        <w:t>5.11 Floating Point</w:t>
        <w:br/>
        <w:t>5.12 Inline Functions and Inline Assembly</w:t>
        <w:br/>
        <w:t>5.13 Portability Issues</w:t>
        <w:br/>
        <w:t>5.14 Summary</w:t>
      </w:r>
    </w:p>
    <w:p>
      <w:r>
        <w:t>Chapter</w:t>
        <w:br/>
        <w:t>Efficient CProgramming5</w:t>
        <w:br/>
        <w:t>The aim of this chapter is to help you write C code in a style that will compile efﬁciently</w:t>
        <w:br/>
        <w:t>on the ARM architecture. We will look at many small examples to show how the compiler</w:t>
        <w:br/>
        <w:t>translates C source to ARM assembler. Once you have a feel for this translation process,</w:t>
        <w:br/>
        <w:t>you can distinguish fast C code from slow C code. The techniques apply equally to C++,but we will stick to plain C for these examples.</w:t>
        <w:br/>
        <w:t>We start with an overview of C compilers and optimization, which will give an idea</w:t>
        <w:br/>
        <w:t>of the problems the C compiler faces when optimizing your code. By understanding theseproblems you can write source code that will compile more efﬁciently in terms of increased</w:t>
        <w:br/>
        <w:t>speed and reduced code size. The following sections are grouped by topic.</w:t>
        <w:br/>
        <w:t>Sections 5.2 and 5.3 look at how to optimize a basic C loop. These sections use a data</w:t>
        <w:br/>
        <w:t>packet checksum as a simple example to illustrate the ideas. Sections 5.4 and 5.5 look at</w:t>
        <w:br/>
        <w:t>optimizing a whole C function body, including how the compiler allocates registers within</w:t>
        <w:br/>
        <w:t>a function and how to reduce the overhead of a function call.</w:t>
        <w:br/>
        <w:t>Sections 5.6 through 5.9 look at memory issues, including handling pointers and how to</w:t>
        <w:br/>
        <w:t>pack data and access memory efﬁciently. Sections 5.10 through 5.12 look at basic operations</w:t>
        <w:br/>
        <w:t>that are usually not supported directly by ARM instructions. You can add your own basicoperations using inline functions and assembler.</w:t>
        <w:br/>
        <w:t>The ﬁnal section summarizes problems you may face when porting C code from another</w:t>
        <w:br/>
        <w:t>architecture to the ARM architecture.</w:t>
        <w:br/>
        <w:t>103</w:t>
      </w:r>
    </w:p>
    <w:p>
      <w:r>
        <w:t>104 Chapter 5 Efﬁcient C Programming</w:t>
        <w:br/>
        <w:t>5.1 Overview of C Compilers and Optimization</w:t>
        <w:br/>
        <w:t>This chapter assumes that you are familiar with the C language and have some knowledge</w:t>
        <w:br/>
        <w:t>of assembly programming. The latter is not essential, but is useful for following the</w:t>
        <w:br/>
        <w:t>compiler output examples. See Chapter 3 or Appendix A for details of ARM assembly</w:t>
        <w:br/>
        <w:t>syntax.</w:t>
        <w:br/>
        <w:t>Optimizing code takes time and reduces source code readability. Usually, it’s only</w:t>
        <w:br/>
        <w:t>worth optimizing functions that are frequently executed and important for performance.We recommend you use a performance proﬁling tool, found in most ARM simulators, to</w:t>
        <w:br/>
        <w:t>ﬁnd these frequently executed functions. Document nonobvious optimizations with source</w:t>
        <w:br/>
        <w:t>code comments to aid maintainability.</w:t>
        <w:br/>
        <w:t>C compilers have to translate your C function literally into assembler so that it works for</w:t>
        <w:br/>
        <w:t>all possible inputs. In practice, many of the input combinations are not possible or won’t</w:t>
        <w:br/>
        <w:t>occur. Let’s start by looking at an example of the problems the compiler faces. The memclr</w:t>
        <w:br/>
        <w:t>function clears Nbytes of memory at address data.</w:t>
        <w:br/>
        <w:t>void memclr(char *data, int N)</w:t>
        <w:br/>
        <w:t>{</w:t>
        <w:br/>
        <w:t>for (; N&gt;0; N--)</w:t>
        <w:br/>
        <w:t>{</w:t>
        <w:br/>
        <w:t>*data=0;</w:t>
        <w:br/>
        <w:t>data++;</w:t>
        <w:br/>
        <w:t>}</w:t>
        <w:br/>
        <w:t>}</w:t>
        <w:br/>
        <w:t>No matter how advanced the compiler, it does not know whether Ncan be 0 on input or</w:t>
        <w:br/>
        <w:t>not. Therefore the compiler needs to test for this case explicitly before the ﬁrst iteration of</w:t>
        <w:br/>
        <w:t>the loop.</w:t>
        <w:br/>
        <w:t>The compiler doesn’t know whether the data array pointer is four-byte aligned or not.</w:t>
        <w:br/>
        <w:t>If it is four-byte aligned, then the compiler can clear four bytes at a time using an intstore</w:t>
        <w:br/>
        <w:t>rather than a char store. Nor does it know whether Nis a multiple of four or not. If Nis</w:t>
        <w:br/>
        <w:t>a multiple of four, then the compiler can repeat the loop body four times or store four bytes</w:t>
        <w:br/>
        <w:t>at a time using an int store.</w:t>
        <w:br/>
        <w:t>The compiler must be conservative and assume all possible values for Nand all possible</w:t>
        <w:br/>
        <w:t>alignments for data. Section 5.3 discusses these speciﬁc points in detail.</w:t>
        <w:br/>
        <w:t>To write efﬁcient C code, you must be aware of areas where the C compiler has to be</w:t>
        <w:br/>
        <w:t>conservative, the limits of the processor architecture the C compiler is mapping to, and thelimits of a speciﬁc C compiler.</w:t>
        <w:br/>
        <w:t>Most of this chapter covers the ﬁrst two points above and should be applicable to any</w:t>
        <w:br/>
        <w:t>ARM C compiler. The third point will be very dependent on the compiler vendor andcompiler revision. You will need to look at the compiler’s documentation or experimentwith the compiler yourself.</w:t>
      </w:r>
    </w:p>
    <w:p>
      <w:r>
        <w:t>5.2 Basic C Data Types 105</w:t>
        <w:br/>
        <w:t>To keep our examples concrete, we have tested them using the following speciﬁc C</w:t>
        <w:br/>
        <w:t>compilers:</w:t>
        <w:br/>
        <w:t>■armcc from ARM Developer Suite version 1.1 (ADS1.1). You can license this compiler,</w:t>
        <w:br/>
        <w:t>or a later version, directly from ARM.</w:t>
        <w:br/>
        <w:t>■arm-elf-gcc version 2.95.2. This is the ARM target for the GNU C compiler, gcc, and is</w:t>
        <w:br/>
        <w:t>freely available.</w:t>
        <w:br/>
        <w:t>We have used armcc from ADS1.1 to generate the example assembler output in this</w:t>
        <w:br/>
        <w:t>book. The following short script shows you how to invoke armcc on a C ﬁle test.c. You</w:t>
        <w:br/>
        <w:t>can use this to reproduce our examples.</w:t>
        <w:br/>
        <w:t>armcc -Otime -c -o test.o test.c</w:t>
        <w:br/>
        <w:t>fromelf -text/c test.o &gt; test.txt</w:t>
        <w:br/>
        <w:t>By default armcc has full optimizations turned on (the -O2 command line switch). The</w:t>
        <w:br/>
        <w:t>-Otime switch optimizes for execution efﬁciency rather than space and mainly affects the</w:t>
        <w:br/>
        <w:t>layout of for andwhile loops. If you are using the gcccompiler, then the following short</w:t>
        <w:br/>
        <w:t>script generates a similar assembler output listing:</w:t>
        <w:br/>
        <w:t>arm-elf-gcc -O2 -fomit-frame-pointer -c -o test.o test.c</w:t>
        <w:br/>
        <w:t>arm-elf-objdump -d test.o &gt; test.txt</w:t>
        <w:br/>
        <w:t>Full optimizations are turned off by default for the GNU compiler. The -fomit-frame-</w:t>
        <w:br/>
        <w:t>pointer switch prevents the GNU compiler from maintaining a frame pointer register.</w:t>
        <w:br/>
        <w:t>Frame pointers assist the debug view by pointing to the local variables stored on the stack</w:t>
        <w:br/>
        <w:t>frame. However, they are inefﬁcient to maintain and shouldn’t be used in code critical toperformance.</w:t>
        <w:br/>
        <w:t>5.2 Basic C Data Types</w:t>
        <w:br/>
        <w:t>Let’s start by looking at how ARM compilers handle the basic C data types. We will seethat some of these types are more efﬁcient to use for local variables than others. There are</w:t>
        <w:br/>
        <w:t>also differences between the addressing modes available when loading and storing data of</w:t>
        <w:br/>
        <w:t>each type.</w:t>
        <w:br/>
        <w:t>ARM processors have 32-bit registers and 32-bit data processing operations. The ARM</w:t>
        <w:br/>
        <w:t>architecture is a RISC load/store architecture. In other words you must load values frommemory into registers before acting on them. There are no arithmetic or logical instructionsthat manipulate values in memory directly.</w:t>
        <w:br/>
        <w:t>Early versions of the ARM architecture (ARMv1 to ARMv3) provided hardware</w:t>
        <w:br/>
        <w:t>support for loading and storing unsigned 8-bit and unsigned or signed 32-bit values.</w:t>
      </w:r>
    </w:p>
    <w:p>
      <w:r>
        <w:t>106 Chapter 5 Efﬁcient C Programming</w:t>
        <w:br/>
        <w:t>Table 5.1 Load and store instructions by ARM architecture.</w:t>
        <w:br/>
        <w:t>Architecture Instruction Action</w:t>
        <w:br/>
        <w:t>Pre-ARMv4 LDRB load an unsigned 8-bit value</w:t>
        <w:br/>
        <w:t>STRB store a signed or unsigned 8-bit value</w:t>
        <w:br/>
        <w:t>LDR load a signed or unsigned 32-bit value</w:t>
        <w:br/>
        <w:t>STR store a signed or unsigned 32-bit value</w:t>
        <w:br/>
        <w:t>ARMv4 LDRSB load a signed 8-bit value</w:t>
        <w:br/>
        <w:t>LDRH load an unsigned 16-bit value</w:t>
        <w:br/>
        <w:t>LDRSH load a signed 16-bit value</w:t>
        <w:br/>
        <w:t>STRH store a signed or unsigned 16-bit value</w:t>
        <w:br/>
        <w:t>ARMv5 LDRD load a signed or unsigned 64-bit value</w:t>
        <w:br/>
        <w:t>STRD store a signed or unsigned 64-bit value</w:t>
        <w:br/>
        <w:t>These architectures were used on processors prior to the ARM7TDMI. Table 5.1 shows</w:t>
        <w:br/>
        <w:t>the load/store instruction classes available by ARM architecture.</w:t>
        <w:br/>
        <w:t>In Table 5.1 loads that act on 8- or 16-bit values extend the value to 32 bits before writing</w:t>
        <w:br/>
        <w:t>to an ARM register. Unsigned values are zero-extended, and signed values sign-extended.This means that the cast of a loaded value to an int type does not cost extra instructions.</w:t>
        <w:br/>
        <w:t>Similarly, a store of an 8- or 16-bit value selects the lowest 8 or 16 bits of the register. Thecast of an int to smaller type does not cost extra instructions on a store.</w:t>
        <w:br/>
        <w:t>The ARMv4 architecture and above support signed 8-bit and 16-bit loads and stores</w:t>
        <w:br/>
        <w:t>directly, through new instructions. Since these instructions are a later addition, they donot support as many addressing modes as the pre-ARMv4 instructions. (See Section 3.3for details of the different addressing modes.) We will see the effect of this in the examplechecksum_v3 in Section 5.2.1.</w:t>
        <w:br/>
        <w:t>Finally, ARMv5 adds instruction support for 64-bit load and stores. This is available in</w:t>
        <w:br/>
        <w:t>ARM9E and later cores.</w:t>
        <w:br/>
        <w:t>Prior to ARMv4, ARM processors were not good at handling signed 8-bit or any 16-bit</w:t>
        <w:br/>
        <w:t>values. Therefore ARM C compilers deﬁne char to be an unsigned 8-bit value, rather than</w:t>
        <w:br/>
        <w:t>a signed 8-bit value as is typical in many other compilers.</w:t>
        <w:br/>
        <w:t>Compilers armcc and gccuse the datatype mappings in Table 5.2 for an ARM target.</w:t>
        <w:br/>
        <w:t>The exceptional case for type char is worth noting as it can cause problems when you are</w:t>
        <w:br/>
        <w:t>porting code from another processor architecture. A common example is using a char type</w:t>
        <w:br/>
        <w:t>variableias a loop counter, with loop continuation condition i≥0.A siis unsigned for</w:t>
        <w:br/>
        <w:t>the ARM compilers, the loop will never terminate. Fortunately armcc produces a warning</w:t>
        <w:br/>
        <w:t>in this situation: unsigned comparison with 0 . Compilers also provide an override switch to</w:t>
        <w:br/>
        <w:t>makechar signed. For example, the command line option -fsigned-char will make char</w:t>
        <w:br/>
        <w:t>signed on gcc. The command line option -zc will have the same effect with armcc.</w:t>
        <w:br/>
        <w:t>For the rest of this book we assume that you are using an ARMv4 processor or above.</w:t>
        <w:br/>
        <w:t>This includes ARM7TDMI and all later processors.</w:t>
      </w:r>
    </w:p>
    <w:p>
      <w:r>
        <w:t>5.2 Basic C Data Types 107</w:t>
        <w:br/>
        <w:t>Table 5.2 C compiler datatype mappings.</w:t>
        <w:br/>
        <w:t>C Data Type Implementation</w:t>
        <w:br/>
        <w:t>char unsigned 8-bit byte</w:t>
        <w:br/>
        <w:t>short signed 16-bit halfword</w:t>
        <w:br/>
        <w:t>int signed 32-bit word</w:t>
        <w:br/>
        <w:t>long signed 32-bit word</w:t>
        <w:br/>
        <w:t>long long signed 64-bit double word</w:t>
        <w:br/>
        <w:t>5.2.1 Local Variable Types</w:t>
        <w:br/>
        <w:t>ARMv4-based processors can efﬁciently load and store 8-, 16-, and 32-bit data. However,</w:t>
        <w:br/>
        <w:t>most ARM data processing operations are 32-bit only. For this reason, you should use</w:t>
        <w:br/>
        <w:t>a 32-bit datatype, intorlong, for local variables wherever possible. Avoid using char and</w:t>
        <w:br/>
        <w:t>short as local variable types, even if you are manipulating an 8- or 16-bit value. The one</w:t>
        <w:br/>
        <w:t>exception is when you want wrap-around to occur. If you require modulo arithmetic of the</w:t>
        <w:br/>
        <w:t>form 255 +1=0, then use the char type.</w:t>
        <w:br/>
        <w:t>To see the effect of local variable types, let’s consider a simple example. We’ll look in</w:t>
        <w:br/>
        <w:t>detail at a checksum function that sums the values in a data packet. Most communicationprotocols (such as TCP/IP) have a checksum or cyclic redundancy check (CRC) routine tocheck for errors in a data packet.</w:t>
        <w:br/>
        <w:t>The following code checksums a data packet containing 64 words. It shows why you</w:t>
        <w:br/>
        <w:t>should avoid using char for local variables.</w:t>
        <w:br/>
        <w:t>int checksum_v1(int *data)</w:t>
        <w:br/>
        <w:t>{</w:t>
        <w:br/>
        <w:t>char i;</w:t>
        <w:br/>
        <w:t>int sum=0;</w:t>
        <w:br/>
        <w:t>for (i=0; i&lt;64; i++)</w:t>
        <w:br/>
        <w:t>{</w:t>
        <w:br/>
        <w:t>sum += data[i];</w:t>
        <w:br/>
        <w:t>}</w:t>
        <w:br/>
        <w:t>return sum;</w:t>
        <w:br/>
        <w:t>}</w:t>
        <w:br/>
        <w:t>At ﬁrst sight it looks as though declaring ias achar is efﬁcient. You may be thinking</w:t>
        <w:br/>
        <w:t>that achar uses less register space or less space on the ARM stack than an int. On the</w:t>
        <w:br/>
        <w:t>ARM, both these assumptions are wrong. All ARM registers are 32-bit and all stack entries</w:t>
        <w:br/>
        <w:t>are at least 32-bit. Furthermore, to implement the i++ exactly, the compiler must account</w:t>
        <w:br/>
        <w:t>for the case when i=255. Any attempt to increment 255 should produce the answer 0.</w:t>
      </w:r>
    </w:p>
    <w:p>
      <w:r>
        <w:t>108 Chapter 5 Efﬁcient C Programming</w:t>
        <w:br/>
        <w:t>Consider the compiler output for this function. We’ve added labels and comments to</w:t>
        <w:br/>
        <w:t>make the assembly clear.</w:t>
        <w:br/>
        <w:t>checksum_v1</w:t>
        <w:br/>
        <w:t>MOV r2,r0 ; r2 = data</w:t>
        <w:br/>
        <w:t>MOV r0,#0 ; sum = 0</w:t>
        <w:br/>
        <w:t>MOV r1,#0 ;i=0</w:t>
        <w:br/>
        <w:t>checksum_v1_loop</w:t>
        <w:br/>
        <w:t>LDR r3,[r2,r1,LSL #2] ; r3 = data[i]</w:t>
        <w:br/>
        <w:t>ADD r1,r1,#1 ; r1 = i+1</w:t>
        <w:br/>
        <w:t>AND r1,r1,#0xff ; i = (char)r1</w:t>
        <w:br/>
        <w:t>CMP r1,#0x40 ; compare i, 64</w:t>
        <w:br/>
        <w:t>ADD r0,r3,r0 ; sum += r3</w:t>
        <w:br/>
        <w:t>BCC checksum_v1_loop ; if (i&lt;64) loop</w:t>
        <w:br/>
        <w:t>MOV pc,r14 ; return sum</w:t>
        <w:br/>
        <w:t>Now compare this to the compiler output where instead we declare ias anunsigned int.</w:t>
        <w:br/>
        <w:t>checksum_v2</w:t>
        <w:br/>
        <w:t>MOV r2,r0 ; r2 = data</w:t>
        <w:br/>
        <w:t>MOV r0,#0 ; sum = 0</w:t>
        <w:br/>
        <w:t>MOV r1,#0 ;i=0</w:t>
        <w:br/>
        <w:t>checksum_v2_loop</w:t>
        <w:br/>
        <w:t>LDR r3,[r2,r1,LSL #2] ; r3 = data[i]ADD r1,r1,#1 ; r1++</w:t>
        <w:br/>
        <w:t>CMP r1,#0x40 ; compare i, 64</w:t>
        <w:br/>
        <w:t>ADD r0,r3,r0 ; sum += r3</w:t>
        <w:br/>
        <w:t>BCC checksum_v2_loop ; if (i&lt;64) goto loopMOV pc,r14 ; return sum</w:t>
        <w:br/>
        <w:t>In the ﬁrst case, the compiler inserts an extra AND instruction to reduce ito the range 0 to</w:t>
        <w:br/>
        <w:t>255 before the comparison with 64. This instruction disappears in the second case.</w:t>
        <w:br/>
        <w:t>Next, suppose the data packet contains 16-bit values and we need a 16-bit checksum. It</w:t>
        <w:br/>
        <w:t>is tempting to write the following C code:</w:t>
        <w:br/>
        <w:t>short checksum_v3(short *data)</w:t>
        <w:br/>
        <w:t>{</w:t>
        <w:br/>
        <w:t>unsigned int i;</w:t>
        <w:br/>
        <w:t>short sum=0;</w:t>
        <w:br/>
        <w:t>for (i=0; i&lt;64; i++)</w:t>
        <w:br/>
        <w:t>{</w:t>
        <w:br/>
        <w:t>sum = (short)(sum + data[i]);</w:t>
      </w:r>
    </w:p>
    <w:p>
      <w:r>
        <w:t>5.2 Basic C Data Types 109</w:t>
        <w:br/>
        <w:t>}</w:t>
        <w:br/>
        <w:t>return sum;</w:t>
        <w:br/>
        <w:t>}</w:t>
        <w:br/>
        <w:t>You may wonder why the for loop body doesn’t contain the code</w:t>
        <w:br/>
        <w:t>sum += data[i];</w:t>
        <w:br/>
        <w:t>With armcc this code will produce a warning if you enable implicit narrowing cast warnings</w:t>
        <w:br/>
        <w:t>using the compiler switch -W+n . The expression sum+data[i] is an integer and so can</w:t>
        <w:br/>
        <w:t>only be assigned to a short using an (implicit or explicit) narrowing cast. As you can see</w:t>
        <w:br/>
        <w:t>in the following assembly output, the compiler must insert extra instructions to implement</w:t>
        <w:br/>
        <w:t>the narrowing cast:</w:t>
        <w:br/>
        <w:t>checksum_v3</w:t>
        <w:br/>
        <w:t>MOV r2,r0 ; r2 = data</w:t>
        <w:br/>
        <w:t>MOV r0,#0 ; sum = 0</w:t>
        <w:br/>
        <w:t>MOV r1,#0 ;i=0</w:t>
        <w:br/>
        <w:t>checksum_v3_loop</w:t>
        <w:br/>
        <w:t>ADD r3,r2,r1,LSL #1 ; r3 = &amp;data[i]</w:t>
        <w:br/>
        <w:t>LDRH r3,[r3,#0] ; r3 = data[i]</w:t>
        <w:br/>
        <w:t>ADD r1,r1,#1 ; i++</w:t>
        <w:br/>
        <w:t>CMP r1,#0x40 ; compare i, 64</w:t>
        <w:br/>
        <w:t>ADD r0,r3,r0 ; r0 = sum + r3</w:t>
        <w:br/>
        <w:t>MOV r0,r0,LSL #16MOV r0,r0,ASR #16 ; sum = (short)r0</w:t>
        <w:br/>
        <w:t>BCC checksum_v3_loop ; if (i&lt;64) goto loopMOV pc,r14 ; return sum</w:t>
        <w:br/>
        <w:t>The loop is now three instructions longer than the loop for example checksum_v2</w:t>
        <w:br/>
        <w:t>earlier! There are two reasons for the extra instructions:</w:t>
        <w:br/>
        <w:t>■TheLDRH instruction does not allow for a shifted address offset as the LDR instruction</w:t>
        <w:br/>
        <w:t>did inchecksum_v2. Therefore the ﬁrst ADDin the loop calculates the address of item i</w:t>
        <w:br/>
        <w:t>in the array. The LDRH loads from an address with no offset. LDRH has fewer addressing</w:t>
        <w:br/>
        <w:t>modes than LDR as it was a later addition to the ARM instruction set. (See Table 5.1.)</w:t>
        <w:br/>
        <w:t>■The cast reducing total+array[i] to ashort requires two MOV instructions. The</w:t>
        <w:br/>
        <w:t>compiler shifts left by 16 and then right by 16 to implement a 16-bit sign extend.</w:t>
        <w:br/>
        <w:t>The shift right is a sign-extending shift so it replicates the sign bit to ﬁll the upper</w:t>
        <w:br/>
        <w:t>16 bits.</w:t>
        <w:br/>
        <w:t>We can avoid the second problem by using an int type variable to hold the partial sum.</w:t>
        <w:br/>
        <w:t>We only reduce the sum to a short type at the function exit.</w:t>
      </w:r>
    </w:p>
    <w:p>
      <w:r>
        <w:t>110 Chapter 5 Efﬁcient C Programming</w:t>
        <w:br/>
        <w:t>However, the ﬁrst problem is a new issue. We can solve it by accessing the array by</w:t>
        <w:br/>
        <w:t>incrementing the pointer data rather than using an index as in data[i]. This is efﬁcient</w:t>
        <w:br/>
        <w:t>regardless of array type size or element size. All ARM load and store instructions have</w:t>
        <w:br/>
        <w:t>a postincrement addressing mode.</w:t>
        <w:br/>
        <w:t>Example</w:t>
        <w:br/>
        <w:t>5.1Thechecksum_v4 code ﬁxes all the problems we have discussed in this section. It uses int</w:t>
        <w:br/>
        <w:t>type local variables to avoid unnecessary casts. It increments the pointer data instead of</w:t>
        <w:br/>
        <w:t>using an index offset data[i].</w:t>
        <w:br/>
        <w:t>short checksum_v4(short *data)</w:t>
        <w:br/>
        <w:t>{</w:t>
        <w:br/>
        <w:t>unsigned int i;</w:t>
        <w:br/>
        <w:t>int sum=0;</w:t>
        <w:br/>
        <w:t>for (i=0; i&lt;64; i++)</w:t>
        <w:br/>
        <w:t>{</w:t>
        <w:br/>
        <w:t>sum += *(data++);</w:t>
        <w:br/>
        <w:t>}return (short)sum;</w:t>
        <w:br/>
        <w:t>}</w:t>
        <w:br/>
        <w:t>The*(data++) operation translates to a single ARM instruction that loads the data and</w:t>
        <w:br/>
        <w:t>increments the data pointer. Of course you could write sum += *data; data++; or even</w:t>
        <w:br/>
        <w:t>*data++ instead if you prefer. The compiler produces the following output. Three instruc-</w:t>
        <w:br/>
        <w:t>tions have been removed from the inside loop, saving three cycles per loop compared to</w:t>
        <w:br/>
        <w:t>checksum_v3.</w:t>
        <w:br/>
        <w:t>checksum_v4</w:t>
        <w:br/>
        <w:t>MOV r2,#0 ; sum = 0</w:t>
        <w:br/>
        <w:t>MOV r1,#0 ;i=0</w:t>
        <w:br/>
        <w:t>checksum_v4_loop</w:t>
        <w:br/>
        <w:t>LDRSH r3,[r0],#2 ; r3 = *(data++)</w:t>
        <w:br/>
        <w:t>ADD r1,r1,#1 ; i++</w:t>
        <w:br/>
        <w:t>CMP r1,#0x40 ; compare i, 64</w:t>
        <w:br/>
        <w:t>ADD r2,r3,r2 ; sum += r3</w:t>
        <w:br/>
        <w:t>BCC checksum_v4_loop ; if (sum&lt;64) goto loopMOV r0,r2,LSL #16MOV r0,r0,ASR #16 ; r0 = (short)sum</w:t>
        <w:br/>
        <w:t>MOV pc,r14 ; return r0</w:t>
        <w:br/>
        <w:t>The compiler is still performing one cast to a 16-bit range, on the function return. You</w:t>
        <w:br/>
        <w:t>could remove this also by returning an int result as discussed in Section 5.2.2. ■</w:t>
      </w:r>
    </w:p>
    <w:p>
      <w:r>
        <w:t>5.2 Basic C Data Types 111</w:t>
        <w:br/>
        <w:t>5.2.2 Function Argument Types</w:t>
        <w:br/>
        <w:t>We saw in Section 5.2.1 that converting local variables from types char orshort to type</w:t>
        <w:br/>
        <w:t>int increases performance and reduces code size. The same holds for function arguments.</w:t>
        <w:br/>
        <w:t>Consider the following simple function, which adds two 16-bit values, halving the second,</w:t>
        <w:br/>
        <w:t>and returns a 16-bit sum:</w:t>
        <w:br/>
        <w:t>short add_v1(short a, short b)</w:t>
        <w:br/>
        <w:t>{</w:t>
        <w:br/>
        <w:t>returna+( b &gt; &gt; 1 ) ;</w:t>
        <w:br/>
        <w:t>}</w:t>
        <w:br/>
        <w:t>This function is a little artiﬁcial, but it is a useful test case to illustrate the problems</w:t>
        <w:br/>
        <w:t>faced by the compiler. The input values a,b, and the return value will be passed in 32-bit</w:t>
        <w:br/>
        <w:t>ARM registers. Should the compiler assume that these 32-bit values are in the range of</w:t>
        <w:br/>
        <w:t>ashort type, that is, −32,768 to +32,767? Or should the compiler force values to be in</w:t>
        <w:br/>
        <w:t>this range by sign-extending the lowest 16 bits to ﬁll the 32-bit register? The compiler must</w:t>
        <w:br/>
        <w:t>make compatible decisions for the function caller and callee. Either the caller or callee must</w:t>
        <w:br/>
        <w:t>perform the cast to a short type.</w:t>
        <w:br/>
        <w:t>We say that function arguments are passed wide if they are not reduced to the range</w:t>
        <w:br/>
        <w:t>of the type and narrow if they are. You can tell which decision the compiler has made by</w:t>
        <w:br/>
        <w:t>looking at the assembly output for add_v1. If the compiler passes arguments wide, then</w:t>
        <w:br/>
        <w:t>the callee must reduce function arguments to the correct range. If the compiler passes</w:t>
        <w:br/>
        <w:t>arguments narrow, then the caller must reduce the range. If the compiler returns valueswide, then the caller must reduce the return value to the correct range. If the compiler</w:t>
        <w:br/>
        <w:t>returns values narrow, then the callee must reduce the range before returning the value.</w:t>
        <w:br/>
        <w:t>Forarmcc in ADS, function arguments are passed narrow and values returned narrow.</w:t>
        <w:br/>
        <w:t>In other words, the caller casts argument values and the callee casts return values. The</w:t>
        <w:br/>
        <w:t>compiler uses the ANSI prototype of the function to determine the datatypes of the functionarguments.</w:t>
        <w:br/>
        <w:t>The armcc output for add_v1 shows that the compiler casts the return value to a short</w:t>
        <w:br/>
        <w:t>type, but does not cast the input values. It assumes that the caller has already ensured that</w:t>
        <w:br/>
        <w:t>the 32-bit values r0andr1are in the range of the short type. This shows narrow passing</w:t>
        <w:br/>
        <w:t>of arguments and return value.</w:t>
        <w:br/>
        <w:t>add_v1</w:t>
        <w:br/>
        <w:t>ADD r0,r0,r1,ASR #1 ; r0 = (int)a + ((int)b&gt;&gt;1)</w:t>
        <w:br/>
        <w:t>MOV r0,r0,LSL #16</w:t>
        <w:br/>
        <w:t>MOV r0,r0,ASR #16 ; r0 = (short)r0MOV pc,r14 ; return r0</w:t>
        <w:br/>
        <w:t>The gcccompiler we used is more cautious and makes no assumptions about the range</w:t>
        <w:br/>
        <w:t>of argument value. This version of the compiler reduces the input arguments to the range</w:t>
      </w:r>
    </w:p>
    <w:p>
      <w:r>
        <w:t>112 Chapter 5 Efﬁcient C Programming</w:t>
        <w:br/>
        <w:t>of a short in both the caller and the callee. It also casts the return value to a short type.</w:t>
        <w:br/>
        <w:t>Here is the compiled code for add_v1:</w:t>
        <w:br/>
        <w:t>add_v1_gcc</w:t>
        <w:br/>
        <w:t>MOV r0, r0, LSL #16</w:t>
        <w:br/>
        <w:t>MOV r1, r1, LSL #16</w:t>
        <w:br/>
        <w:t>MOV r1, r1, ASR #17 ; r1 = (int)b&gt;&gt;1</w:t>
        <w:br/>
        <w:t>ADD r1, r1, r0, ASR #16 ; r1 += (int)aMOV r1, r1, LSL #16MOV r0, r1, ASR #16 ; r0 = (short)r1</w:t>
        <w:br/>
        <w:t>MOV pc, lr ; return r0</w:t>
        <w:br/>
        <w:t>Whatever the merits of different narrow and wide calling protocols, you can see that</w:t>
        <w:br/>
        <w:t>char orshort type function arguments and return values introduce extra casts. These</w:t>
        <w:br/>
        <w:t>increase code size and decrease performance. It is more efﬁcient to use the int type for</w:t>
        <w:br/>
        <w:t>function arguments and return values, even if you are only passing an 8-bit value.</w:t>
        <w:br/>
        <w:t>5.2.3 Signed versus Unsigned Types</w:t>
        <w:br/>
        <w:t>The previous sections demonstrate the advantages of using intrather than a char orshort</w:t>
        <w:br/>
        <w:t>type for local variables and function arguments. This section compares the efﬁciencies of</w:t>
        <w:br/>
        <w:t>signedint andunsignedint.</w:t>
        <w:br/>
        <w:t>If your code uses addition, subtraction, and multiplication, then there is no performance</w:t>
        <w:br/>
        <w:t>difference between signed and unsigned operations. However, there is a difference when itcomes to division. Consider the following short example that averages two integers:</w:t>
        <w:br/>
        <w:t>int average_v1(int a, int b)</w:t>
        <w:br/>
        <w:t>{</w:t>
        <w:br/>
        <w:t>return (a+b)/2;</w:t>
        <w:br/>
        <w:t>}</w:t>
        <w:br/>
        <w:t>This compiles to</w:t>
        <w:br/>
        <w:t>average_v1</w:t>
        <w:br/>
        <w:t>ADD r0,r0,r1 ; r0=a+b</w:t>
        <w:br/>
        <w:t>ADD r0,r0,r0,LSR #31 ; if (r0&lt;0) r0++</w:t>
        <w:br/>
        <w:t>MOV r0,r0,ASR #1 ; r0 = r0&gt;&gt;1MOV pc,r14 ; return r0</w:t>
        <w:br/>
        <w:t>Notice that the compiler adds one to the sum before shifting by right if the sum is</w:t>
        <w:br/>
        <w:t>negative. In other words it replaces x/2 by the statement:</w:t>
        <w:br/>
        <w:t>(x&lt;0) ? ((x+1)&gt;&gt;1): (x&gt;&gt;1)</w:t>
      </w:r>
    </w:p>
    <w:p>
      <w:r>
        <w:t>5.3 C Looping Structures 113</w:t>
        <w:br/>
        <w:t>It must do this because xis signed. In C on an ARM target, a divide by two is not a right</w:t>
        <w:br/>
        <w:t>shift if xis negative. For example, −3/greatermuch1=− 2 but−3/2=− 1. Division rounds towards</w:t>
        <w:br/>
        <w:t>zero, but arithmetic right shift rounds towards −∞.</w:t>
        <w:br/>
        <w:t>It is more efﬁcient to use unsigned types for divisions. The compiler converts unsigned</w:t>
        <w:br/>
        <w:t>power of two divisions directly to right shifts. For general divisions, the divide routine in the</w:t>
        <w:br/>
        <w:t>C library is faster for unsigned types. See Section 5.10 for discussion on avoiding divisionscompletely.</w:t>
        <w:br/>
        <w:t>Summary The Efﬁcient Use of C Types</w:t>
        <w:br/>
        <w:t>■For local variables held in registers, don’t use a char orshort type unless 8-bit or</w:t>
        <w:br/>
        <w:t>16-bit modular arithmetic is necessary. Use the signed orunsignedint types instead.</w:t>
        <w:br/>
        <w:t>Unsigned types are faster when you use divisions.</w:t>
        <w:br/>
        <w:t>■For array entries and global variables held in main memory, use the type with the</w:t>
        <w:br/>
        <w:t>smallest size possible to hold the required data. This saves memory footprint. The</w:t>
        <w:br/>
        <w:t>ARMv4 architecture is efﬁcient at loading and storing all data widths provided you</w:t>
        <w:br/>
        <w:t>traverse arrays by incrementing the array pointer. Avoid using offsets from the base ofthe array with short type arrays, as LDRH does not support this.</w:t>
        <w:br/>
        <w:t>■Use explicit casts when reading array entries or global variables into local variables, or</w:t>
        <w:br/>
        <w:t>writing local variables out to array entries. The casts make it clear that for fast operation</w:t>
        <w:br/>
        <w:t>you are taking a narrow width type stored in memory and expanding it to a wider type</w:t>
        <w:br/>
        <w:t>in the registers. Switch on implicit narrowing cast warnings in the compiler to detect</w:t>
        <w:br/>
        <w:t>implicit casts.</w:t>
        <w:br/>
        <w:t>■Avoid implicit or explicit narrowing casts in expressions because they usually cost extra</w:t>
        <w:br/>
        <w:t>cycles. Casts on loads or stores are usually free because the load or store instruction</w:t>
        <w:br/>
        <w:t>performs the cast for you.</w:t>
        <w:br/>
        <w:t>■Avoidchar andshort types for function arguments or return values. Instead use the</w:t>
        <w:br/>
        <w:t>int type even if the range of the parameter is smaller. This prevents the compiler</w:t>
        <w:br/>
        <w:t>performing unnecessary casts.</w:t>
        <w:br/>
        <w:t>5.3 C Looping Structures</w:t>
        <w:br/>
        <w:t>This section looks at the most efﬁcient ways to code forandwhile loops on the ARM. We</w:t>
        <w:br/>
        <w:t>start by looking at loops with a ﬁxed number of iterations and then move on to loops witha variable number of iterations. Finally we look at loop unrolling.</w:t>
        <w:br/>
        <w:t>5.3.1 Loops with a Fixed Number of Iterations</w:t>
        <w:br/>
        <w:t>What is the most efﬁcient way to write a forloop on the ARM? Let’s return to our checksum</w:t>
        <w:br/>
        <w:t>example and look at the looping structure.</w:t>
      </w:r>
    </w:p>
    <w:p>
      <w:r>
        <w:t>114 Chapter 5 Efﬁcient C Programming</w:t>
        <w:br/>
        <w:t>Here is the last version of the 64-word packet checksum routine we studied in</w:t>
        <w:br/>
        <w:t>Section 5.2. This shows how the compiler treats a loop with incrementing count i++.</w:t>
        <w:br/>
        <w:t>int checksum_v5(int *data)</w:t>
        <w:br/>
        <w:t>{</w:t>
        <w:br/>
        <w:t>unsigned int i;</w:t>
        <w:br/>
        <w:t>int sum=0;</w:t>
        <w:br/>
        <w:t>for (i=0; i&lt;64; i++)</w:t>
        <w:br/>
        <w:t>{</w:t>
        <w:br/>
        <w:t>sum += *(data++);</w:t>
        <w:br/>
        <w:t>}</w:t>
        <w:br/>
        <w:t>return sum;</w:t>
        <w:br/>
        <w:t>}</w:t>
        <w:br/>
        <w:t>This compiles to</w:t>
        <w:br/>
        <w:t>checksum_v5</w:t>
        <w:br/>
        <w:t>MOV r2,r0 ; r2 = data</w:t>
        <w:br/>
        <w:t>MOV r0,#0 ; sum = 0</w:t>
        <w:br/>
        <w:t>MOV r1,#0 ;i=0</w:t>
        <w:br/>
        <w:t>checksum_v5_loop</w:t>
        <w:br/>
        <w:t>LDR r3,[r2],#4 ; r3 = *(data++)ADD r1,r1,#1 ; i++</w:t>
        <w:br/>
        <w:t>CMP r1,#0x40 ; compare i, 64</w:t>
        <w:br/>
        <w:t>ADD r0,r3,r0 ; sum += r3</w:t>
        <w:br/>
        <w:t>BCC checksum_v5_loop ; if (i&lt;64) goto loopMOV pc,r14 ; return sum</w:t>
        <w:br/>
        <w:t>It takes three instructions to implement the for loop structure:</w:t>
        <w:br/>
        <w:t>■AnADD to increment i</w:t>
        <w:br/>
        <w:t>■A compare to check if iis less than 64</w:t>
        <w:br/>
        <w:t>■A conditional branch to continue the loop if i&lt;6 4</w:t>
        <w:br/>
        <w:t>This is not efﬁcient. On the ARM, a loop should only use two instructions:</w:t>
        <w:br/>
        <w:t>■A subtract to decrement the loop counter, which also sets the condition code ﬂags on</w:t>
        <w:br/>
        <w:t>the result</w:t>
        <w:br/>
        <w:t>■A conditional branch instruction</w:t>
        <w:br/>
        <w:t>The key point is that the loop counter should count down to zero rather than counting</w:t>
        <w:br/>
        <w:t>up to some arbitrary limit. Then the comparison with zero is free since the result is stored</w:t>
      </w:r>
    </w:p>
    <w:p>
      <w:r>
        <w:t>5.3 C Looping Structures 115</w:t>
        <w:br/>
        <w:t>in the condition ﬂags. Since we are no longer using ias an array index, there is no problem</w:t>
        <w:br/>
        <w:t>in counting down rather than up.</w:t>
        <w:br/>
        <w:t>Example</w:t>
        <w:br/>
        <w:t>5.2This example shows the improvement if we switch to a decrementing loop rather than an</w:t>
        <w:br/>
        <w:t>incrementing loop.</w:t>
        <w:br/>
        <w:t>int checksum_v6(int *data)</w:t>
        <w:br/>
        <w:t>{</w:t>
        <w:br/>
        <w:t>unsigned int i;</w:t>
        <w:br/>
        <w:t>int sum=0;</w:t>
        <w:br/>
        <w:t>for (i=64; i!=0; i--)</w:t>
        <w:br/>
        <w:t>{</w:t>
        <w:br/>
        <w:t>sum += *(data++);</w:t>
        <w:br/>
        <w:t>}return sum;</w:t>
        <w:br/>
        <w:t>}</w:t>
        <w:br/>
        <w:t>This compiles to</w:t>
        <w:br/>
        <w:t>checksum_v6</w:t>
        <w:br/>
        <w:t>MOV r2,r0 ; r2 = data</w:t>
        <w:br/>
        <w:t>MOV r0,#0 ; sum = 0</w:t>
        <w:br/>
        <w:t>MOV r1,#0x40 ;i=6 4</w:t>
        <w:br/>
        <w:t>checksum_v6_loop</w:t>
        <w:br/>
        <w:t>LDR r3,[r2],#4 ; r3 = *(data++)SUBS r1,r1,#1 ; i-- and set flags</w:t>
        <w:br/>
        <w:t>ADD r0,r3,r0 ; sum += r3</w:t>
        <w:br/>
        <w:t>BNE checksum_v6_loop ; if (i!=0) goto loopMOV pc,r14 ; return sum</w:t>
        <w:br/>
        <w:t>TheSUBS andBNE instructions implement the loop. Our checksum example now has</w:t>
        <w:br/>
        <w:t>the minimum number of four instructions per loop. This is much better than six for</w:t>
        <w:br/>
        <w:t>checksum_v1 and eight for checksum_v3. ■</w:t>
        <w:br/>
        <w:t>For an unsigned loop counter iwe can use either of the loop continuation conditions</w:t>
        <w:br/>
        <w:t>i!=0 ori&gt;0.A sican’t be negative, they are the same condition. For a signed loop counter,</w:t>
        <w:br/>
        <w:t>it is tempting to use the condition i&gt;0to continue the loop. You might expect the compiler</w:t>
        <w:br/>
        <w:t>to generate the following two instructions to implement the loop:</w:t>
        <w:br/>
        <w:t>SUBS r1,r1,#1 ; compare i with 1, i=i-1</w:t>
        <w:br/>
        <w:t>BGT loop ; if (i+1&gt;1) goto loop</w:t>
      </w:r>
    </w:p>
    <w:p>
      <w:r>
        <w:t>116 Chapter 5 Efﬁcient C Programming</w:t>
        <w:br/>
        <w:t>In fact, the compiler will generate</w:t>
        <w:br/>
        <w:t>SUB r1,r1,#1 ; i--</w:t>
        <w:br/>
        <w:t>CMP r1,#0 ; compare i with 0BGT loop ; if (i&gt;0) goto loop</w:t>
        <w:br/>
        <w:t>The compiler is not being inefﬁcient. It must be careful about the case when</w:t>
        <w:br/>
        <w:t>i = -0x80000000 because the two sections of code generate different answers in this case.</w:t>
        <w:br/>
        <w:t>For the ﬁrst piece of code the SUBS instruction compares iwith 1 and then decrements i.</w:t>
        <w:br/>
        <w:t>Since-0x80000000 &lt; 1, the loop terminates. For the second piece of code, we decrement</w:t>
        <w:br/>
        <w:t>iand then compare with 0. Modulo arithmetic means that inow has the value</w:t>
        <w:br/>
        <w:t>+0x7fffffff, which is greater than zero. Thus the loop continues for many iterations.</w:t>
        <w:br/>
        <w:t>Of course, in practice, irarely takes the value -0x80000000. The compiler can’t usu-</w:t>
        <w:br/>
        <w:t>ally determine this, especially if the loop starts with a variable number of iterations (see</w:t>
        <w:br/>
        <w:t>Section 5.3.2).</w:t>
        <w:br/>
        <w:t>Therefore you should use the termination condition i!=0 for signed or unsigned loop</w:t>
        <w:br/>
        <w:t>counters. It saves one instruction over the condition i&gt;0 for signed i.</w:t>
        <w:br/>
        <w:t>5.3.2 Loops Using a Variable Number of Iterations</w:t>
        <w:br/>
        <w:t>Now suppose we want our checksum routine to handle packets of arbitrary size. We passin a variable Ngiving the number of words in the data packet. Using the lessons from the</w:t>
        <w:br/>
        <w:t>last section we count down until N=0 and don’t require an extra loop counter i.</w:t>
        <w:br/>
        <w:t>Thechecksum_v7 example shows how the compiler handles a for loop with a variable</w:t>
        <w:br/>
        <w:t>number of iterations N.</w:t>
        <w:br/>
        <w:t>int checksum_v7(int *data, unsigned int N)</w:t>
        <w:br/>
        <w:t>{</w:t>
        <w:br/>
        <w:t>int sum=0;</w:t>
        <w:br/>
        <w:t>for (; N!=0; N--)</w:t>
        <w:br/>
        <w:t>{</w:t>
        <w:br/>
        <w:t>sum += *(data++);</w:t>
        <w:br/>
        <w:t>}return sum;</w:t>
        <w:br/>
        <w:t>}</w:t>
        <w:br/>
        <w:t>This compiles to</w:t>
        <w:br/>
        <w:t>checksum_v7</w:t>
        <w:br/>
        <w:t>MOV r2,#0 ; sum = 0</w:t>
        <w:br/>
        <w:t>CMP r1,#0 ; compare N, 0</w:t>
        <w:br/>
        <w:t>BEQ checksum_v7_end ; if (N==0) goto end</w:t>
      </w:r>
    </w:p>
    <w:p>
      <w:r>
        <w:t>5.3 C Looping Structures 117</w:t>
        <w:br/>
        <w:t>checksum_v7_loop</w:t>
        <w:br/>
        <w:t>LDR r3,[r0],#4 ; r3 = *(data++)</w:t>
        <w:br/>
        <w:t>SUBS r1,r1,#1 ; N-- and set flags</w:t>
        <w:br/>
        <w:t>ADD r2,r3,r2 ; sum += r3</w:t>
        <w:br/>
        <w:t>BNE checksum_v7_loop ; if (N!=0) goto loop</w:t>
        <w:br/>
        <w:t>checksum_v7_end</w:t>
        <w:br/>
        <w:t>MOV r0,r2 ; r0 = sum</w:t>
        <w:br/>
        <w:t>MOV pc,r14 ; return r0</w:t>
        <w:br/>
        <w:t>Notice that the compiler checks that Nis nonzero on entry to the function. Often this</w:t>
        <w:br/>
        <w:t>check is unnecessary since you know that the array won’t be empty. In this case a do-while</w:t>
        <w:br/>
        <w:t>loop gives better performance and code density than a for loop.</w:t>
        <w:br/>
        <w:t>Example</w:t>
        <w:br/>
        <w:t>5.3This example shows how to use a do-while loop to remove the test for Nbeing zero that</w:t>
        <w:br/>
        <w:t>occurs in a for loop.</w:t>
        <w:br/>
        <w:t>int checksum_v8(int *data, unsigned int N){</w:t>
        <w:br/>
        <w:t>int sum=0;</w:t>
        <w:br/>
        <w:t>do</w:t>
        <w:br/>
        <w:t>{</w:t>
        <w:br/>
        <w:t>sum += *(data++);</w:t>
        <w:br/>
        <w:t>} while (--N!=0);return sum;</w:t>
        <w:br/>
        <w:t>}</w:t>
        <w:br/>
        <w:t>The compiler output is now</w:t>
        <w:br/>
        <w:t>checksum_v8</w:t>
        <w:br/>
        <w:t>MOV r2,#0 ; sum = 0</w:t>
        <w:br/>
        <w:t>checksum_v8_loop</w:t>
        <w:br/>
        <w:t>LDR r3,[r0],#4 ; r3 = *(data++)SUBS r1,r1,#1 ; N-- and set flags</w:t>
        <w:br/>
        <w:t>ADD r2,r3,r2 ; sum += r3</w:t>
        <w:br/>
        <w:t>BNE checksum_v8_loop ; if (N!=0) goto loop</w:t>
        <w:br/>
        <w:t>MOV r0,r2 ; r0 = sum</w:t>
        <w:br/>
        <w:t>MOV pc,r14 ; return r0</w:t>
        <w:br/>
        <w:t>Compare this with the output for checksum_v7 to see the two-cycle saving. ■</w:t>
        <w:br/>
        <w:t>5.3.3 Loop Unrolling</w:t>
        <w:br/>
        <w:t>We saw in Section 5.3.1 that each loop iteration costs two instructions in addition to</w:t>
        <w:br/>
        <w:t>the body of the loop: a subtract to decrement the loop count and a conditional branch.</w:t>
      </w:r>
    </w:p>
    <w:p>
      <w:r>
        <w:t>118 Chapter 5 Efﬁcient C Programming</w:t>
        <w:br/>
        <w:t>We call these instructions the loop overhead. On ARM7 or ARM9 processors the</w:t>
        <w:br/>
        <w:t>subtract takes one cycle and the branch three cycles, giving an overhead of four cycles</w:t>
        <w:br/>
        <w:t>per loop.</w:t>
        <w:br/>
        <w:t>You can save some of these cycles by unrolling a loop—repeating the loop body several</w:t>
        <w:br/>
        <w:t>times, and reducing the number of loop iterations by the same proportion. For example,</w:t>
        <w:br/>
        <w:t>let’s unroll our packet checksum example four times.</w:t>
        <w:br/>
        <w:t>Example</w:t>
        <w:br/>
        <w:t>5.4The following code unrolls our packet checksum loop by four times. We assume that the</w:t>
        <w:br/>
        <w:t>number of words in the packet Nis a multiple of four.</w:t>
        <w:br/>
        <w:t>int checksum_v9(int *data, unsigned int N)</w:t>
        <w:br/>
        <w:t>{</w:t>
        <w:br/>
        <w:t>int sum=0;</w:t>
        <w:br/>
        <w:t>do</w:t>
        <w:br/>
        <w:t>{</w:t>
        <w:br/>
        <w:t>sum += *(data++);</w:t>
        <w:br/>
        <w:t>sum += *(data++);</w:t>
        <w:br/>
        <w:t>sum += *(data++);sum += *(data++);N- =4 ;</w:t>
        <w:br/>
        <w:t>} while ( N!=0);</w:t>
        <w:br/>
        <w:t>return sum;</w:t>
        <w:br/>
        <w:t>}</w:t>
        <w:br/>
        <w:t>This compiles to</w:t>
        <w:br/>
        <w:t>checksum_v9</w:t>
        <w:br/>
        <w:t>MOV r2,#0 ; sum = 0</w:t>
        <w:br/>
        <w:t>checksum_v9_loop</w:t>
        <w:br/>
        <w:t>LDR r3,[r0],#4 ; r3 = *(data++)</w:t>
        <w:br/>
        <w:t>SUBS r1,r1,#4 ; N -= 4 &amp; set flags</w:t>
        <w:br/>
        <w:t>ADD r2,r3,r2 ; sum += r3</w:t>
        <w:br/>
        <w:t>LDR r3,[r0],#4 ; r3 = *(data++)</w:t>
        <w:br/>
        <w:t>ADD r2,r3,r2 ; sum += r3</w:t>
        <w:br/>
        <w:t>LDR r3,[r0],#4 ; r3 = *(data++)</w:t>
        <w:br/>
        <w:t>ADD r2,r3,r2 ; sum += r3</w:t>
        <w:br/>
        <w:t>LDR r3,[r0],#4 ; r3 = *(data++)</w:t>
        <w:br/>
        <w:t>ADD r2,r3,r2 ; sum += r3</w:t>
        <w:br/>
        <w:t>BNE checksum_v9_loop ; if (N!=0) goto loop</w:t>
        <w:br/>
        <w:t>MOV r0,r2 ; r0 = sum</w:t>
        <w:br/>
        <w:t>MOV pc,r14 ; return r0</w:t>
      </w:r>
    </w:p>
    <w:p>
      <w:r>
        <w:t>5.3 C Looping Structures 119</w:t>
        <w:br/>
        <w:t>We have reduced the loop overhead from 4 Ncycles to (4 N)/4=Ncycles. On the ARM7TDMI,</w:t>
        <w:br/>
        <w:t>this accelerates the loop from 8 cycles per accumulate to 20/4 =5 cycles per accumulate,</w:t>
        <w:br/>
        <w:t>nearly doubling the speed! For the ARM9TDMI, which has a faster load instruction, the</w:t>
        <w:br/>
        <w:t>beneﬁt is even higher. ■</w:t>
        <w:br/>
        <w:t>There are two questions you need to ask when unrolling a loop:</w:t>
        <w:br/>
        <w:t>■How many times should I unroll the loop?</w:t>
        <w:br/>
        <w:t>■What if the number of loop iterations is not a multiple of the unroll amount? For</w:t>
        <w:br/>
        <w:t>example, what if Nis not a multiple of four in checksum_v9?</w:t>
        <w:br/>
        <w:t>To start with the ﬁrst question, only unroll loops that are important for the overall</w:t>
        <w:br/>
        <w:t>performance of the application. Otherwise unrolling will increase the code size with littleperformance beneﬁt. Unrolling may even reduce performance by evicting more importantcode from the cache.</w:t>
        <w:br/>
        <w:t>Suppose the loop is important, for example, 30% of the entire application. Suppose you</w:t>
        <w:br/>
        <w:t>unroll the loop until it is 0.5 KB in code size (128 instructions). Then the loop overheadis at most 4 cycles compared to a loop body of around 128 cycles. The loop overhead costis 3/128, roughly 3%. Recalling that the loop is 30% of the entire application, overall the</w:t>
        <w:br/>
        <w:t>loop overhead is only 1%. Unrolling the code further gains little extra performance, but has</w:t>
        <w:br/>
        <w:t>a signiﬁcant impact on the cache contents. It is usually not worth unrolling further whenthe gain is less than 1%.</w:t>
        <w:br/>
        <w:t>For the second question, try to arrange it so that array sizes are multiples of your unroll</w:t>
        <w:br/>
        <w:t>amount. If this isn’t possible, then you must add extra code to take care of the leftover cases.This increases the code size a little but keeps the performance high.</w:t>
        <w:br/>
        <w:t>Example</w:t>
        <w:br/>
        <w:t>5.5This example handles the checksum of any size of data packet using a loop that has beenunrolled four times.</w:t>
        <w:br/>
        <w:t>int checksum_v10(int *data, unsigned int N)</w:t>
        <w:br/>
        <w:t>{</w:t>
        <w:br/>
        <w:t>unsigned int i;</w:t>
        <w:br/>
        <w:t>int sum=0;</w:t>
        <w:br/>
        <w:t>for (i=N/4; i!=0; i--)</w:t>
        <w:br/>
        <w:t>{</w:t>
        <w:br/>
        <w:t>sum += *(data++);sum += *(data++);sum += *(data++);sum += *(data++);</w:t>
        <w:br/>
        <w:t>}</w:t>
        <w:br/>
        <w:t>for (i=N&amp;3; i!=0; i--)</w:t>
        <w:br/>
        <w:t>{</w:t>
      </w:r>
    </w:p>
    <w:p>
      <w:r>
        <w:t>120 Chapter 5 Efﬁcient C Programming</w:t>
        <w:br/>
        <w:t>sum += *(data++);</w:t>
        <w:br/>
        <w:t>}</w:t>
        <w:br/>
        <w:t>return sum;</w:t>
        <w:br/>
        <w:t>}</w:t>
        <w:br/>
        <w:t>The second for loop handles the remaining cases when Nis not a multiple of four. Note</w:t>
        <w:br/>
        <w:t>that both N/4 andN&amp;3 can be zero, so we can’t use do-while loops. ■</w:t>
        <w:br/>
        <w:t>Summary Writing Loops Efﬁciently</w:t>
        <w:br/>
        <w:t>■Use loops that count down to zero. Then the compiler does not need to allocate</w:t>
        <w:br/>
        <w:t>a register to hold the termination value, and the comparison with zero is free.</w:t>
        <w:br/>
        <w:t>■Use unsigned loop counters by default and the continuation condition i!=0 rather than</w:t>
        <w:br/>
        <w:t>i&gt;0. This will ensure that the loop overhead is only two instructions.</w:t>
        <w:br/>
        <w:t>■Usedo-while loops rather than forloops when you know the loop will iterate at least</w:t>
        <w:br/>
        <w:t>once. This saves the compiler checking to see if the loop count is zero.</w:t>
        <w:br/>
        <w:t>■Unroll important loops to reduce the loop overhead. Do not overunroll. If the loop</w:t>
        <w:br/>
        <w:t>overhead is small as a proportion of the total, then unrolling will increase code size and</w:t>
        <w:br/>
        <w:t>hurt the performance of the cache.</w:t>
        <w:br/>
        <w:t>■Try to arrange that the number of elements in arrays are multiples of four or eight. You</w:t>
        <w:br/>
        <w:t>can then unroll loops easily by two, four, or eight times without worrying about the</w:t>
        <w:br/>
        <w:t>leftover array elements.</w:t>
        <w:br/>
        <w:t>5.4 Register Allocation</w:t>
        <w:br/>
        <w:t>The compiler attempts to allocate a processor register to each local variable you use in</w:t>
        <w:br/>
        <w:t>a C function. It will try to use the same register for different local variables if the use of the</w:t>
        <w:br/>
        <w:t>variables do not overlap. When there are more local variables than available registers, the</w:t>
        <w:br/>
        <w:t>compiler stores the excess variables on the processor stack. These variables are called spilled</w:t>
        <w:br/>
        <w:t>orswapped out variables since they are written out to memory (in a similar way virtual</w:t>
        <w:br/>
        <w:t>memory is swapped out to disk). Spilled variables are slow to access compared to variablesallocated to registers.</w:t>
        <w:br/>
        <w:t>To implement a function efﬁciently, you need to</w:t>
        <w:br/>
        <w:t>■minimize the number of spilled variables</w:t>
        <w:br/>
        <w:t>■ensure that the most important and frequently accessed variables are stored in registers</w:t>
        <w:br/>
        <w:t>First let’s look at the number of processor registers the ARM C compilers have avail-</w:t>
        <w:br/>
        <w:t>able for allocating variables. Table 5.3 shows the standard register names and usage whenfollowing the ARM-Thumb procedure call standard (ATPCS), which is used in code</w:t>
        <w:br/>
        <w:t>generated by C compilers.</w:t>
      </w:r>
    </w:p>
    <w:p>
      <w:r>
        <w:t>5.4 Register Allocation 121</w:t>
        <w:br/>
        <w:t>Table 5.3 C compiler register usage.</w:t>
        <w:br/>
        <w:t>Alternate</w:t>
        <w:br/>
        <w:t>Register register</w:t>
        <w:br/>
        <w:t>number names ATPCS register usage</w:t>
        <w:br/>
        <w:t>r0</w:t>
        <w:br/>
        <w:t>r1</w:t>
        <w:br/>
        <w:t>r2</w:t>
        <w:br/>
        <w:t>r3a1a2a3</w:t>
        <w:br/>
        <w:t>a4Argument registers. These hold the ﬁrst four function</w:t>
        <w:br/>
        <w:t>arguments on a function call and the return value on afunction return. A function may corrupt these registers and</w:t>
        <w:br/>
        <w:t>use them as general scratch registers within the function.</w:t>
        <w:br/>
        <w:t>r4</w:t>
        <w:br/>
        <w:t>r5</w:t>
        <w:br/>
        <w:t>r6</w:t>
        <w:br/>
        <w:t>r7</w:t>
        <w:br/>
        <w:t>r8v1</w:t>
        <w:br/>
        <w:t>v2</w:t>
        <w:br/>
        <w:t>v3v4v5General variable registers. The function must preserve the callee</w:t>
        <w:br/>
        <w:t>values of these registers.</w:t>
        <w:br/>
        <w:t>r9 v6 sb General variable register. The function must preserve the callee</w:t>
        <w:br/>
        <w:t>value of this register except when compiling for read-write</w:t>
        <w:br/>
        <w:t>position independence (RWPI). Then r9holds the static base</w:t>
        <w:br/>
        <w:t>address. This is the address of the read-write data.</w:t>
        <w:br/>
        <w:t>r10 v7 sl General variable register. The function must preserve the callee</w:t>
        <w:br/>
        <w:t>value of this register except when compiling with stack limit</w:t>
        <w:br/>
        <w:t>checking. Then r10holds the stack limit address.</w:t>
        <w:br/>
        <w:t>r11 v8 fp General variable register. The function must preserve the callee</w:t>
        <w:br/>
        <w:t>value of this register except when compiling using a framepointer. Only old versions of armcc use a frame pointer.</w:t>
        <w:br/>
        <w:t>r12 ip A general scratch register that the function can corrupt. It is</w:t>
        <w:br/>
        <w:t>useful as a scratch register for function veneers or otherintraprocedure call requirements.</w:t>
        <w:br/>
        <w:t>r13 sp The stack pointer, pointing to the full descending stack.</w:t>
        <w:br/>
        <w:t>r14 lr The link register. On a function call this holds the return</w:t>
        <w:br/>
        <w:t>address.</w:t>
        <w:br/>
        <w:t>r15 pc The program counter.</w:t>
        <w:br/>
        <w:t>Provided the compiler is not using software stack checking or a frame pointer, then</w:t>
        <w:br/>
        <w:t>the C compiler can use registers r0tor12and r14to hold variables. It must save the callee</w:t>
        <w:br/>
        <w:t>values of r4tor11and r14on the stack if using these registers.</w:t>
        <w:br/>
        <w:t>In theory, the C compiler can assign 14 variables to registers without spillage. In practice,</w:t>
        <w:br/>
        <w:t>some compilers use a ﬁxed register such as r12for intermediate scratch working and do not</w:t>
        <w:br/>
        <w:t>assign variables to this register. Also, complex expressions require intermediate workingregisters to evaluate. Therefore, to ensure good assignment to registers, you should try to</w:t>
        <w:br/>
        <w:t>limit the internal loop of functions to using at most 12 local variables.</w:t>
      </w:r>
    </w:p>
    <w:p>
      <w:r>
        <w:t>122 Chapter 5 Efﬁcient C Programming</w:t>
        <w:br/>
        <w:t>If the compiler does need to swap out variables, then it chooses which variables to swap</w:t>
        <w:br/>
        <w:t>out based on frequency of use. A variable used inside a loop counts multiple times. You can</w:t>
        <w:br/>
        <w:t>guide the compiler as to which variables are important by ensuring these variables are used</w:t>
        <w:br/>
        <w:t>within the innermost loop.</w:t>
        <w:br/>
        <w:t>Theregister keyword in C hints that a compiler should allocate the given variable to</w:t>
        <w:br/>
        <w:t>a register. However, different compilers treat this keyword in different ways, and differentarchitectures have a different number of available registers (for example, Thumb and ARM).</w:t>
        <w:br/>
        <w:t>Therefore we recommend that you avoid using register and rely on the compiler’s normal</w:t>
        <w:br/>
        <w:t>register allocation routine.</w:t>
        <w:br/>
        <w:t>Summary Efﬁcient Register Allocation</w:t>
        <w:br/>
        <w:t>■Try to limit the number of local variables in the internal loop of functions to 12. The</w:t>
        <w:br/>
        <w:t>compiler should be able to allocate these to ARM registers.</w:t>
        <w:br/>
        <w:t>■You can guide the compiler as to which variables are important by ensuring these</w:t>
        <w:br/>
        <w:t>variables are used within the innermost loop.</w:t>
        <w:br/>
        <w:t>5.5 Function Calls</w:t>
        <w:br/>
        <w:t>The ARM Procedure Call Standard (APCS) deﬁnes how to pass function arguments and</w:t>
        <w:br/>
        <w:t>return values in ARM registers. The more recent ARM-Thumb Procedure Call Standard</w:t>
        <w:br/>
        <w:t>(ATPCS) covers ARM and Thumb interworking as well.</w:t>
        <w:br/>
        <w:t>The ﬁrst four integer arguments are passed in the ﬁrst four ARM registers: r0, r1, r2 ,</w:t>
        <w:br/>
        <w:t>andr3. Subsequent integer arguments are placed on the full descending stack, ascending in</w:t>
        <w:br/>
        <w:t>memory as in Figure 5.1. Function return integer values are passed in r0.</w:t>
        <w:br/>
        <w:t>This description covers only integer or pointer arguments. Two-word arguments such as</w:t>
        <w:br/>
        <w:t>longlong ordouble are passed in a pair of consecutive argument registers and returned in</w:t>
        <w:br/>
        <w:t>r0, r1 . The compiler may pass structures in registers or by reference according to command</w:t>
        <w:br/>
        <w:t>line compiler options.</w:t>
        <w:br/>
        <w:t>The ﬁrst point to note about the procedure call standard is the four-register rule.</w:t>
        <w:br/>
        <w:t>Functions with four or fewer arguments are far more efﬁcient to call than functions withﬁve or more arguments. For functions with four or fewer arguments, the compiler can</w:t>
        <w:br/>
        <w:t>pass all the arguments in registers. For functions with more arguments, both the caller</w:t>
        <w:br/>
        <w:t>and callee must access the stack for some arguments. Note that for C++ the ﬁrst argumentto an object method is the this pointer. This argument is implicit and additional to the</w:t>
        <w:br/>
        <w:t>explicit arguments.</w:t>
        <w:br/>
        <w:t>If your C function needs more than four arguments, or your C++ method more</w:t>
        <w:br/>
        <w:t>than three explicit arguments, then it is almost always more efﬁcient to use structures.</w:t>
        <w:br/>
        <w:t>Group related arguments into structures, and pass a structure pointer rather than mul-</w:t>
        <w:br/>
        <w:t>tiple arguments. Which arguments are related will depend on the structure of yoursoftware.</w:t>
      </w:r>
    </w:p>
    <w:p>
      <w:r>
        <w:t>5.5 Function Calls 123</w:t>
        <w:br/>
        <w:t>Argument 8… …</w:t>
        <w:br/>
        <w:t>Argument 7</w:t>
        <w:br/>
        <w:t>Argument 6</w:t>
        <w:br/>
        <w:t>Argument 5</w:t>
        <w:br/>
        <w:t>Argument 4sp + 16</w:t>
        <w:br/>
        <w:t>sp + 12</w:t>
        <w:br/>
        <w:t>sp + 8</w:t>
        <w:br/>
        <w:t>sp + 4</w:t>
        <w:br/>
        <w:t>sp</w:t>
        <w:br/>
        <w:t>Argument 3</w:t>
        <w:br/>
        <w:t>Argument 2</w:t>
        <w:br/>
        <w:t>Argument 1</w:t>
        <w:br/>
        <w:t>Argument 0 Return valuer3</w:t>
        <w:br/>
        <w:t>r2</w:t>
        <w:br/>
        <w:t>r1</w:t>
        <w:br/>
        <w:t>r0</w:t>
        <w:br/>
        <w:t>Figure 5.1 ATPCS argument passing.</w:t>
        <w:br/>
        <w:t>The next example illustrates the beneﬁts of using a structure pointer. First we show a</w:t>
        <w:br/>
        <w:t>typical routine to insert Nbytes from array data into a queue. We implement the queue using</w:t>
        <w:br/>
        <w:t>a cyclic buffer with start address Q_start (inclusive) and end address Q_end (exclusive).</w:t>
        <w:br/>
        <w:t>char *queue_bytes_v1(</w:t>
        <w:br/>
        <w:t>char *Q_start, /* Queue buffer start address */</w:t>
        <w:br/>
        <w:t>char *Q_end, /* Queue buffer end address */</w:t>
        <w:br/>
        <w:t>char *Q_ptr, /* Current queue pointer position */</w:t>
        <w:br/>
        <w:t>char *data, /* Data to insert into the queue */</w:t>
        <w:br/>
        <w:t>unsigned int N) /* Number of bytes to insert */</w:t>
        <w:br/>
        <w:t>{</w:t>
        <w:br/>
        <w:t>do{</w:t>
        <w:br/>
        <w:t>*(Q_ptr++) = *(data++);</w:t>
        <w:br/>
        <w:t>if (Q_ptr == Q_end)</w:t>
        <w:br/>
        <w:t>{</w:t>
        <w:br/>
        <w:t>Q_ptr = Q_start;</w:t>
        <w:br/>
        <w:t>}</w:t>
        <w:br/>
        <w:t>} while (--N);return Q_ptr;</w:t>
        <w:br/>
        <w:t>}</w:t>
      </w:r>
    </w:p>
    <w:p>
      <w:r>
        <w:t>124 Chapter 5 Efﬁcient C Programming</w:t>
        <w:br/>
        <w:t>This compiles to</w:t>
        <w:br/>
        <w:t>queue_bytes_v1</w:t>
        <w:br/>
        <w:t>STR r14,[r13,#-4]! ; save lr on the stack</w:t>
        <w:br/>
        <w:t>LDR r12,[r13,#4] ; r12 = N</w:t>
        <w:br/>
        <w:t>queue_v1_loop</w:t>
        <w:br/>
        <w:t>LDRB r14,[r3],#1 ; r14 = *(data++)</w:t>
        <w:br/>
        <w:t>STRB r14,[r2],#1 ; *(Q_ptr++) = r14CMP r2,r1 ; if (Q_ptr == Q_end)</w:t>
        <w:br/>
        <w:t>MOVEQ r2,r0 ; {Q_ptr = Q_start;}</w:t>
        <w:br/>
        <w:t>SUBS r12,r12,#1 ; --N and set flagsBNE queue_v1_loop ; if (N!=0) goto loopMOV r0,r2 ; r0 = Q_ptr</w:t>
        <w:br/>
        <w:t>LDR pc,[r13],#4 ; return r0</w:t>
        <w:br/>
        <w:t>Compare this with a more structured approach using three function arguments.</w:t>
        <w:br/>
        <w:t>Example</w:t>
        <w:br/>
        <w:t>5.6The following code creates a Queue structure and passes this to the function to reduce the</w:t>
        <w:br/>
        <w:t>number of function arguments.</w:t>
        <w:br/>
        <w:t>typedef struct {</w:t>
        <w:br/>
        <w:t>char *Q_start; /* Queue buffer start address */</w:t>
        <w:br/>
        <w:t>char *Q_end; /* Queue buffer end address */</w:t>
        <w:br/>
        <w:t>char *Q_ptr; /* Current queue pointer position */</w:t>
        <w:br/>
        <w:t>} Queue;</w:t>
        <w:br/>
        <w:t>void queue_bytes_v2(Queue *queue, char *data, unsigned int N)</w:t>
        <w:br/>
        <w:t>{</w:t>
        <w:br/>
        <w:t>char *Q_ptr = queue -&gt;Q_ptr;</w:t>
        <w:br/>
        <w:t>char *Q_end = queue -&gt;Q_end;</w:t>
        <w:br/>
        <w:t>do{</w:t>
        <w:br/>
        <w:t>*(Q_ptr++) = *(data++);</w:t>
        <w:br/>
        <w:t>if (Q_ptr == Q_end)</w:t>
        <w:br/>
        <w:t>{</w:t>
        <w:br/>
        <w:t>Q_ptr = queue -&gt;Q_start;</w:t>
        <w:br/>
        <w:t>}</w:t>
        <w:br/>
        <w:t>} while (--N);queue-&gt;Q_ptr = Q_ptr;</w:t>
        <w:br/>
        <w:t>}</w:t>
      </w:r>
    </w:p>
    <w:p>
      <w:r>
        <w:t>5.5 Function Calls 125</w:t>
        <w:br/>
        <w:t>This compiles to</w:t>
        <w:br/>
        <w:t>queue_bytes_v2</w:t>
        <w:br/>
        <w:t>STR r14,[r13,#-4]! ; save lr on the stack</w:t>
        <w:br/>
        <w:t>LDR r3,[r0,#8] ; r3 = queue -&gt;Q_ptr</w:t>
        <w:br/>
        <w:t>LDR r14,[r0,#4] ; r14 = queue -&gt;Q_end</w:t>
        <w:br/>
        <w:t>queue_v2_loop</w:t>
        <w:br/>
        <w:t>LDRB r12,[r1],#1 ; r12 = *(data++)</w:t>
        <w:br/>
        <w:t>STRB r12,[r3],#1 ; *(Q_ptr++) = r12</w:t>
        <w:br/>
        <w:t>CMP r3,r14 ; if (Q_ptr == Q_end)</w:t>
        <w:br/>
        <w:t>LDREQ r3,[r0,#0] ; Q_ptr = queue -&gt;Q_start</w:t>
        <w:br/>
        <w:t>SUBS r2,r2,#1 ; --N and set flags</w:t>
        <w:br/>
        <w:t>BNE queue_v2_loop ; if (N!=0) goto loop</w:t>
        <w:br/>
        <w:t>STR r3,[r0,#8] ; queue -&gt;Q_ptr = r3</w:t>
        <w:br/>
        <w:t>LDR pc,[r13],#4 ; return ■</w:t>
        <w:br/>
        <w:t>Thequeue_bytes_v2 is one instruction longer than queue_bytes_v1, but it is in fact</w:t>
        <w:br/>
        <w:t>more efﬁcient overall. The second version has only three function arguments rather than</w:t>
        <w:br/>
        <w:t>ﬁve. Each call to the function requires only three register setups. This compares with four</w:t>
        <w:br/>
        <w:t>register setups, a stack push, and a stack pull for the ﬁrst version. There is a net savingof two instructions in function call overhead. There are likely further savings in the callee</w:t>
        <w:br/>
        <w:t>function, as it only needs to assign a single register to the Queue structure pointer, rather</w:t>
        <w:br/>
        <w:t>than three registers in the nonstructured case.</w:t>
        <w:br/>
        <w:t>There are other ways of reducing function call overhead if your function is very small</w:t>
        <w:br/>
        <w:t>and corrupts few registers (uses few local variables). Put the C function in the same C ﬁle as</w:t>
        <w:br/>
        <w:t>the functions that will call it. The C compiler then knows the code generated for the calleefunction and can make optimizations in the caller function:</w:t>
        <w:br/>
        <w:t>■The caller function need not preserve registers that it can see the callee doesn’t corrupt.</w:t>
        <w:br/>
        <w:t>Therefore the caller function need not save all the ATPCS corruptible registers.</w:t>
        <w:br/>
        <w:t>■If the callee function is very small, then the compiler can inline the code in the caller</w:t>
        <w:br/>
        <w:t>function. This removes the function call overhead completely.</w:t>
        <w:br/>
        <w:t>Example</w:t>
        <w:br/>
        <w:t>5.7The function uint_to_hex converts a 32-bit unsigned integer into an array of eight hexa-</w:t>
        <w:br/>
        <w:t>decimal digits. It uses a helper function nybble_to_hex, which converts a digit din the</w:t>
        <w:br/>
        <w:t>range 0 to 15 to a hexadecimal digit.</w:t>
        <w:br/>
        <w:t>unsigned int nybble_to_hex(unsigned int d)</w:t>
        <w:br/>
        <w:t>{</w:t>
        <w:br/>
        <w:t>if (d&lt;10)</w:t>
        <w:br/>
        <w:t>{</w:t>
        <w:br/>
        <w:t>return d + ’0’;</w:t>
      </w:r>
    </w:p>
    <w:p>
      <w:r>
        <w:t>126 Chapter 5 Efﬁcient C Programming</w:t>
        <w:br/>
        <w:t>}</w:t>
        <w:br/>
        <w:t>returnd-1 0+’A’;</w:t>
        <w:br/>
        <w:t>}</w:t>
        <w:br/>
        <w:t>void uint_to_hex(char *out, unsigned int in)</w:t>
        <w:br/>
        <w:t>{</w:t>
        <w:br/>
        <w:t>unsigned int i;</w:t>
        <w:br/>
        <w:t>for (i=8; i!=0; i--)</w:t>
        <w:br/>
        <w:t>{</w:t>
        <w:br/>
        <w:t>in = (in&lt;&lt;4) | (in&gt;&gt;28); /* rotate in left by 4 bits */*(out++) = (char)nybble_to_hex(in &amp; 15);</w:t>
        <w:br/>
        <w:t>}</w:t>
        <w:br/>
        <w:t>}</w:t>
        <w:br/>
        <w:t>When we compile this, we see that uint_to_hex doesn’t call nybble_to_hex at all!</w:t>
        <w:br/>
        <w:t>In the following compiled code, the compiler has inlined the uint_to_hex code. This is</w:t>
        <w:br/>
        <w:t>more efﬁcient than generating a function call.</w:t>
        <w:br/>
        <w:t>uint_to_hex</w:t>
        <w:br/>
        <w:t>MOV r3,#8 ;i=8</w:t>
        <w:br/>
        <w:t>uint_to_hex_loop</w:t>
        <w:br/>
        <w:t>MOV r1,r1,ROR #28 ; in = (in&lt;&lt;4)|(in&gt;&gt;28)AND r2,r1,#0xf ; r2 = in &amp; 15CMP r2,#0xa ; if (r2&gt;=10)</w:t>
        <w:br/>
        <w:t>ADDCS r2,r2,#0x37 ; r2 +=’A’-10</w:t>
        <w:br/>
        <w:t>ADDCC r2,r2,#0x30 ; else r2 +=’0’</w:t>
        <w:br/>
        <w:t>STRB r2,[r0],#1 ; *(out++) = r2</w:t>
        <w:br/>
        <w:t>SUBS r3,r3,#1 ; i-- and set flags</w:t>
        <w:br/>
        <w:t>BNE uint_to_hex_loop ; if (i!=0) goto loop</w:t>
        <w:br/>
        <w:t>MOV pc,r14 ; return</w:t>
        <w:br/>
        <w:t>■</w:t>
        <w:br/>
        <w:t>The compiler will only inline small functions. You can ask the compiler to inline</w:t>
        <w:br/>
        <w:t>a function using the __ inline keyword, although this keyword is only a hint and the</w:t>
        <w:br/>
        <w:t>compiler may ignore it (see Section 5.12 for more on inline functions). Inlining large</w:t>
        <w:br/>
        <w:t>functions can lead to big increases in code size without much performance improvement.</w:t>
        <w:br/>
        <w:t>Summary Calling Functions Efﬁciently</w:t>
        <w:br/>
        <w:t>■Try to restrict functions to four arguments. This will make them more efﬁcient to</w:t>
        <w:br/>
        <w:t>call. Use structures to group related arguments and pass structure pointers instead of</w:t>
        <w:br/>
        <w:t>multiple arguments.</w:t>
      </w:r>
    </w:p>
    <w:p>
      <w:r>
        <w:t>5.6 Pointer Aliasing 127</w:t>
        <w:br/>
        <w:t>■Deﬁne small functions in the same source ﬁle and before the functions that call them.</w:t>
        <w:br/>
        <w:t>The compiler can then optimize the function call or inline the small function.</w:t>
        <w:br/>
        <w:t>■Critical functions can be inlined using the __inline keyword.</w:t>
        <w:br/>
        <w:t>5.6 Pointer Aliasing</w:t>
        <w:br/>
        <w:t>Two pointers are said to alias when they point to the same address. If you write to one</w:t>
        <w:br/>
        <w:t>pointer, it will affect the value you read from the other pointer. In a function, the compiler</w:t>
        <w:br/>
        <w:t>often doesn’t know which pointers can alias and which pointers can’t. The compiler must</w:t>
        <w:br/>
        <w:t>be very pessimistic and assume that any write to a pointer may affect the value read from</w:t>
        <w:br/>
        <w:t>any other pointer, which can signiﬁcantly reduce code efﬁciency.</w:t>
        <w:br/>
        <w:t>Let’s start with a very simple example. The following function increments two timer</w:t>
        <w:br/>
        <w:t>values by a step amount:</w:t>
        <w:br/>
        <w:t>void timers_v1(int *timer1, int *timer2, int *step)</w:t>
        <w:br/>
        <w:t>{</w:t>
        <w:br/>
        <w:t>*timer1 += *step;*timer2 += *step;</w:t>
        <w:br/>
        <w:t>}</w:t>
        <w:br/>
        <w:t>This compiles to</w:t>
        <w:br/>
        <w:t>timers_v1</w:t>
        <w:br/>
        <w:t>LDR r3,[r0,#0] ; r3 = *timer1</w:t>
        <w:br/>
        <w:t>LDR r12,[r2,#0] ; r12 = *step</w:t>
        <w:br/>
        <w:t>ADD r3,r3,r12 ; r3 += r12</w:t>
        <w:br/>
        <w:t>STR r3,[r0,#0] ; *timer1 = r3</w:t>
        <w:br/>
        <w:t>LDR r0,[r1,#0] ; r0 = *timer2LDR r2,[r2,#0] ; r2 = *step</w:t>
        <w:br/>
        <w:t>ADD r0,r0,r2 ; r0 += r2</w:t>
        <w:br/>
        <w:t>STR r0,[r1,#0] ; *timer2 = t0</w:t>
        <w:br/>
        <w:t>MOV pc,r14 ; return</w:t>
        <w:br/>
        <w:t>Note that the compiler loads from step twice. Usually a compiler optimization called</w:t>
        <w:br/>
        <w:t>common subexpression elimination would kick in so that *step was only evaluated once,</w:t>
        <w:br/>
        <w:t>and the value reused for the second occurrence. However, the compiler can’t use this</w:t>
        <w:br/>
        <w:t>optimization here. The pointers timer1 andstep might alias one another. In other words,</w:t>
        <w:br/>
        <w:t>the compiler cannot be sure that the write to timer1 doesn’t affect the read from step.</w:t>
      </w:r>
    </w:p>
    <w:p>
      <w:r>
        <w:t>128 Chapter 5 Efﬁcient C Programming</w:t>
        <w:br/>
        <w:t>In this case the second value of *step is different from the ﬁrst and has the value *timer1.</w:t>
        <w:br/>
        <w:t>This forces the compiler to insert an extra load instruction.</w:t>
        <w:br/>
        <w:t>The same problem occurs if you use structure accesses rather than direct pointer access.</w:t>
        <w:br/>
        <w:t>The following code also compiles inefﬁciently:</w:t>
        <w:br/>
        <w:t>typedef struct {int step;} State;</w:t>
        <w:br/>
        <w:t>typedef struct {int timer1, timer2;} Timers;</w:t>
        <w:br/>
        <w:t>void timers_v2(State *state, Timers *timers)</w:t>
        <w:br/>
        <w:t>{</w:t>
        <w:br/>
        <w:t>timers-&gt;timer1 += state -&gt;step;</w:t>
        <w:br/>
        <w:t>timers-&gt;timer2 += state -&gt;step;</w:t>
        <w:br/>
        <w:t>}</w:t>
        <w:br/>
        <w:t>The compiler evaluates state-&gt;step twice in case state-&gt;step andtimers-&gt;timer1 are</w:t>
        <w:br/>
        <w:t>at the same memory address. The ﬁx is easy: Create a new local variable to hold the value</w:t>
        <w:br/>
        <w:t>ofstate-&gt;step so the compiler only performs a single load.</w:t>
        <w:br/>
        <w:t>Example</w:t>
        <w:br/>
        <w:t>5.8In the code for timers_v3 we use a local variable step to hold the value of state-&gt;step.</w:t>
        <w:br/>
        <w:t>Now the compiler does not need to worry that state may alias with timers.</w:t>
        <w:br/>
        <w:t>void timers_v3(State *state, Timers *timers)</w:t>
        <w:br/>
        <w:t>{</w:t>
        <w:br/>
        <w:t>int step = state -&gt;step;</w:t>
        <w:br/>
        <w:t>timers-&gt;timer1 += step;</w:t>
        <w:br/>
        <w:t>timers-&gt;timer2 += step;</w:t>
        <w:br/>
        <w:t>} ■</w:t>
        <w:br/>
        <w:t>You must also be careful of other, less obvious situations where aliasing may occur.</w:t>
        <w:br/>
        <w:t>When you call another function, this function may alter the state of memory and so change</w:t>
        <w:br/>
        <w:t>the values of any expressions involving memory reads. The compiler will evaluate theexpressions again. For example suppose you read state-&gt;step, call a function and then</w:t>
        <w:br/>
        <w:t>readstate-&gt;step again. The compiler must assume that the function could change the</w:t>
        <w:br/>
        <w:t>value ofstate-&gt;step in memory. Therefore it will perform two reads, rather than reusing</w:t>
        <w:br/>
        <w:t>the ﬁrst value it read for state-&gt;step.</w:t>
        <w:br/>
        <w:t>Another pitfall is to take the address of a local variable. Once you do this, the variable is</w:t>
        <w:br/>
        <w:t>referenced by a pointer and so aliasing can occur with other pointers. The compiler is likelyto keep reading the variable from the stack in case aliasing occurs. Consider the following</w:t>
        <w:br/>
        <w:t>example, which reads and then checksums a data packet:</w:t>
        <w:br/>
        <w:t>int checksum_next_packet(void)</w:t>
        <w:br/>
        <w:t>{</w:t>
        <w:br/>
        <w:t>int *data;</w:t>
        <w:br/>
        <w:t>int N, sum=0;</w:t>
      </w:r>
    </w:p>
    <w:p>
      <w:r>
        <w:t>5.6 Pointer Aliasing 129</w:t>
        <w:br/>
        <w:t>data = get_next_packet(&amp;N);</w:t>
        <w:br/>
        <w:t>do</w:t>
        <w:br/>
        <w:t>{</w:t>
        <w:br/>
        <w:t>sum += *(data++);</w:t>
        <w:br/>
        <w:t>} while (--N);</w:t>
        <w:br/>
        <w:t>return sum;</w:t>
        <w:br/>
        <w:t>}</w:t>
        <w:br/>
        <w:t>Hereget_next_packet is a function returning the address and size of the next data packet.</w:t>
        <w:br/>
        <w:t>The previous code compiles to</w:t>
        <w:br/>
        <w:t>checksum_next_packet</w:t>
        <w:br/>
        <w:t>STMFD r13!,{r4,r14} ; save r4, lr on the stack</w:t>
        <w:br/>
        <w:t>SUB r13,r13,#8 ; create two stacked variables</w:t>
        <w:br/>
        <w:t>ADD r0,r13,#4 ; r0 = &amp;N, N stacked</w:t>
        <w:br/>
        <w:t>MOV r4,#0 ; sum = 0</w:t>
        <w:br/>
        <w:t>BL get_next_packet ; r0 = data</w:t>
        <w:br/>
        <w:t>checksum_loop</w:t>
        <w:br/>
        <w:t>LDR r1,[r0],#4 ; r1 = *(data++)</w:t>
        <w:br/>
        <w:t>ADD r4,r1,r4 ; sum += r1</w:t>
        <w:br/>
        <w:t>LDR r1,[r13,#4] ; r1 = N (read from stack)</w:t>
        <w:br/>
        <w:t>SUBS r1,r1,#1 ; r1-- &amp; set flags</w:t>
        <w:br/>
        <w:t>STR r1,[r13,#4] ;N=r 1(write to stack)</w:t>
        <w:br/>
        <w:t>BNE checksum_loop ; if (N!=0) goto loopMOV r0,r4 ; r0 = sum</w:t>
        <w:br/>
        <w:t>ADD r13,r13,#8 ; delete stacked variables</w:t>
        <w:br/>
        <w:t>LDMFD r13!,{r4,pc} ; return r0</w:t>
        <w:br/>
        <w:t>Note how the compiler reads and writes Nfrom the stack for every N--. Once you</w:t>
        <w:br/>
        <w:t>take the address of Nand pass it to get_next_packet, the compiler needs to worry about</w:t>
        <w:br/>
        <w:t>aliasing because the pointers data and&amp;Nmay alias. To avoid this, don’t take the address</w:t>
        <w:br/>
        <w:t>of local variables. If you must do this, then copy the value into another local variable</w:t>
        <w:br/>
        <w:t>before use.</w:t>
        <w:br/>
        <w:t>You may wonder why the compiler makes room for two stacked variables when it only</w:t>
        <w:br/>
        <w:t>uses one. This is to keep the stack eight-byte aligned, which is required for LDRD instructions</w:t>
        <w:br/>
        <w:t>available in ARMv5TE. The example above doesn’t actually use an LDRD, but the compiler</w:t>
        <w:br/>
        <w:t>does not know whether get_next_packet will use this instruction.</w:t>
      </w:r>
    </w:p>
    <w:p>
      <w:r>
        <w:t>130 Chapter 5 Efﬁcient C Programming</w:t>
        <w:br/>
        <w:t>Summary Avoiding Pointer Aliasing</w:t>
        <w:br/>
        <w:t>■Do not rely on the compiler to eliminate common subexpressions involving memory</w:t>
        <w:br/>
        <w:t>accesses. Instead create new local variables to hold the expression. This ensures the</w:t>
        <w:br/>
        <w:t>expression is evaluated only once.</w:t>
        <w:br/>
        <w:t>■Avoid taking the address of local variables. The variable may be inefﬁcient to access</w:t>
        <w:br/>
        <w:t>from then on.</w:t>
        <w:br/>
        <w:t>5.7 Structure Arrangement</w:t>
        <w:br/>
        <w:t>The way you lay out a frequently used structure can have a signiﬁcant impact on its perfor-</w:t>
        <w:br/>
        <w:t>mance and code density. There are two issues concerning structures on the ARM: alignment</w:t>
        <w:br/>
        <w:t>of the structure entries and the overall size of the structure.</w:t>
        <w:br/>
        <w:t>For architectures up to and including ARMv5TE, load and store instructions are only</w:t>
        <w:br/>
        <w:t>guaranteed to load and store values with address aligned to the size of the access width.Table 5.4 summarizes these restrictions.</w:t>
        <w:br/>
        <w:t>For this reason, ARM compilers will automatically align the start address of a structure</w:t>
        <w:br/>
        <w:t>to a multiple of the largest access width used within the structure (usually four or eightbytes) and align entries within structures to their access width by inserting padding.</w:t>
        <w:br/>
        <w:t>For example, consider the structure</w:t>
        <w:br/>
        <w:t>struct {</w:t>
        <w:br/>
        <w:t>char a;</w:t>
        <w:br/>
        <w:t>int b;</w:t>
        <w:br/>
        <w:t>char c;</w:t>
        <w:br/>
        <w:t>short d;</w:t>
        <w:br/>
        <w:t>}</w:t>
        <w:br/>
        <w:t>For a little-endian memory system the compiler will lay this out adding padding to ensure</w:t>
        <w:br/>
        <w:t>that the next object is aligned to the size of that object:</w:t>
        <w:br/>
        <w:t>Address +3 +2 +1 +0</w:t>
        <w:br/>
        <w:t>+0 pad pad pad a</w:t>
        <w:br/>
        <w:t>+4b[31,24] b[23,16] b[15,8] b[7,0]</w:t>
        <w:br/>
        <w:t>+8d[15,8] d[7,0] pad c</w:t>
        <w:br/>
        <w:t>Table 5.4 Load and store alignment restrictions for ARMv5TE.</w:t>
        <w:br/>
        <w:t>Transfer size Instruction Byte address</w:t>
        <w:br/>
        <w:t>1 byte LDRB, LDRSB, STRB any byte address alignment</w:t>
        <w:br/>
        <w:t>2 bytes LDRH, LDRSH, STRH multiple of 2 bytes</w:t>
        <w:br/>
        <w:t>4 bytes LDR, STR multiple of 4 bytes</w:t>
        <w:br/>
        <w:t>8 bytes LDRD, STRD multiple of 8 bytes</w:t>
      </w:r>
    </w:p>
    <w:p>
      <w:r>
        <w:t>5.7 Structure Arrangement 131</w:t>
        <w:br/>
        <w:t>To improve the memory usage, you should reorder the elements</w:t>
        <w:br/>
        <w:t>struct {</w:t>
        <w:br/>
        <w:t>char a;</w:t>
        <w:br/>
        <w:t>char c;</w:t>
        <w:br/>
        <w:t>short d;</w:t>
        <w:br/>
        <w:t>int b;</w:t>
        <w:br/>
        <w:t>}</w:t>
        <w:br/>
        <w:t>This reduces the structure size from 12 bytes to 8 bytes, with the following new layout:</w:t>
        <w:br/>
        <w:t>Address +3 +2 +1 +0</w:t>
        <w:br/>
        <w:t>+0d[15,8] d[7,0] c a</w:t>
        <w:br/>
        <w:t>+4b[31,24] b[23,16] b[15,8] b[7,0]</w:t>
        <w:br/>
        <w:t>Therefore, it is a good idea to group structure elements of the same size, so that the</w:t>
        <w:br/>
        <w:t>structure layout doesn’t contain unnecessary padding. The armcc compiler does include</w:t>
        <w:br/>
        <w:t>a keyword __packed that removes all padding. For example, the structure</w:t>
        <w:br/>
        <w:t>__packed struct {</w:t>
        <w:br/>
        <w:t>char a;</w:t>
        <w:br/>
        <w:t>int b;</w:t>
        <w:br/>
        <w:t>char c;short d;</w:t>
        <w:br/>
        <w:t>}</w:t>
        <w:br/>
        <w:t>will be laid out in memory as</w:t>
        <w:br/>
        <w:t>Address +3 +2 +1 +0</w:t>
        <w:br/>
        <w:t>+0b[23,16] b[15,8] b[7,0] a</w:t>
        <w:br/>
        <w:t>+4d[15,8] d[7,0] cb[31,24]</w:t>
        <w:br/>
        <w:t>However, packed structures are slow and inefﬁcient to access. The compiler emulates</w:t>
        <w:br/>
        <w:t>unaligned load and store operations by using several aligned accesses with data operations</w:t>
        <w:br/>
        <w:t>to merge the results. Only use the __ packed keyword where space is far more important</w:t>
        <w:br/>
        <w:t>than speed and you can’t reduce padding by rearragement. Also use it for porting code that</w:t>
        <w:br/>
        <w:t>assumes a certain structure layout in memory.</w:t>
        <w:br/>
        <w:t>The exact layout of a structure in memory may depend on the compiler vendor and</w:t>
        <w:br/>
        <w:t>compiler version you use. In API (Application Programmer Interface) deﬁnitions it is often</w:t>
      </w:r>
    </w:p>
    <w:p>
      <w:r>
        <w:t>132 Chapter 5 Efﬁcient C Programming</w:t>
        <w:br/>
        <w:t>a good idea to insert any padding that you cannot get rid of into the structure manually.</w:t>
        <w:br/>
        <w:t>This way the structure layout is not ambiguous. It is easier to link code between compilerversions and compiler vendors if you stick to unambiguous structures.</w:t>
        <w:br/>
        <w:t>Another point of ambiguity is enum. Different compilers use different sizes for an enu-</w:t>
        <w:br/>
        <w:t>merated type, depending on the range of the enumeration. For example, consider the type</w:t>
        <w:br/>
        <w:t>typedef enum {</w:t>
        <w:br/>
        <w:t>FALSE,</w:t>
        <w:br/>
        <w:t>TRUE</w:t>
        <w:br/>
        <w:t>} Bool;</w:t>
        <w:br/>
        <w:t>The armcc in ADS1.1 will treat Bool as a one-byte type as it only uses the values 0 and 1.</w:t>
        <w:br/>
        <w:t>Bool will only take up 8 bits of space in a structure. However, gccwill treat Bool as a word</w:t>
        <w:br/>
        <w:t>and take up 32 bits of space in a structure. To avoid ambiguity it is best to avoid using enum</w:t>
        <w:br/>
        <w:t>types in structures used in the API to your code.</w:t>
        <w:br/>
        <w:t>Another consideration is the size of the structure and the offsets of elements within the</w:t>
        <w:br/>
        <w:t>structure. This problem is most acute when you are compiling for the Thumb instruction</w:t>
        <w:br/>
        <w:t>set. Thumb instructions are only 16 bits wide and so only allow for small element offsets</w:t>
        <w:br/>
        <w:t>from a structure base pointer. Table 5.5 shows the load and store base register offsetsavailable in Thumb.</w:t>
        <w:br/>
        <w:t>Therefore the compiler can only access an 8-bit structure element with a single instruc-</w:t>
        <w:br/>
        <w:t>tion if it appears within the ﬁrst 32 bytes of the structure. Similarly, single instructions canonly access 16-bit values in the ﬁrst 64 bytes and 32-bit values in the ﬁrst 128 bytes. Onceyou exceed these limits, structure accesses become inefﬁcient.</w:t>
        <w:br/>
        <w:t>The following rules generate a structure with the elements packed for maximum</w:t>
        <w:br/>
        <w:t>efﬁciency:</w:t>
        <w:br/>
        <w:t>■Place all 8-bit elements at the start of the structure.</w:t>
        <w:br/>
        <w:t>■Place all 16-bit elements next, then 32-bit, then 64-bit.</w:t>
        <w:br/>
        <w:t>■Place all arrays and larger elements at the end of the structure.</w:t>
        <w:br/>
        <w:t>■If the structure is too big for a single instruction to access all the elements, then group</w:t>
        <w:br/>
        <w:t>the elements into substructures. The compiler can maintain pointers to the individual</w:t>
        <w:br/>
        <w:t>substructures.</w:t>
        <w:br/>
        <w:t>Table 5.5 Thumb load and store offsets.</w:t>
        <w:br/>
        <w:t>Instructions Offset available from the base register</w:t>
        <w:br/>
        <w:t>LDRB, LDRSB, STRB 0 to 31 bytes</w:t>
        <w:br/>
        <w:t>LDRH, LDRSH, STRH 0 to 31 halfwords (0 to 62 bytes)</w:t>
        <w:br/>
        <w:t>LDR, STR 0 to 31 words (0 to 124 bytes)</w:t>
      </w:r>
    </w:p>
    <w:p>
      <w:r>
        <w:t>5.8 Bit-ﬁelds 133</w:t>
        <w:br/>
        <w:t>Summary Efﬁcient Structure Arrangement</w:t>
        <w:br/>
        <w:t>■Lay structures out in order of increasing element size. Start the structure with the</w:t>
        <w:br/>
        <w:t>smallest elements and ﬁnish with the largest.</w:t>
        <w:br/>
        <w:t>■Avoid very large structures. Instead use a hierarchy of smaller structures.</w:t>
        <w:br/>
        <w:t>■For portability, manually add padding (that would appear implicitly) into API</w:t>
        <w:br/>
        <w:t>structures so that the layout of the structure does not depend on the compiler.</w:t>
        <w:br/>
        <w:t>■Beware of using enum types in API structures. The size of an enum type is compiler</w:t>
        <w:br/>
        <w:t>dependent.</w:t>
        <w:br/>
        <w:t>5.8 Bit-ﬁelds</w:t>
        <w:br/>
        <w:t>Bit-ﬁelds are probably the least standardized part of the ANSI C speciﬁcation. The compiler</w:t>
        <w:br/>
        <w:t>can choose how bits are allocated within the bit-ﬁeld container. For this reason alone, avoid</w:t>
        <w:br/>
        <w:t>using bit-ﬁelds inside a union or in an API structure deﬁnition. Different compilers can</w:t>
        <w:br/>
        <w:t>assign the same bit-ﬁeld different bit positions in the container.</w:t>
        <w:br/>
        <w:t>It is also a good idea to avoid bit-ﬁelds for efﬁciency. Bit-ﬁelds are structure ele-</w:t>
        <w:br/>
        <w:t>ments and usually accessed using structure pointers; consequently, they suffer from the</w:t>
        <w:br/>
        <w:t>pointer aliasing problems described in Section 5.6. Every bit-ﬁeld access is really a memoryaccess. Possible pointer aliasing often forces the compiler to reload the bit-ﬁeld severaltimes.</w:t>
        <w:br/>
        <w:t>The following example, dostages_v1, illustrates this problem. It also shows that</w:t>
        <w:br/>
        <w:t>compilers do not tend to optimize bit-ﬁeld testing very well.</w:t>
        <w:br/>
        <w:t>void dostageA(void);</w:t>
        <w:br/>
        <w:t>void dostageB(void);void dostageC(void);</w:t>
        <w:br/>
        <w:t>typedef struct {</w:t>
        <w:br/>
        <w:t>unsigned int stageA : 1;</w:t>
        <w:br/>
        <w:t>unsigned int stageB : 1;</w:t>
        <w:br/>
        <w:t>unsigned int stageC : 1;</w:t>
        <w:br/>
        <w:t>} Stages_v1;</w:t>
        <w:br/>
        <w:t>void dostages_v1(Stages_v1 *stages)</w:t>
        <w:br/>
        <w:t>{</w:t>
        <w:br/>
        <w:t>if (stages -&gt;stageA)</w:t>
        <w:br/>
        <w:t>{</w:t>
        <w:br/>
        <w:t>dostageA();</w:t>
        <w:br/>
        <w:t>}</w:t>
      </w:r>
    </w:p>
    <w:p>
      <w:r>
        <w:t>134 Chapter 5 Efﬁcient C Programming</w:t>
        <w:br/>
        <w:t>if (stages -&gt;stageB)</w:t>
        <w:br/>
        <w:t>{</w:t>
        <w:br/>
        <w:t>dostageB();</w:t>
        <w:br/>
        <w:t>}</w:t>
        <w:br/>
        <w:t>if (stages -&gt;stageC)</w:t>
        <w:br/>
        <w:t>{</w:t>
        <w:br/>
        <w:t>dostageC();</w:t>
        <w:br/>
        <w:t>}</w:t>
        <w:br/>
        <w:t>}</w:t>
        <w:br/>
        <w:t>Here, we use three bit-ﬁeld ﬂags to enable three possible stages of processing. The example</w:t>
        <w:br/>
        <w:t>compiles to</w:t>
        <w:br/>
        <w:t>dostages_v1</w:t>
        <w:br/>
        <w:t>STMFD r13!,{r4,r14} ; stack r4, lr</w:t>
        <w:br/>
        <w:t>MOV r4,r0 ; move stages to r4</w:t>
        <w:br/>
        <w:t>LDR r0,[r0,#0] ; r0 = stages bitfield</w:t>
        <w:br/>
        <w:t>TST r0,#1 ; if (stages -&gt;stageA)</w:t>
        <w:br/>
        <w:t>BLNE dostageA ; {dostageA();}</w:t>
        <w:br/>
        <w:t>LDR r0,[r4,#0] ; r0 = stages bitfield</w:t>
        <w:br/>
        <w:t>MOV r0,r0,LSL #30 ; shift bit 1 to bit 31</w:t>
        <w:br/>
        <w:t>CMP r0,#0 ; if (bit31)</w:t>
        <w:br/>
        <w:t>BLLT dostageB ; {dostageB();}</w:t>
        <w:br/>
        <w:t>LDR r0,[r4,#0] ; r0 = stages bitfieldMOV r0,r0,LSL #29 ; shift bit 2 to bit 31</w:t>
        <w:br/>
        <w:t>CMP r0,#0 ; if (!bit31)</w:t>
        <w:br/>
        <w:t>LDMLTFD r13!,{r4,r14} ; returnBLT dostageC ; dostageC();</w:t>
        <w:br/>
        <w:t>LDMFD r13!,{r4,pc} ; return</w:t>
        <w:br/>
        <w:t>Note that the compiler accesses the memory location containing the bit-ﬁeld three times.</w:t>
        <w:br/>
        <w:t>Because the bit-ﬁeld is stored in memory, the dostage functions could change the value.</w:t>
        <w:br/>
        <w:t>Also, the compiler uses two instructions to test bit 1 and bit 2 of the bit-ﬁeld, rather than</w:t>
        <w:br/>
        <w:t>a single instruction.</w:t>
        <w:br/>
        <w:t>You can generate far more efﬁcient code by using an integer rather than a bit-ﬁeld. Use</w:t>
        <w:br/>
        <w:t>enum or#define masks to divide the integer type into different ﬁelds.</w:t>
        <w:br/>
        <w:t>Example</w:t>
        <w:br/>
        <w:t>5.9The following code implements the dostages function using logical operations rather than</w:t>
        <w:br/>
        <w:t>bit-ﬁelds:</w:t>
        <w:br/>
        <w:t>typedef unsigned long Stages_v2;</w:t>
        <w:br/>
        <w:t>#define STAGEA (1ul&lt;&lt;0)</w:t>
      </w:r>
    </w:p>
    <w:p>
      <w:r>
        <w:t>5.8 Bit-ﬁelds 135</w:t>
        <w:br/>
        <w:t>#define STAGEB (1ul&lt;&lt;1)</w:t>
        <w:br/>
        <w:t>#define STAGEC (1ul&lt;&lt;2)</w:t>
        <w:br/>
        <w:t>void dostages_v2(Stages_v2 *stages_v2)</w:t>
        <w:br/>
        <w:t>{</w:t>
        <w:br/>
        <w:t>Stages_v2 stages = *stages_v2;</w:t>
        <w:br/>
        <w:t>if (stages &amp; STAGEA)</w:t>
        <w:br/>
        <w:t>{</w:t>
        <w:br/>
        <w:t>dostageA();</w:t>
        <w:br/>
        <w:t>}</w:t>
        <w:br/>
        <w:t>if (stages &amp; STAGEB)</w:t>
        <w:br/>
        <w:t>{</w:t>
        <w:br/>
        <w:t>dostageB();</w:t>
        <w:br/>
        <w:t>}</w:t>
        <w:br/>
        <w:t>if (stages &amp; STAGEC)</w:t>
        <w:br/>
        <w:t>{</w:t>
        <w:br/>
        <w:t>dostageC();</w:t>
        <w:br/>
        <w:t>}</w:t>
        <w:br/>
        <w:t>}</w:t>
        <w:br/>
        <w:t>Now that a single unsignedlong type contains all the bit-ﬁelds, we can keep a copy of</w:t>
        <w:br/>
        <w:t>their values in a single local variable stages, which removes the memory aliasing problem</w:t>
        <w:br/>
        <w:t>discussed in Section 5.6. In other words, the compiler must assume that the dostageX</w:t>
        <w:br/>
        <w:t>(where XisA,B,o rC) functions could change the value of *stages_v2.</w:t>
        <w:br/>
        <w:t>The compiler generates the following code giving a saving of 33% over the previous</w:t>
        <w:br/>
        <w:t>version using ANSI bit-ﬁelds:</w:t>
        <w:br/>
        <w:t>dostages_v2</w:t>
        <w:br/>
        <w:t>STMFD r13!,{r4,r14} ; stack r4, lrLDR r4,[r0,#0] ; stages = *stages_v2</w:t>
        <w:br/>
        <w:t>TST r4,#1 ; if (stage &amp; STAGEA)</w:t>
        <w:br/>
        <w:t>BLNE dostageA ; {dostageA();}</w:t>
        <w:br/>
        <w:t>TST r4,#2 ; if (stage &amp; STAGEB)</w:t>
        <w:br/>
        <w:t>BLNE dostageB ; {dostageB();}</w:t>
        <w:br/>
        <w:t>TST r4,#4 ; if (!(stage &amp; STAGEC))</w:t>
        <w:br/>
        <w:t>LDMNEFD r13!,{r4,r14} ; return;</w:t>
        <w:br/>
        <w:t>BNE dostageC ; dostageC();LDMFD r13!,{r4,pc} ; return</w:t>
        <w:br/>
        <w:t>■</w:t>
        <w:br/>
        <w:t>You can also use the masks to set and clear the bit-ﬁelds, just as easily as for testing</w:t>
        <w:br/>
        <w:t>them. The following code shows how to set, clear, or toggle bits using the STAGE masks:</w:t>
        <w:br/>
        <w:t>stages |= STAGEA; /* enable stage A */</w:t>
      </w:r>
    </w:p>
    <w:p>
      <w:r>
        <w:t>136 Chapter 5 Efﬁcient C Programming</w:t>
        <w:br/>
        <w:t>stages &amp;= ∼STAGEB; /* disable stage B */</w:t>
        <w:br/>
        <w:t>stages∧= STAGEC; /* toggle stage C */</w:t>
        <w:br/>
        <w:t>These bit set, clear, and toggle operations take only one ARM instruction each, using ORR,</w:t>
        <w:br/>
        <w:t>BIC, andEORinstructions, respectively. Another advantage is that you can now manipulate</w:t>
        <w:br/>
        <w:t>several bit-ﬁelds at the same time, using one instruction. For example:</w:t>
        <w:br/>
        <w:t>stages |= (STAGEA | STAGEB); /* enable stages A and B */</w:t>
        <w:br/>
        <w:t>stages &amp;= ∼(STAGEA | STAGEC); /* disable stages A and C */</w:t>
        <w:br/>
        <w:t>Summary Bit-ﬁelds</w:t>
        <w:br/>
        <w:t>■Avoid using bit-ﬁelds. Instead use #define orenum to deﬁne mask values.</w:t>
        <w:br/>
        <w:t>■Test, toggle, and set bit-ﬁelds using integer logical AND, OR, and exclusive OR oper-</w:t>
        <w:br/>
        <w:t>ations with the mask values. These operations compile efﬁciently, and you can test,</w:t>
        <w:br/>
        <w:t>toggle, or set multiple ﬁelds at the same time.</w:t>
        <w:br/>
        <w:t>5.9 Unaligned Data and Endianness</w:t>
        <w:br/>
        <w:t>Unaligned data and endianness are two issues that can complicate memory accesses and</w:t>
        <w:br/>
        <w:t>portability. Is the array pointer aligned? Is the ARM conﬁgured for a big-endian or little-</w:t>
        <w:br/>
        <w:t>endian memory system?</w:t>
        <w:br/>
        <w:t>The ARM load and store instructions assume that the address is a multiple of the type</w:t>
        <w:br/>
        <w:t>you are loading or storing. If you load or store to an address that is not aligned to its type,</w:t>
        <w:br/>
        <w:t>then the behavior depends on the particular implementation. The core may generate a dataabort or load a rotated value. For well-written, portable code you should avoid unaligned</w:t>
        <w:br/>
        <w:t>accesses.</w:t>
        <w:br/>
        <w:t>C compilers assume that a pointer is aligned unless you say otherwise. If a pointer isn’t</w:t>
        <w:br/>
        <w:t>aligned, then the program may give unexpected results. This is sometimes an issue when you</w:t>
        <w:br/>
        <w:t>are porting code to the ARM from processors that do allow unaligned accesses. For armcc,</w:t>
        <w:br/>
        <w:t>the__packed directive tells the compiler that a data item can be positioned at any byte</w:t>
        <w:br/>
        <w:t>alignment. This is useful for porting code, but using __packed will impact performance.</w:t>
        <w:br/>
        <w:t>To illustrate this, look at the following simple routine, readint. It returns the integer at</w:t>
        <w:br/>
        <w:t>the address pointed to by data. We’ve used __packed to tell the compiler that the integer</w:t>
        <w:br/>
        <w:t>may possibly not be aligned.</w:t>
        <w:br/>
        <w:t>int readint(__packed int *data)</w:t>
        <w:br/>
        <w:t>{</w:t>
        <w:br/>
        <w:t>return *data;</w:t>
        <w:br/>
        <w:t>}</w:t>
      </w:r>
    </w:p>
    <w:p>
      <w:r>
        <w:t>5.9 Unaligned Data and Endianness 137</w:t>
        <w:br/>
        <w:t>This compiles to</w:t>
        <w:br/>
        <w:t>readint</w:t>
        <w:br/>
        <w:t>BIC r3,r0,#3 ; r3 = data &amp; 0xFFFFFFFC</w:t>
        <w:br/>
        <w:t>AND r0,r0,#3 ; r0 = data &amp; 0x00000003</w:t>
        <w:br/>
        <w:t>MOV r0,r0,LSL #3 ; r0 = bit offset of data word</w:t>
        <w:br/>
        <w:t>LDMIA r3,{r3,r12} ; r3, r12 = 8 bytes read from r3MOV r3,r3,LSR r0 ; These three instructionsRSB r0,r0,#0x20 ; shift the 64 bit value r12.r3</w:t>
        <w:br/>
        <w:t>ORR r0,r3,r12,LSL r0 ; right by r0 bits</w:t>
        <w:br/>
        <w:t>MOV pc,r14 ; return r0</w:t>
        <w:br/>
        <w:t>Notice how large and complex the code is. The compiler emulates the unaligned access</w:t>
        <w:br/>
        <w:t>using two aligned accesses and data processing operations, which is very costly and shows</w:t>
        <w:br/>
        <w:t>why you should avoid _packed. Instead use the type char * to point to data that can</w:t>
        <w:br/>
        <w:t>appear at any alignment. We will look at more efﬁcient ways to read 32-bit words from</w:t>
        <w:br/>
        <w:t>achar * later.</w:t>
        <w:br/>
        <w:t>You are likely to meet alignment problems when reading data packets or ﬁles used to</w:t>
        <w:br/>
        <w:t>transfer information between computers. Network packets and compressed image ﬁles are</w:t>
        <w:br/>
        <w:t>good examples. Two- or four-byte integers may appear at arbitrary offsets in these ﬁles.</w:t>
        <w:br/>
        <w:t>Data has been squeezed as much as possible, to the detriment of alignment.</w:t>
        <w:br/>
        <w:t>Endianness (or byte order) is also a big issue when reading data packets or compressed</w:t>
        <w:br/>
        <w:t>ﬁles. The ARM core can be conﬁgured to work in little-endian (least signiﬁcant byte at</w:t>
        <w:br/>
        <w:t>lowest address) or big-endian (most signiﬁcant byte at lowest address) modes. Little-endian</w:t>
        <w:br/>
        <w:t>mode is usually the default.</w:t>
        <w:br/>
        <w:t>The endianness of an ARM is usually set at power-up and remains ﬁxed thereafter.</w:t>
        <w:br/>
        <w:t>Tables 5.6 and 5.7 illustrate how the ARM’s 8-bit, 16-bit, and 32-bit load and store instruc-tions work for different endian conﬁgurations. We assume that byte address Ais aligned to</w:t>
        <w:br/>
        <w:t>Table 5.6 Little-endian conﬁguration.</w:t>
        <w:br/>
        <w:t>Instruction Width (bits) b31..b24 b23..b16 b15..b8 b7..b0</w:t>
        <w:br/>
        <w:t>LDRB 8 0 0 0 B(A)</w:t>
        <w:br/>
        <w:t>LDRSB 8 S(A) S(A) S(A) B(A)</w:t>
        <w:br/>
        <w:t>STRB 8 X X X B(A)</w:t>
        <w:br/>
        <w:t>LDRH 16 0 0 B(A+1) B(A)</w:t>
        <w:br/>
        <w:t>LDRSH 16 S(A+1) S(A+1) B(A+1) B(A)</w:t>
        <w:br/>
        <w:t>STRH 16 X X B(A+1) B(A)</w:t>
        <w:br/>
        <w:t>LDR/STR 32 B(A+3) B(A+2) B(A+1) B(A)</w:t>
      </w:r>
    </w:p>
    <w:p>
      <w:r>
        <w:t>138 Chapter 5 Efﬁcient C Programming</w:t>
        <w:br/>
        <w:t>Table 5.7 Big-endian conﬁguration.</w:t>
        <w:br/>
        <w:t>Instruction Width (bits) b31..b24 b23..b16 b15..b8 b7..b0</w:t>
        <w:br/>
        <w:t>LDRB 8 0 0 0 B(A)</w:t>
        <w:br/>
        <w:t>LDRSB 8 S(A) S(A) S(A) B(A)</w:t>
        <w:br/>
        <w:t>STRB 8 X X X B(A)</w:t>
        <w:br/>
        <w:t>LDRH 16 0 0 B(A) B(A+1)</w:t>
        <w:br/>
        <w:t>LDRSH 16 S(A) S(A) B(A) B(A+1)</w:t>
        <w:br/>
        <w:t>STRH 16 X X B(A) B(A+1)</w:t>
        <w:br/>
        <w:t>LDR/STR 32 B(A) B(A+1) B(A+2) B(A+3)</w:t>
        <w:br/>
        <w:t>Notes:</w:t>
        <w:br/>
        <w:t>B(A): The byte at address A.</w:t>
        <w:br/>
        <w:t>S(A):0xFF if bit 7 of B(A) is set, otherwise 0x00.</w:t>
        <w:br/>
        <w:t>X:These bits are ignored on a write.</w:t>
        <w:br/>
        <w:t>the size of the memory transfer. The tables show how the byte addresses in memory map</w:t>
        <w:br/>
        <w:t>into the 32-bit register that the instruction loads or stores.</w:t>
        <w:br/>
        <w:t>What is the best way to deal with endian and alignment problems? If speed is not critical,</w:t>
        <w:br/>
        <w:t>then use functions like readint_little andreadint_big in Example 5.10, which read</w:t>
        <w:br/>
        <w:t>a four-byte integer from a possibly unaligned address in memory. The address alignmentis not known at compile time, only at run time. If you’ve loaded a ﬁle containing big-endian data such as a JPEG image, then use readint_big. For a bytestream containing</w:t>
        <w:br/>
        <w:t>little-endian data, use readint_little. Both routines will work correctly regardless of the</w:t>
        <w:br/>
        <w:t>memory endianness ARM is conﬁgured for.</w:t>
        <w:br/>
        <w:t>Example</w:t>
        <w:br/>
        <w:t>5.10These functions read a 32-bit integer from a bytestream pointed to by data. The bytestream</w:t>
        <w:br/>
        <w:t>contains little- or big-endian data, respectively. These functions are independent of the</w:t>
        <w:br/>
        <w:t>ARM memory system byte order since they only use byte accesses.</w:t>
        <w:br/>
        <w:t>int readint_little(char *data)</w:t>
        <w:br/>
        <w:t>{</w:t>
        <w:br/>
        <w:t>int a0,a1,a2,a3;</w:t>
        <w:br/>
        <w:t>a0 = *(data++);</w:t>
        <w:br/>
        <w:t>a1 = *(data++);</w:t>
        <w:br/>
        <w:t>a2 = *(data++);</w:t>
        <w:br/>
        <w:t>a3 = *(data++);</w:t>
        <w:br/>
        <w:t>return a0 | (a1&lt;&lt;8) | (a2&lt;&lt;16) | (a3&lt;&lt;24);</w:t>
        <w:br/>
        <w:t>}</w:t>
        <w:br/>
        <w:t>int readint_big(char *data)</w:t>
      </w:r>
    </w:p>
    <w:p>
      <w:r>
        <w:t>5.9 Unaligned Data and Endianness 139</w:t>
        <w:br/>
        <w:t>{</w:t>
        <w:br/>
        <w:t>int a0,a1,a2,a3;</w:t>
        <w:br/>
        <w:t>a0 = *(data++);</w:t>
        <w:br/>
        <w:t>a1 = *(data++);a2 = *(data++);</w:t>
        <w:br/>
        <w:t>a3 = *(data++);</w:t>
        <w:br/>
        <w:t>return (((((a0&lt;&lt;8) | a1)&lt;&lt;8) | a2)&lt;&lt;8) | a3;</w:t>
        <w:br/>
        <w:t>}</w:t>
        <w:br/>
        <w:t>■</w:t>
        <w:br/>
        <w:t>If speed is critical, then the fastest approach is to write several variants of the critical</w:t>
        <w:br/>
        <w:t>routine. For each possible alignment and ARM endianness conﬁguration, you call a separate</w:t>
        <w:br/>
        <w:t>routine optimized for that situation.</w:t>
        <w:br/>
        <w:t>Example</w:t>
        <w:br/>
        <w:t>5.11Theread_samples routine takes an array of N16-bit sound samples at address in. The</w:t>
        <w:br/>
        <w:t>sound samples are little-endian (for example from a.wav ﬁle) and can be at any byte</w:t>
        <w:br/>
        <w:t>alignment. The routine copies the samples to an aligned array of short type values pointed</w:t>
        <w:br/>
        <w:t>to byout. The samples will be stored according to the conﬁgured ARM memory endianness.</w:t>
        <w:br/>
        <w:t>The routine handles all cases in an efﬁcient manner, regardless of input alignment and</w:t>
        <w:br/>
        <w:t>of ARM endianness conﬁguration.</w:t>
        <w:br/>
        <w:t>void read_samples(short *out, char *in, unsigned int N)</w:t>
        <w:br/>
        <w:t>{</w:t>
        <w:br/>
        <w:t>unsigned short *data; /* aligned input pointer */</w:t>
        <w:br/>
        <w:t>unsigned int sample, next;</w:t>
        <w:br/>
        <w:t>switch ((unsigned int)in &amp; 1)</w:t>
        <w:br/>
        <w:t>{</w:t>
        <w:br/>
        <w:t>case 0: /* the input pointer is aligned */</w:t>
        <w:br/>
        <w:t>data = (unsigned short *)in;</w:t>
        <w:br/>
        <w:t>do</w:t>
        <w:br/>
        <w:t>{</w:t>
        <w:br/>
        <w:t>sample = *(data++);</w:t>
        <w:br/>
        <w:t>#ifdef __BIG_ENDIAN</w:t>
        <w:br/>
        <w:t>sample = (sample&gt;&gt;8) | (sample&lt;&lt;8);</w:t>
        <w:br/>
        <w:t>#endif</w:t>
        <w:br/>
        <w:t>*(out++) = (short)sample;</w:t>
        <w:br/>
        <w:t>} while (--N);</w:t>
        <w:br/>
        <w:t>break;</w:t>
        <w:br/>
        <w:t>case 1: /* the input pointer is not aligned */</w:t>
        <w:br/>
        <w:t>data = (unsigned short *)(in-1);</w:t>
        <w:br/>
        <w:t>sample = *(data++);</w:t>
      </w:r>
    </w:p>
    <w:p>
      <w:r>
        <w:t>140 Chapter 5 Efﬁcient C Programming</w:t>
        <w:br/>
        <w:t>#ifdef __BIG_ENDIAN</w:t>
        <w:br/>
        <w:t>sample = sample &amp; 0xFF; /* get first byte of sample */</w:t>
        <w:br/>
        <w:t>#else</w:t>
        <w:br/>
        <w:t>sample = sample&gt;&gt;8; /* get first byte of sample */</w:t>
        <w:br/>
        <w:t>#endif</w:t>
        <w:br/>
        <w:t>do</w:t>
        <w:br/>
        <w:t>{</w:t>
        <w:br/>
        <w:t>next = *(data++);</w:t>
        <w:br/>
        <w:t>/* complete one sample and start the next */</w:t>
        <w:br/>
        <w:t>#ifdef __BIG_ENDIAN</w:t>
        <w:br/>
        <w:t>*out++ = (short)((next &amp; 0xFF00) | sample);sample = next &amp; 0xFF;</w:t>
        <w:br/>
        <w:t>#else</w:t>
        <w:br/>
        <w:t>*out++ = (short)((next&lt;&lt;8) | sample);sample = next&gt;&gt;8;</w:t>
        <w:br/>
        <w:t>#endif</w:t>
        <w:br/>
        <w:t>} while (--N);break;</w:t>
        <w:br/>
        <w:t>}</w:t>
        <w:br/>
        <w:t>}</w:t>
        <w:br/>
        <w:t>The routine works by having different code for each endianness and alignment.</w:t>
        <w:br/>
        <w:t>Endianness is dealt with at compile time using the __BIG_ENDIAN compiler ﬂag. Alignment</w:t>
        <w:br/>
        <w:t>must be dealt with at run time using the switch statement.</w:t>
        <w:br/>
        <w:t>You can make the routine even more efﬁcient by using 32-bit reads and writes rather</w:t>
        <w:br/>
        <w:t>than 16-bit reads and writes, which leads to four elements in the switch statement, one for</w:t>
        <w:br/>
        <w:t>each possible address alignment modulo four. ■</w:t>
        <w:br/>
        <w:t>Summary Endianness and Alignment</w:t>
        <w:br/>
        <w:t>■Avoid using unaligned data if you can.</w:t>
        <w:br/>
        <w:t>■Use the type char * for data that can be at any byte alignment. Access the data by</w:t>
        <w:br/>
        <w:t>reading bytes and combining with logical operations. Then the code won’t depend on</w:t>
        <w:br/>
        <w:t>alignment or ARM endianness conﬁguration.</w:t>
        <w:br/>
        <w:t>■For fast access to unaligned structures, write different variants according to pointer</w:t>
        <w:br/>
        <w:t>alignment and processor endianness.</w:t>
        <w:br/>
        <w:t>5.10 Division</w:t>
        <w:br/>
        <w:t>The ARM does not have a divide instruction in hardware. Instead the compiler implements</w:t>
        <w:br/>
        <w:t>divisions by calling software routines in the C library. There are many different types of</w:t>
      </w:r>
    </w:p>
    <w:p>
      <w:r>
        <w:t>5.10 Division 141</w:t>
        <w:br/>
        <w:t>division routine that you can tailor to a speciﬁc range of numerator and denominator</w:t>
        <w:br/>
        <w:t>values. We look at assembly division routines in detail in Chapter 7. The standard integer</w:t>
        <w:br/>
        <w:t>division routine provided in the C library can take between 20 and 100 cycles, depending</w:t>
        <w:br/>
        <w:t>on implementation, early termination, and the ranges of the input operands.</w:t>
        <w:br/>
        <w:t>Division and modulus (/ and %) are such slow operations that you should avoid them</w:t>
        <w:br/>
        <w:t>as much as possible. However, division by a constant and repeated division by the samedenominator can be handled efﬁciently. This section describes how to replace certaindivisions by multiplications and how to minimize the number of division calls.</w:t>
        <w:br/>
        <w:t>Circular buffers are one area where programmers often use division, but you can avoid</w:t>
        <w:br/>
        <w:t>these divisions completely. Suppose you have a circular buffer of size buffer_size bytes</w:t>
        <w:br/>
        <w:t>and a position indicated by a buffer offset. To advance the offset by increment bytes you</w:t>
        <w:br/>
        <w:t>could write</w:t>
        <w:br/>
        <w:t>offset = (offset + increment) % buffer_size;</w:t>
        <w:br/>
        <w:t>Instead it is far more efﬁcient to write</w:t>
        <w:br/>
        <w:t>offset += increment;</w:t>
        <w:br/>
        <w:t>if (offset&gt;=buffer_size){</w:t>
        <w:br/>
        <w:t>offset -= buffer_size;</w:t>
        <w:br/>
        <w:t>}</w:t>
        <w:br/>
        <w:t>The ﬁrst version may take 50 cycles; the second will take 3 cycles because it does not involve</w:t>
        <w:br/>
        <w:t>a division. We’ve assumed that increment &lt; buffer_size; you can always arrange this</w:t>
        <w:br/>
        <w:t>in practice.</w:t>
        <w:br/>
        <w:t>If you can’t avoid a division, then try to arrange that the numerator and denominator</w:t>
        <w:br/>
        <w:t>are unsigned integers. Signed division routines are slower since they take the absolute values</w:t>
        <w:br/>
        <w:t>of the numerator and denominator and then call the unsigned division routine. They ﬁx</w:t>
        <w:br/>
        <w:t>the sign of the result afterwards.</w:t>
        <w:br/>
        <w:t>Many C library division routines return the quotient and remainder from the division.</w:t>
        <w:br/>
        <w:t>In other words a free remainder operation is available to you with each division operationand vice versa. For example, to ﬁnd the ( x, y) position of a location at offset bytes into</w:t>
        <w:br/>
        <w:t>a screen buffer, it is tempting to write</w:t>
        <w:br/>
        <w:t>typedef struct {</w:t>
        <w:br/>
        <w:t>int x;</w:t>
        <w:br/>
        <w:t>int y;</w:t>
        <w:br/>
        <w:t>} point;</w:t>
        <w:br/>
        <w:t>point getxy_v1(unsigned int offset, unsigned int bytes_per_line)</w:t>
        <w:br/>
        <w:t>{</w:t>
        <w:br/>
        <w:t>point p;</w:t>
      </w:r>
    </w:p>
    <w:p>
      <w:r>
        <w:t>142 Chapter 5 Efﬁcient C Programming</w:t>
        <w:br/>
        <w:t>p.y = offset / bytes_per_line;</w:t>
        <w:br/>
        <w:t>p.x = offset - p.y * bytes_per_line;return p;</w:t>
        <w:br/>
        <w:t>}</w:t>
        <w:br/>
        <w:t>It appears that we have saved a division by using a subtract and multiply to calculate p.x,</w:t>
        <w:br/>
        <w:t>but in fact, it is often more efﬁcient to write the function with the modulus or remainder</w:t>
        <w:br/>
        <w:t>operation.</w:t>
        <w:br/>
        <w:t>Example</w:t>
        <w:br/>
        <w:t>5.12Ingetxy_v2, the quotient and remainder operation only require a single call to a division</w:t>
        <w:br/>
        <w:t>routine:</w:t>
        <w:br/>
        <w:t>point getxy_v2(unsigned int offset, unsigned int bytes_per_line)</w:t>
        <w:br/>
        <w:t>{</w:t>
        <w:br/>
        <w:t>point p;</w:t>
        <w:br/>
        <w:t>p.x = offset % bytes_per_line;</w:t>
        <w:br/>
        <w:t>p.y = offset / bytes_per_line;</w:t>
        <w:br/>
        <w:t>return p;</w:t>
        <w:br/>
        <w:t>}</w:t>
        <w:br/>
        <w:t>There is only one division call here, as you can see in the following compiler output. In</w:t>
        <w:br/>
        <w:t>fact, this version is four instructions shorter than getxy_v1. Note that this may not be the</w:t>
        <w:br/>
        <w:t>case for all compilers and C libraries.</w:t>
        <w:br/>
        <w:t>getxy_v2</w:t>
        <w:br/>
        <w:t>STMFD r13!,{r4, r14} ; stack r4, lr</w:t>
        <w:br/>
        <w:t>MOV r4,r0 ; move p to r4</w:t>
        <w:br/>
        <w:t>MOV r0,r2 ; r0 = bytes_per_line</w:t>
        <w:br/>
        <w:t>BL __rt_udiv ; (r0,r1) = (r1/r0, r1%r0)</w:t>
        <w:br/>
        <w:t>STR r0,[r4,#4] ; p.y = offset / bytes_per_lineSTR r1,[r4,#0] ; p.x = offset % bytes_per_line</w:t>
        <w:br/>
        <w:t>LDMFD r13!,{r4,pc} ; return</w:t>
        <w:br/>
        <w:t>■</w:t>
        <w:br/>
        <w:t>5.10.1 Repeated Unsigned Division with Remainder</w:t>
        <w:br/>
        <w:t>Often the same denominator occurs several times in code. In the previous example,</w:t>
        <w:br/>
        <w:t>bytes_per_line will probably be ﬁxed throughout the program. If we project from three</w:t>
        <w:br/>
        <w:t>to two cartesian coordinates, then we use the denominator twice:</w:t>
        <w:br/>
        <w:t>(x,y,z)→(x/z,y/z)</w:t>
      </w:r>
    </w:p>
    <w:p>
      <w:r>
        <w:t>5.10 Division 143</w:t>
        <w:br/>
        <w:t>In these situations it is more efﬁcient to cache the value of 1/z in some way and use a mul-</w:t>
        <w:br/>
        <w:t>tiplication by 1/zinstead of a division. We will show how to do this in the next subsection.</w:t>
        <w:br/>
        <w:t>We also want to stick to integer arithmetic and avoid ﬂoating point (see Section 5.11).</w:t>
        <w:br/>
        <w:t>The next description is rather mathematical and covers the theory behind this con-</w:t>
        <w:br/>
        <w:t>version of repeated divisions into multiplications. If you are not interested in the theory,</w:t>
        <w:br/>
        <w:t>then don’t worry. You can jump directly to Example 5.13, which follows.</w:t>
        <w:br/>
        <w:t>5.10.2 Converting Divides into Multiplies</w:t>
        <w:br/>
        <w:t>We’ll use the following notation to distinguish exact mathematical divides from integer</w:t>
        <w:br/>
        <w:t>divides:</w:t>
        <w:br/>
        <w:t>■n/d = the integer part of ndivided by d, rounding towards zero (as in C)</w:t>
        <w:br/>
        <w:t>■n%d = the remainder of ndivided by dwhich is n−d ( n/d )</w:t>
        <w:br/>
        <w:t>■n</w:t>
        <w:br/>
        <w:t>d=nd−1=the true mathematical divide of nbyd</w:t>
        <w:br/>
        <w:t>The obvious way to estimate d−1, while sticking to integer arithmetic, is to calculate</w:t>
        <w:br/>
        <w:t>232/d. Then we can estimate n/d</w:t>
        <w:br/>
        <w:t>/parenleftbig</w:t>
        <w:br/>
        <w:t>n(232/d)/parenrightbig</w:t>
        <w:br/>
        <w:t>/232(5.1)</w:t>
        <w:br/>
        <w:t>We need to perform the multiplication by nto 64-bit accuracy. There are a couple of</w:t>
        <w:br/>
        <w:t>problems with this approach:</w:t>
        <w:br/>
        <w:t>■To calculate 232/d, the compiler needs to use 64-bit longlong type arithmetic</w:t>
        <w:br/>
        <w:t>because 232does not ﬁt into an unsignedint type. We must specify the division as</w:t>
        <w:br/>
        <w:t>(1ull/lessmuch32)/d. This 64-bit division is much slower than the 32-bit division we wanted</w:t>
        <w:br/>
        <w:t>to perform originally!</w:t>
        <w:br/>
        <w:t>■Ifdhappens to be 1, then 232/dwill not ﬁt into an unsignedint type.</w:t>
        <w:br/>
        <w:t>It turns out that a slightly cruder estimate works well and ﬁxes both these problems.</w:t>
        <w:br/>
        <w:t>Instead of 232/d, we look at (232−1)/d . Let</w:t>
        <w:br/>
        <w:t>s = 0xFFFFFFFFul / d; /*s=( 2∧32-1)/d */</w:t>
        <w:br/>
        <w:t>We can calculate susing a single unsignedint type division. We know that</w:t>
        <w:br/>
        <w:t>232−1=sd+tfor some 0 ≤t&lt;d (5.2)</w:t>
        <w:br/>
        <w:t>Therefore</w:t>
        <w:br/>
        <w:t>s=232</w:t>
        <w:br/>
        <w:t>d−e1, where 0 &lt;e1=1+t</w:t>
        <w:br/>
        <w:t>d≤1 (5.3)</w:t>
      </w:r>
    </w:p>
    <w:p>
      <w:r>
        <w:t>144 Chapter 5 Efﬁcient C Programming</w:t>
        <w:br/>
        <w:t>Next, calculate an estimate qton/d:</w:t>
        <w:br/>
        <w:t>q = (unsigned int)( ((unsigned long long)n * s) &gt;&gt; 32);</w:t>
        <w:br/>
        <w:t>Mathematically, the shift right by 32 introduces an error e2:</w:t>
        <w:br/>
        <w:t>q=ns2−32−e2for some 0 ≤e2&lt;1 (5.4)</w:t>
        <w:br/>
        <w:t>Substituting the value of s:</w:t>
        <w:br/>
        <w:t>q=n</w:t>
        <w:br/>
        <w:t>d−ne12−32−e2 (5.5)</w:t>
        <w:br/>
        <w:t>So,qis an underestimate to n/d. Now</w:t>
        <w:br/>
        <w:t>0≤ne12−32+e2&lt;e1+e2&lt;2 (5.6)</w:t>
        <w:br/>
        <w:t>Therefore</w:t>
        <w:br/>
        <w:t>n/d−2&lt;q≤n/d (5.7)</w:t>
        <w:br/>
        <w:t>Soq=n/dorq=(n/d)−1. We can ﬁnd out which quite easily, by calculating the remainder</w:t>
        <w:br/>
        <w:t>r=n−qd, which must be in the range 0 ≤r&lt;2d . The following code corrects the result:</w:t>
        <w:br/>
        <w:t>r = n-q * d; /* the remainder in the range 0 &lt; =r&lt;2*d* /</w:t>
        <w:br/>
        <w:t>if (r &gt;= d) /* if correction is required */</w:t>
        <w:br/>
        <w:t>{</w:t>
        <w:br/>
        <w:t>r -= d; /* correct the remainder to the range 0 &lt;=r&lt;d* /q++; /* correct the quotient */</w:t>
        <w:br/>
        <w:t>}/ *n o wq=n/da n dr=n%d* /</w:t>
        <w:br/>
        <w:t>Example</w:t>
        <w:br/>
        <w:t>5.13The following routine, scale, shows how to convert divisions to multiplications in practice.</w:t>
        <w:br/>
        <w:t>It divides an array of Nelements by denominator d. We ﬁrst calculate the value of sas above.</w:t>
        <w:br/>
        <w:t>Then we replace each divide by dwith a multiplication by s. The 64-bit multiply is cheap</w:t>
        <w:br/>
        <w:t>because the ARM has an instruction UMULL, which multiplies two 32-bit values, giving</w:t>
        <w:br/>
        <w:t>a 64-bit result.</w:t>
        <w:br/>
        <w:t>void scale(</w:t>
        <w:br/>
        <w:t>unsigned int *dest, /* destination for the scale data */</w:t>
        <w:br/>
        <w:t>unsigned int *src, /* source unscaled data */</w:t>
        <w:br/>
        <w:t>unsigned int d, /* denominator to divide by */</w:t>
        <w:br/>
        <w:t>unsigned int N) /* data length */</w:t>
        <w:br/>
        <w:t>{</w:t>
        <w:br/>
        <w:t>unsigned int s = 0xFFFFFFFFu / d;</w:t>
      </w:r>
    </w:p>
    <w:p>
      <w:r>
        <w:t>5.10 Division 145</w:t>
        <w:br/>
        <w:t>do</w:t>
        <w:br/>
        <w:t>{</w:t>
        <w:br/>
        <w:t>unsigned int n, q, r;</w:t>
        <w:br/>
        <w:t>n = *(src++);</w:t>
        <w:br/>
        <w:t>q = (unsigned int)(((unsigned long long)n * s) &gt;&gt; 32);</w:t>
        <w:br/>
        <w:t>r=n - q*d ;if (r &gt;= d)</w:t>
        <w:br/>
        <w:t>{</w:t>
        <w:br/>
        <w:t>q++;</w:t>
        <w:br/>
        <w:t>}</w:t>
        <w:br/>
        <w:t>*(dest++) = q;</w:t>
        <w:br/>
        <w:t>} while (--N);</w:t>
        <w:br/>
        <w:t>}</w:t>
        <w:br/>
        <w:t>Here we have assumed that the numerator and denominator are 32-bit unsigned integers.</w:t>
        <w:br/>
        <w:t>Of course, the algorithm works equally well for 16-bit unsigned integers using a 32-bit</w:t>
        <w:br/>
        <w:t>multiply, or for 64-bit integers using a 128-bit multiply. You should choose the narrowest</w:t>
        <w:br/>
        <w:t>width for your data. If your data is 16-bit, then set s=(216−1)/d and estimate qusing</w:t>
        <w:br/>
        <w:t>a standard integer C multiply. ■</w:t>
        <w:br/>
        <w:t>5.10.3 Unsigned Division by a Constant</w:t>
        <w:br/>
        <w:t>To divide by a constant c, you could use the algorithm of Example 5.13, precalculating</w:t>
        <w:br/>
        <w:t>s=(232−1)/c. However, there is an even more efﬁcient method. The ADS1.2 compiler</w:t>
        <w:br/>
        <w:t>uses this method to synthesize divisions by a constant.</w:t>
        <w:br/>
        <w:t>The idea is to use an approximation to d−1that is sufﬁciently accurate so that</w:t>
        <w:br/>
        <w:t>multiplying by the approximation gives the exact value of n/d. We use the following</w:t>
        <w:br/>
        <w:t>mathematical results:1</w:t>
        <w:br/>
        <w:t>If 2N+k≤ds≤2N+k+2k, then n/d=(ns)/greatermuch(N+k) for 0 ≤n&lt;2N. (5.8)</w:t>
        <w:br/>
        <w:t>If 2N+k−2k≤ds &lt; 2N+k, then n/d=(ns+s)/greatermuch(N+k) for 0 ≤n&lt;2N. (5.9)</w:t>
        <w:br/>
        <w:t>1. For the ﬁrst result see a paper by Torbjorn Granlund and Peter L. Montgomery, “Division by</w:t>
        <w:br/>
        <w:t>Invariant Integers Using Multiplication,” in proceedings of the SIG-PLAN PLDI’94 Conference ,</w:t>
        <w:br/>
        <w:t>June 1994.</w:t>
      </w:r>
    </w:p>
    <w:p>
      <w:r>
        <w:t>146 Chapter 5 Efﬁcient C Programming</w:t>
        <w:br/>
        <w:t>Since n=(n/d)d+rfor 0≤r≤d−1, the results follow from the equations</w:t>
        <w:br/>
        <w:t>ns−(n/d)2N+k=ns−n−r</w:t>
        <w:br/>
        <w:t>d2N+k=nds−2N+k</w:t>
        <w:br/>
        <w:t>d+r2N+k</w:t>
        <w:br/>
        <w:t>d(5.10)</w:t>
        <w:br/>
        <w:t>(n+1)s−(n/d)2N+k=(n+1)ds−2N+k</w:t>
        <w:br/>
        <w:t>d+(r+1)2N+k</w:t>
        <w:br/>
        <w:t>d(5.11)</w:t>
        <w:br/>
        <w:t>For both equations the right-hand side is in the range 0 ≤x&lt;2N+k. For a 32-bit unsigned</w:t>
        <w:br/>
        <w:t>integer n, we take N=32, choose ksuch that 2k&lt;d≤2k+1, and set s=(2N+k+2k)/d.</w:t>
        <w:br/>
        <w:t>Ifds≥2N+k, then n/d=(ns)/greatermuch(N+k); otherwise, n/d=(ns+s)/greatermuch(N+k). As an</w:t>
        <w:br/>
        <w:t>extra optimization, if dis a power of two, we can replace the division with a shift.</w:t>
        <w:br/>
        <w:t>Example</w:t>
        <w:br/>
        <w:t>5.14Theudiv_by_const function tests the algorithm described above. In practice dwill be</w:t>
        <w:br/>
        <w:t>a ﬁxed constant rather than a variable. You can precalculate sand kin advance and only</w:t>
        <w:br/>
        <w:t>include the calculations relevant for your particular value of d.</w:t>
        <w:br/>
        <w:t>unsigned int udiv_by_const(unsigned int n, unsigned int d)</w:t>
        <w:br/>
        <w:t>{</w:t>
        <w:br/>
        <w:t>unsigned int s,k,q;</w:t>
        <w:br/>
        <w:t>/* We assume d!=0 */</w:t>
        <w:br/>
        <w:t>/* first find k such that (1&lt;&lt;k) &lt; =d&lt;( 1 &lt; &lt; (k+1)) */</w:t>
        <w:br/>
        <w:t>for (k=0; d/2&gt;=(1u&lt;&lt;k); k++);</w:t>
        <w:br/>
        <w:t>if (d==1u&lt;&lt;k)</w:t>
        <w:br/>
        <w:t>{</w:t>
        <w:br/>
        <w:t>/* we can implement the divide with a shift */return n&gt;&gt;k;</w:t>
        <w:br/>
        <w:t>}</w:t>
        <w:br/>
        <w:t>/* d is in the range (1&lt;&lt;k )&lt;d&lt;( 1 &lt; &lt; (k+1)) */</w:t>
        <w:br/>
        <w:t>s = (unsigned int)(((1ull&lt;&lt;(32+k))+(1ull&lt;&lt;k))/d);</w:t>
        <w:br/>
        <w:t>if ((unsigned long long)s*d &gt;= (1ull&lt;&lt;(32+k)))</w:t>
        <w:br/>
        <w:t>{</w:t>
        <w:br/>
        <w:t>/* n/d = (n*s)&gt;&gt;(32+k) */</w:t>
        <w:br/>
        <w:t>q = (unsigned int)(((unsigned long long)n*s)&gt;&gt;32);</w:t>
        <w:br/>
        <w:t>return q&gt;&gt;k;</w:t>
        <w:br/>
        <w:t>}</w:t>
        <w:br/>
        <w:t>/* n/d = (n*s+s)&gt;&gt;(32+k) */</w:t>
      </w:r>
    </w:p>
    <w:p>
      <w:r>
        <w:t>5.10 Division 147</w:t>
        <w:br/>
        <w:t>q = (unsigned int)(((unsigned long long)n*s + s)&gt;&gt;32);</w:t>
        <w:br/>
        <w:t>return q&gt;&gt;k;</w:t>
        <w:br/>
        <w:t>}</w:t>
        <w:br/>
        <w:t>If you know that 0 ≤n&lt;231, as for a positive signed integer, then you don’t need to</w:t>
        <w:br/>
        <w:t>bother with the different cases. You can increase kby one without having to worry about s</w:t>
        <w:br/>
        <w:t>overﬂowing. Take N=31, choose ksuch that 2k−1&lt;d≤2k, and set s=(sN+k+2k−1)/d .</w:t>
        <w:br/>
        <w:t>Then n/d=(ns)/greatermuch(N+k). ■</w:t>
        <w:br/>
        <w:t>5.10.4 Signed Division by a Constant</w:t>
        <w:br/>
        <w:t>We can use ideas and algorithms similar to those in Section 5.10.3 to handle signed</w:t>
        <w:br/>
        <w:t>constants as well. If d&lt;0, then we can divide by |d|and correct the sign later, so for now</w:t>
        <w:br/>
        <w:t>we assume that d&gt;0. The ﬁrst mathematical result of Section 5.10.3 extends to signed n.</w:t>
        <w:br/>
        <w:t>Ifd&gt;0 and 2N+k&lt;d s≤2N+k+2k, then</w:t>
        <w:br/>
        <w:t>n/d=(ns)/greatermuch(N+k) for all 0 ≤n&lt;2N(5.12)</w:t>
        <w:br/>
        <w:t>n/d=((ns)/greatermuch(N+k))+1 for all −2N≤n&lt;0 (5.13)</w:t>
        <w:br/>
        <w:t>For 32-bit signed n, we take N=31 and choose k≤31 such that 2k−1&lt;d≤2k. This</w:t>
        <w:br/>
        <w:t>ensures that we can ﬁnd a 32-bit unsigned s=(2N+k+2k)/dsatisfying the preceding</w:t>
        <w:br/>
        <w:t>relations. We need to take special care multiplying the 32-bit signed nwith the 32-bit</w:t>
        <w:br/>
        <w:t>unsigned s. We achieve this using a signedlonglong type multiply with a correction if the</w:t>
        <w:br/>
        <w:t>top bit of sis set.</w:t>
        <w:br/>
        <w:t>Example</w:t>
        <w:br/>
        <w:t>5.15The following routine, sdiv_by_const, shows how to divide by a signed constant d.I n</w:t>
        <w:br/>
        <w:t>practice you will precalculate kand sat compile time. Only the operations involving nfor</w:t>
        <w:br/>
        <w:t>your particular value of dneed be executed at run time.</w:t>
        <w:br/>
        <w:t>int sdiv_by_const(int n, int d)</w:t>
        <w:br/>
        <w:t>{</w:t>
        <w:br/>
        <w:t>int s,k,q;</w:t>
        <w:br/>
        <w:t>unsigned int D;</w:t>
        <w:br/>
        <w:t>/* set D to be the absolute value of d, we assume d!=0 */</w:t>
        <w:br/>
        <w:t>if (d&gt;0)</w:t>
        <w:br/>
        <w:t>{</w:t>
        <w:br/>
        <w:t>D=(unsigned int)d; /* 1 &lt;= D &lt;= 0x7FFFFFFF */</w:t>
        <w:br/>
        <w:t>}</w:t>
        <w:br/>
        <w:t>else</w:t>
      </w:r>
    </w:p>
    <w:p>
      <w:r>
        <w:t>148 Chapter 5 Efﬁcient C Programming</w:t>
        <w:br/>
        <w:t>{</w:t>
        <w:br/>
        <w:t>D=(unsigned int) - d; /* 1 &lt;= D &lt;= 0x80000000 */</w:t>
        <w:br/>
        <w:t>}</w:t>
        <w:br/>
        <w:t>/* first find k such that (1&lt;&lt;k) &lt; =D&lt;( 1 &lt; &lt; (k+1)) */</w:t>
        <w:br/>
        <w:t>for (k=0; D/2&gt;=(1u&lt;&lt;k); k++);</w:t>
        <w:br/>
        <w:t>if (D==1u&lt;&lt;k)</w:t>
        <w:br/>
        <w:t>{</w:t>
        <w:br/>
        <w:t>/* we can implement the divide with a shift */</w:t>
        <w:br/>
        <w:t>q = n&gt;&gt;31; /* 0 if n&gt;0, -1 if n&lt;0 */</w:t>
        <w:br/>
        <w:t>q=n+((unsigned)q&gt;&gt;(32-k)); /* insert rounding */q = q&gt;&gt;k; /* divide */if (d &lt; 0){</w:t>
        <w:br/>
        <w:t>q = -q; /* correct sign */</w:t>
        <w:br/>
        <w:t>}return q;</w:t>
        <w:br/>
        <w:t>}</w:t>
        <w:br/>
        <w:t>/* Next find s in the range 0&lt;=s&lt;=0xFFFFFFFF */</w:t>
        <w:br/>
        <w:t>/* Note that k here is one smaller than the k in the equation */</w:t>
        <w:br/>
        <w:t>s = (int)(((1ull&lt;&lt;(31+(k+1)))+(1ull&lt;&lt;(k+1)))/D);</w:t>
        <w:br/>
        <w:t>if (s&gt;=0)</w:t>
        <w:br/>
        <w:t>{</w:t>
        <w:br/>
        <w:t>q = (int)(((signed long long)n*s)&gt;&gt;32);</w:t>
        <w:br/>
        <w:t>}else{</w:t>
        <w:br/>
        <w:t>/* (unsigned)s = (signed)s + (1&lt;&lt;32) */q=n+(int)(((signed long long)n*s)&gt;&gt;32);</w:t>
        <w:br/>
        <w:t>}q = q&gt;&gt;k;</w:t>
        <w:br/>
        <w:t>/* if n&lt;0 then the formula requires us to add one */</w:t>
        <w:br/>
        <w:t>q += (unsigned)n&gt;&gt;31;</w:t>
        <w:br/>
        <w:t>/* if d was negative we must correct the sign */</w:t>
        <w:br/>
        <w:t>if (d&lt;0)</w:t>
        <w:br/>
        <w:t>{</w:t>
        <w:br/>
        <w:t>q = -q;</w:t>
        <w:br/>
        <w:t>}</w:t>
      </w:r>
    </w:p>
    <w:p>
      <w:r>
        <w:t>5.12 Inline Functions and Inline Assembly 149</w:t>
        <w:br/>
        <w:t>return q;</w:t>
        <w:br/>
        <w:t>} ■</w:t>
        <w:br/>
        <w:t>Section 7.3 shows how to implement divides efﬁciently in assembler.</w:t>
        <w:br/>
        <w:t>Summary Division</w:t>
        <w:br/>
        <w:t>■Avoid divisions as much as possible. Do not use them for circular buffer handling.</w:t>
        <w:br/>
        <w:t>■If you can’t avoid a division, then try to take advantage of the fact that divide routines</w:t>
        <w:br/>
        <w:t>often generate the quotient n/d and modulus n%d together.</w:t>
        <w:br/>
        <w:t>■To repeatedly divide by the same denominator d, calculate s=(2k−1)/d in advance.</w:t>
        <w:br/>
        <w:t>You can replace the divide of a k-bit unsigned integer by dwith a 2k-bit multiply by s.</w:t>
        <w:br/>
        <w:t>■To divide unsigned n&lt;2Nby an unsigned constant d, you can ﬁnd a 32-bit unsigned s</w:t>
        <w:br/>
        <w:t>and shift ksuch that n/d is either (ns )/greatermuch(N+k)o r( ns+s)/greatermuch(N+k). The choice</w:t>
        <w:br/>
        <w:t>depends only on d. There is a similar result for signed divisions.</w:t>
        <w:br/>
        <w:t>5.11 Floating Point</w:t>
        <w:br/>
        <w:t>The majority of ARM processor implementations do not provide hardware ﬂoating-point</w:t>
        <w:br/>
        <w:t>support, which saves on power and area when using ARM in a price-sensitive, embedded</w:t>
        <w:br/>
        <w:t>application. With the exceptions of the Floating Point Accelerator (FPA) used on the</w:t>
        <w:br/>
        <w:t>ARM7500FE and the Vector Floating Point accelerator (VFP) hardware, the C compilermust provide support for ﬂoating point in software.</w:t>
        <w:br/>
        <w:t>In practice, this means that the C compiler converts every ﬂoating-point operation</w:t>
        <w:br/>
        <w:t>into a subroutine call. The C library contains subroutines to simulate ﬂoating-pointbehavior using integer arithmetic. This code is written in highly optimized assembly.</w:t>
        <w:br/>
        <w:t>Even so, ﬂoating-point algorithms will execute far more slowly than corresponding integer</w:t>
        <w:br/>
        <w:t>algorithms.</w:t>
        <w:br/>
        <w:t>If you need fast execution and fractional values, you should use ﬁxed-point orblock-</w:t>
        <w:br/>
        <w:t>ﬂoating algorithms. Fractional values are most often used when processing digital signals</w:t>
        <w:br/>
        <w:t>such as audio and video. This is a large and important area of programming, so we havededicated a whole chapter, Chapter 8, to the area of digital signal processing on the ARM.</w:t>
        <w:br/>
        <w:t>For best performance you need to code the algorithms in assembly (see the examples of</w:t>
        <w:br/>
        <w:t>Chapter 8).</w:t>
        <w:br/>
        <w:t>5.12 Inline Functions and Inline Assembly</w:t>
        <w:br/>
        <w:t>Section 5.5 looked at how to call functions efﬁciently. You can remove the function calloverhead completely by inlining functions. Additionally many compilers allow you to</w:t>
      </w:r>
    </w:p>
    <w:p>
      <w:r>
        <w:t>150 Chapter 5 Efﬁcient C Programming</w:t>
        <w:br/>
        <w:t>include inline assembly in your C source code. Using inline functions that contain assembly</w:t>
        <w:br/>
        <w:t>you can get the compiler to support ARM instructions and optimizations that aren’t usuallyavailable. For the examples of this section we will use the inline assembler in armcc.</w:t>
        <w:br/>
        <w:t>Don’t confuse the inline assembler with the main assembler armasm orgas. The inline</w:t>
        <w:br/>
        <w:t>assembler is part of the C compiler. The C compiler still performs register allocation,</w:t>
        <w:br/>
        <w:t>function entry, and exit. The compiler also attempts to optimize the inline assembly you</w:t>
        <w:br/>
        <w:t>write, or deoptimize it for debug mode. Although the compiler output will be functionally</w:t>
        <w:br/>
        <w:t>equivalent to your inline assembly, it may not be identical.</w:t>
        <w:br/>
        <w:t>The main beneﬁt of inline functions and inline assembly is to make accessible in C</w:t>
        <w:br/>
        <w:t>operations that are not usually available as part of the C language. It is better to use inline</w:t>
        <w:br/>
        <w:t>functions rather than #define macros because the latter doesn’t check the types of the</w:t>
        <w:br/>
        <w:t>function arguments and return value.</w:t>
        <w:br/>
        <w:t>Let’s consider as an example the saturating multiply double accumulate primitive used</w:t>
        <w:br/>
        <w:t>by many speech processing algorithms. This operation calculates a+2xyfor 16-bit signed</w:t>
        <w:br/>
        <w:t>operands xand yand 32-bit accumulator a. Additionally, all operations saturate to the</w:t>
        <w:br/>
        <w:t>nearest possible value if they exceed a 32-bit range. We say xand yare Q15 ﬁxed-point</w:t>
        <w:br/>
        <w:t>integers because they represent the values x2</w:t>
        <w:br/>
        <w:t>−15and y2−15, respectively. Similarly, ais a</w:t>
        <w:br/>
        <w:t>Q31 ﬁxed-point integer because it represents the value a2−31.</w:t>
        <w:br/>
        <w:t>We can deﬁne this new operation using an inline function qmac:</w:t>
        <w:br/>
        <w:t>__inline int qmac(int a, int x, int y)</w:t>
        <w:br/>
        <w:t>{</w:t>
        <w:br/>
        <w:t>int i;</w:t>
        <w:br/>
        <w:t>i = x*y; /* this multiplication cannot saturate */</w:t>
        <w:br/>
        <w:t>if (i&gt;=0)</w:t>
        <w:br/>
        <w:t>{</w:t>
        <w:br/>
        <w:t>/* x*y is positive */</w:t>
        <w:br/>
        <w:t>i = 2*i;</w:t>
        <w:br/>
        <w:t>if (i&lt;0)</w:t>
        <w:br/>
        <w:t>{</w:t>
        <w:br/>
        <w:t>/* the doubling saturated */</w:t>
        <w:br/>
        <w:t>i = 0x7FFFFFFF;</w:t>
        <w:br/>
        <w:t>}i f( a+i&lt;a ){</w:t>
        <w:br/>
        <w:t>/* the addition saturated */return 0x7FFFFFFF;</w:t>
        <w:br/>
        <w:t>}returna+i ;</w:t>
        <w:br/>
        <w:t>}</w:t>
        <w:br/>
        <w:t>/* x*y is negative so the doubling can’t saturate */</w:t>
      </w:r>
    </w:p>
    <w:p>
      <w:r>
        <w:t>5.12 Inline Functions and Inline Assembly 151</w:t>
        <w:br/>
        <w:t>if (a + 2*i &gt; a)</w:t>
        <w:br/>
        <w:t>{</w:t>
        <w:br/>
        <w:t>/* the accumulate saturated */</w:t>
        <w:br/>
        <w:t>return - 0x80000000;</w:t>
        <w:br/>
        <w:t>}</w:t>
        <w:br/>
        <w:t>return a + 2*i;</w:t>
        <w:br/>
        <w:t>}</w:t>
        <w:br/>
        <w:t>We can now use this new operation to calculate a saturating correlation. In other words,</w:t>
        <w:br/>
        <w:t>we calculate a=2x0y0+···2x N−1yN−1with saturation.</w:t>
        <w:br/>
        <w:t>int sat_correlate(short *x, short *y, unsigned int N){</w:t>
        <w:br/>
        <w:t>int a=0;</w:t>
        <w:br/>
        <w:t>do</w:t>
        <w:br/>
        <w:t>{</w:t>
        <w:br/>
        <w:t>a = qmac(a, *(x++), *(y++));</w:t>
        <w:br/>
        <w:t>} while (--N);return a;</w:t>
        <w:br/>
        <w:t>}</w:t>
        <w:br/>
        <w:t>The compiler replaces each qmac function call with inline code. In other words it inserts the</w:t>
        <w:br/>
        <w:t>code forqmac instead of calling qmac. Our C implementation of qmac isn’t very efﬁcient,</w:t>
        <w:br/>
        <w:t>requiring several ifstatements. We can write it much more efﬁciently using assembly. The</w:t>
        <w:br/>
        <w:t>inline assembler in the C compiler allows us to use assembly in our inline C function.</w:t>
        <w:br/>
        <w:t>Example</w:t>
        <w:br/>
        <w:t>5.16This example shows an efﬁcient implementation of qmac using inline assembly. The example</w:t>
        <w:br/>
        <w:t>supports both armcc and gccinline assembly formats, which are quite different. In the gcc</w:t>
        <w:br/>
        <w:t>format the "cc" informs the compiler that the instruction reads or writes the condition</w:t>
        <w:br/>
        <w:t>code ﬂags. See the armcc orgccmanuals for further information.</w:t>
        <w:br/>
        <w:t>__inline int qmac(int a, int x, int y){</w:t>
        <w:br/>
        <w:t>int i;</w:t>
        <w:br/>
        <w:t>const int mask = 0x80000000;</w:t>
        <w:br/>
        <w:t>i = x*y;</w:t>
        <w:br/>
        <w:t>#ifdef __ARMCC_VERSION /* check for the armcc compiler */</w:t>
        <w:br/>
        <w:t>__asm</w:t>
        <w:br/>
        <w:t>{</w:t>
        <w:br/>
        <w:t>ADDS i, i, i /* double */</w:t>
        <w:br/>
        <w:t>EORVS i, mask, i, ASR 31 /* saturate the double */</w:t>
      </w:r>
    </w:p>
    <w:p>
      <w:r>
        <w:t>152 Chapter 5 Efﬁcient C Programming</w:t>
        <w:br/>
        <w:t>ADDS a, a, i /* accumulate */</w:t>
        <w:br/>
        <w:t>EORVS a, mask, a, ASR 31 /* saturate the accumulate */</w:t>
        <w:br/>
        <w:t>}</w:t>
        <w:br/>
        <w:t>#endif</w:t>
        <w:br/>
        <w:t>#ifdef __GNUC__ /* check for the gcc compiler */</w:t>
        <w:br/>
        <w:t>asm("ADDS%0,%1,%2 ":"=r" (i):"r" (i) ,"r" (i):"cc");</w:t>
        <w:br/>
        <w:t>asm("EORVS%0,%1,%2,ASR#31":"=r" (i):"r" (mask),"r" (i):"cc");</w:t>
        <w:br/>
        <w:t>asm("ADDS%0,%1,%2 ":"=r" (a):"r" (a) ,"r" (i):"cc");</w:t>
        <w:br/>
        <w:t>asm("EORVS%0,%1,%2,ASR#31":"=r" (a):"r" (mask),"r" (a):"cc");</w:t>
        <w:br/>
        <w:t>#endif</w:t>
        <w:br/>
        <w:t>return a;</w:t>
        <w:br/>
        <w:t>}</w:t>
        <w:br/>
        <w:t>This inlined code reduces the main loop of sat_correlate from 19 instructions to</w:t>
        <w:br/>
        <w:t>9 instructions. ■</w:t>
        <w:br/>
        <w:t>Example</w:t>
        <w:br/>
        <w:t>5.17Now suppose that we are using an ARM9E processor with the ARMv5E extensions. We can</w:t>
        <w:br/>
        <w:t>rewriteqmac again so that the compiler uses the new ARMv5E instructions:</w:t>
        <w:br/>
        <w:t>__inline int qmac(int a, int x, int y)</w:t>
        <w:br/>
        <w:t>{</w:t>
        <w:br/>
        <w:t>int i;</w:t>
        <w:br/>
        <w:t>__asm</w:t>
        <w:br/>
        <w:t>{</w:t>
        <w:br/>
        <w:t>SMULBB i, x, y /* multiply */QDADD a, a, i /* double + saturate + accumulate + saturate */</w:t>
        <w:br/>
        <w:t>}</w:t>
        <w:br/>
        <w:t>return a;</w:t>
        <w:br/>
        <w:t>}</w:t>
        <w:br/>
        <w:t>This time the main loop compiles to just six instructions:</w:t>
        <w:br/>
        <w:t>sat_correlate_v3</w:t>
        <w:br/>
        <w:t>STR r14,[r13,#-4]! ; stack lr</w:t>
        <w:br/>
        <w:t>MOV r12,#0 ;a=0</w:t>
        <w:br/>
        <w:t>sat_v3_loop</w:t>
        <w:br/>
        <w:t>LDRSH r3,[r0],#2 ; r3 = *(x++)LDRSH r14,[r1],#2 ; r14 = *(y++)SUBS r2,r2,#1 ; N-- and set flags</w:t>
      </w:r>
    </w:p>
    <w:p>
      <w:r>
        <w:t>5.13 Portability Issues 153</w:t>
        <w:br/>
        <w:t>SMULBB r3,r3,r14 ; r3 = r3 * r14</w:t>
        <w:br/>
        <w:t>QDADD r12,r12,r3 ; a = sat(a+sat(2*r3))</w:t>
        <w:br/>
        <w:t>BNE sat_v3_loop ; if (N!=0) goto loop</w:t>
        <w:br/>
        <w:t>MOV r0,r12 ; r0 = a</w:t>
        <w:br/>
        <w:t>LDR pc,[r13],#4 ; return r0 ■</w:t>
        <w:br/>
        <w:t>Other instructions that are not usually available from C include coprocessor</w:t>
        <w:br/>
        <w:t>instructions. Example 5.18 shows how to access these.</w:t>
        <w:br/>
        <w:t>Example</w:t>
        <w:br/>
        <w:t>5.18This example writes to coprocessor 15 to ﬂush the instruction cache. You can use similar</w:t>
        <w:br/>
        <w:t>code to access other coprocessor numbers.</w:t>
        <w:br/>
        <w:t>void flush_Icache(void)</w:t>
        <w:br/>
        <w:t>{</w:t>
        <w:br/>
        <w:t>#ifdef __ARMCC_VERSION /* armcc */</w:t>
        <w:br/>
        <w:t>__asm {MCR p15, 0, 0, c7, c5, 0}</w:t>
        <w:br/>
        <w:t>#endif</w:t>
        <w:br/>
        <w:t>#ifdef __GNUC__ /* gcc */</w:t>
        <w:br/>
        <w:t>asm ( "MCR p15, 0, r0, c7, c5, 0" );</w:t>
        <w:br/>
        <w:t>#endif</w:t>
        <w:br/>
        <w:t>} ■</w:t>
        <w:br/>
        <w:t>Summary Inline Functions and Assembly</w:t>
        <w:br/>
        <w:t>■Use inline functions to declare new operations or primitives not supported by the</w:t>
        <w:br/>
        <w:t>C compiler.</w:t>
        <w:br/>
        <w:t>■Use inline assembly to access ARM instructions not supported by the C compiler.</w:t>
        <w:br/>
        <w:t>Examples are coprocessor instructions or ARMv5E extensions.</w:t>
        <w:br/>
        <w:t>5.13 Portability Issues</w:t>
        <w:br/>
        <w:t>Here is a summary of the issues you may encounter when porting C code to the ARM.</w:t>
        <w:br/>
        <w:t>■Thechar type. On the ARM, char is unsigned rather than signed as for many other</w:t>
        <w:br/>
        <w:t>processors. A common problem concerns loops that use a char loop counter iand</w:t>
        <w:br/>
        <w:t>the continuation condition i≥0, they become inﬁnite loops. In this situation, armcc</w:t>
      </w:r>
    </w:p>
    <w:p>
      <w:r>
        <w:t>154 Chapter 5 Efﬁcient C Programming</w:t>
        <w:br/>
        <w:t>produces a warning of unsigned comparison with zero. You should either use a compiler</w:t>
        <w:br/>
        <w:t>option to make char signed or change loop counters to type int.</w:t>
        <w:br/>
        <w:t>■Theint type. Some older architectures use a 16-bit int, which may cause problems</w:t>
        <w:br/>
        <w:t>when moving to ARM’s 32-bit int type although this is rare nowadays. Note that</w:t>
        <w:br/>
        <w:t>expressions are promoted to an inttype before evaluation. Therefore if i = -0x1000,</w:t>
        <w:br/>
        <w:t>the expression i == 0xF000 is true on a 16-bit machine but false on a 32- bit machine.</w:t>
        <w:br/>
        <w:t>■Unaligned data pointers . Some processors support the loading of short andint typed</w:t>
        <w:br/>
        <w:t>values from unaligned addresses. A C program may manipulate pointers directly so</w:t>
        <w:br/>
        <w:t>that they become unaligned, for example, by casting a char * to anint *. ARM</w:t>
        <w:br/>
        <w:t>architectures up to ARMv5TE do not support unaligned pointers. To detect them,</w:t>
        <w:br/>
        <w:t>run the program on an ARM with an alignment checking trap. For example, you can</w:t>
        <w:br/>
        <w:t>conﬁgure the ARM720T to data abort on an unaligned access.</w:t>
        <w:br/>
        <w:t>■Endian assumptions. C code may make assumptions about the endianness of a memory</w:t>
        <w:br/>
        <w:t>system, for example, by casting a char * to anint *. If you conﬁgure the ARM for</w:t>
        <w:br/>
        <w:t>the same endianness the code is expecting, then there is no issue. Otherwise, you must</w:t>
        <w:br/>
        <w:t>remove endian-dependent code sequences and replace them by endian-independentones. See Section 5.9 for more details.</w:t>
        <w:br/>
        <w:t>■Function prototyping. The armcc compiler passes arguments narrow, that is, reduced</w:t>
        <w:br/>
        <w:t>to the range of the argument type. If functions are not prototyped correctly, then the</w:t>
        <w:br/>
        <w:t>function may return the wrong answer. Other compilers that pass arguments wide may</w:t>
        <w:br/>
        <w:t>give the correct answer even if the function prototype is incorrect. Always use ANSIprototypes.</w:t>
        <w:br/>
        <w:t>■Use of bit-ﬁelds. The layout of bits within a bit-ﬁeld is implementation and endian</w:t>
        <w:br/>
        <w:t>dependent. If C code assumes that bits are laid out in a certain order, then the code is</w:t>
        <w:br/>
        <w:t>not portable.</w:t>
        <w:br/>
        <w:t>■Use of enumerations. Although enum is portable, different compilers allocate different</w:t>
        <w:br/>
        <w:t>numbers of bytes to an enum. The gcccompiler will always allocate four bytes to an enum</w:t>
        <w:br/>
        <w:t>type. The armcc compiler will only allocate one byte if the enum takes only eight-bit</w:t>
        <w:br/>
        <w:t>values. Therefore you can’t cross-link code and libraries between different compilers if</w:t>
        <w:br/>
        <w:t>you useenums in an API structure.</w:t>
        <w:br/>
        <w:t>■Inline assembly. Using inline assembly in C code reduces portability between</w:t>
        <w:br/>
        <w:t>architectures. You should separate any inline assembly into small inlined functions</w:t>
        <w:br/>
        <w:t>that can easily be replaced. It is also useful to supply reference, plain C implementations</w:t>
        <w:br/>
        <w:t>of these functions that can be used on other architectures, where this is possible.</w:t>
        <w:br/>
        <w:t>■Thevolatile keyword. Use the volatile keyword on the type deﬁnitions of ARM</w:t>
        <w:br/>
        <w:t>memory-mapped peripheral locations. This keyword prevents the compiler from opti-</w:t>
        <w:br/>
        <w:t>mizing away the memory access. It also ensures that the compiler generates a data access</w:t>
        <w:br/>
        <w:t>of the correct type. For example, if you deﬁne a memory location as a volatile short</w:t>
        <w:br/>
        <w:t>type, then the compiler will access it using 16-bit load and store instructions LDRSH</w:t>
        <w:br/>
        <w:t>andSTRH.</w:t>
      </w:r>
    </w:p>
    <w:p>
      <w:r>
        <w:t>5.14 Summary 155</w:t>
        <w:br/>
        <w:t>5.14 Summary</w:t>
        <w:br/>
        <w:t>By writing C routines in a certain style, you can help the C compiler to generate faster</w:t>
        <w:br/>
        <w:t>ARM code. Performance-critical applications often contain a few routines that dominate</w:t>
        <w:br/>
        <w:t>the performance proﬁle; concentrate on rewriting these routines using the guidelines of</w:t>
        <w:br/>
        <w:t>this chapter.</w:t>
        <w:br/>
        <w:t>Here are the key performance points we covered:</w:t>
        <w:br/>
        <w:t>■Use thesigned andunsigned int types for local variables, function arguments, and</w:t>
        <w:br/>
        <w:t>return values. This avoids casts and uses the ARM’s native 32-bit data processing</w:t>
        <w:br/>
        <w:t>instructions efﬁciently.</w:t>
        <w:br/>
        <w:t>■The most efﬁcient form of loop is a do-while loop that counts down to zero.</w:t>
        <w:br/>
        <w:t>■Unroll important loops to reduce the loop overhead.</w:t>
        <w:br/>
        <w:t>■Do not rely on the compiler to optimize away repeated memory accesses. Pointer</w:t>
        <w:br/>
        <w:t>aliasing often prevents this.</w:t>
        <w:br/>
        <w:t>■Try to limit functions to four arguments. Functions are faster to call if their arguments</w:t>
        <w:br/>
        <w:t>are held in registers.</w:t>
        <w:br/>
        <w:t>■Lay structures out in increasing order of element size, especially when compiling for</w:t>
        <w:br/>
        <w:t>Thumb.</w:t>
        <w:br/>
        <w:t>■Don’t use bit-ﬁelds. Use masks and logical operations instead.</w:t>
        <w:br/>
        <w:t>■Avoid divisions. Use multiplications by reciprocals instead.</w:t>
        <w:br/>
        <w:t>■Avoid unaligned data. Use the char * pointer type if the data could be unaligned.</w:t>
        <w:br/>
        <w:t>■Use the inline assembler in the C compiler to access instructions or optimizations that</w:t>
        <w:br/>
        <w:t>the C compiler does not support.</w:t>
      </w:r>
    </w:p>
    <w:p>
      <w:r>
        <w:t>6.1 Writing Assembly Code</w:t>
        <w:br/>
        <w:t>6.2 Profiling and Cycle Counting</w:t>
        <w:br/>
        <w:t>6.3 Instruction Scheduling</w:t>
        <w:br/>
        <w:t>6.3.1 Scheduling of Load Instructions</w:t>
        <w:br/>
        <w:t>6.4 Register Allocation</w:t>
        <w:br/>
        <w:t>6.4.1 Allocating Variables to Register Numbers</w:t>
        <w:br/>
        <w:t>6.4.2 Using More than 14 Local Variables6.4.3 Making the Most of Available Registers</w:t>
        <w:br/>
        <w:t>6.5 Conditional Execution</w:t>
        <w:br/>
        <w:t>6.6 Looping Constructs</w:t>
        <w:br/>
        <w:t>6.6.1 Decremented Counted Loops6.6.2 Unrolled Counted Loops6.6.3 Multiple Nested Loops</w:t>
        <w:br/>
        <w:t>6.6.4 Other Counted Loops</w:t>
        <w:br/>
        <w:t>6.7 Bit Manipulation</w:t>
        <w:br/>
        <w:t>6.7.1 Fixed-Width Bit-Field Packing and Unpacking</w:t>
        <w:br/>
        <w:t>6.7.2 Variable-Width Bitstream Packing6.7.3 Variable-Width Bitstream Unpacking</w:t>
        <w:br/>
        <w:t>6.8 Efﬁcient Switches</w:t>
        <w:br/>
        <w:t>6.8.1 Switches on the Range 0 ≤x&lt;N</w:t>
        <w:br/>
        <w:t>6.8.2 Switches on a General Value x</w:t>
        <w:br/>
        <w:t>6.9 Handling Unaligned Data</w:t>
        <w:br/>
        <w:t>6.10 Summary</w:t>
      </w:r>
    </w:p>
    <w:p>
      <w:r>
        <w:t>Chapter</w:t>
        <w:br/>
        <w:t>Writing andOptimizing ARMAssembly Code6</w:t>
        <w:br/>
        <w:t>Embedded software projects often contain a few key subroutines that dominate system</w:t>
        <w:br/>
        <w:t>performance. By optimizing these routines you can reduce the system power consumption</w:t>
        <w:br/>
        <w:t>and reduce the clock speed needed for real-time operation. Optimization can turn an</w:t>
        <w:br/>
        <w:t>infeasible system into a feasible one, or an uncompetitive system into a competitive one.</w:t>
        <w:br/>
        <w:t>If you write your C code carefully using the rules given in Chapter 5, you will have</w:t>
        <w:br/>
        <w:t>a relatively efﬁcient implementation. For maximum performance, you can optimize critical</w:t>
        <w:br/>
        <w:t>routines using hand-written assembly. Writing assembly by hand gives you direct control</w:t>
        <w:br/>
        <w:t>of three optimization tools that you cannot explicitly use by writing C source:</w:t>
        <w:br/>
        <w:t>■Instruction scheduling: Reordering the instructions in a code sequence to avoid processor</w:t>
        <w:br/>
        <w:t>stalls. Since ARM implementations are pipelined, the timing of an instruction can be</w:t>
        <w:br/>
        <w:t>affected by neighboring instructions. We will look at this in Section 6.3.</w:t>
        <w:br/>
        <w:t>■Register allocation: Deciding how variables should be allocated to ARM registers or stack</w:t>
        <w:br/>
        <w:t>locations for maximum performance. Our goal is to minimize the number of memoryaccesses. See Section 6.4.</w:t>
        <w:br/>
        <w:t>■Conditional execution: Accessing the full range of ARM condition codes and conditional</w:t>
        <w:br/>
        <w:t>instructions. See Section 6.5.</w:t>
        <w:br/>
        <w:t>It takes additional effort to optimize assembly routines so don’t bother to optimize</w:t>
        <w:br/>
        <w:t>noncritical ones. When you take the time to optimize a routine, it has the side beneﬁt of</w:t>
        <w:br/>
        <w:t>giving you a better understanding of the algorithm, its bottlenecks, and dataﬂow.</w:t>
        <w:br/>
        <w:t>157</w:t>
      </w:r>
    </w:p>
    <w:p>
      <w:r>
        <w:t>158 Chapter 6 Writing and Optimizing ARM Assembly Code</w:t>
        <w:br/>
        <w:t>Section 6.1 starts with an introduction to assembly programming on the ARM. It shows</w:t>
        <w:br/>
        <w:t>you how to replace a C function by an assembly function that you can then optimize for</w:t>
        <w:br/>
        <w:t>performance.</w:t>
        <w:br/>
        <w:t>We describe common optimization techniques, speciﬁc to writing ARM assembly.</w:t>
        <w:br/>
        <w:t>Thumb assembly is not covered speciﬁcally since ARM assembly will always give better</w:t>
        <w:br/>
        <w:t>performance when a 32-bit bus is available. Thumb is most useful for reducing the com-</w:t>
        <w:br/>
        <w:t>piled size of C code that is not critical to performance and for efﬁcient execution on a 16-bit</w:t>
        <w:br/>
        <w:t>data bus. Many of the principles covered here apply equally well to Thumb and ARM.</w:t>
        <w:br/>
        <w:t>The best optimization of a routine can vary according to the ARM core used in your</w:t>
        <w:br/>
        <w:t>target hardware, especially for signal processing (covered in detail in Chapter 8). However,</w:t>
        <w:br/>
        <w:t>you can often code a routine that is reasonably efﬁcient for all ARM implementations. To be</w:t>
        <w:br/>
        <w:t>consistent this chapter uses ARM9TDMI optimizations and cycle counts in the examples.</w:t>
        <w:br/>
        <w:t>However, the examples will run efﬁciently on all ARM cores from ARM7TDMI to ARM10E.</w:t>
        <w:br/>
        <w:t>6.1 Writing Assembly Code</w:t>
        <w:br/>
        <w:t>This section gives examples showing how to write basic assembly code. We assume you are</w:t>
        <w:br/>
        <w:t>familiar with the ARM instructions covered in Chapter 3; a complete instruction reference</w:t>
        <w:br/>
        <w:t>is available in Appendix A. We also assume that you are familiar with the ARM and Thumb</w:t>
        <w:br/>
        <w:t>procedure call standard covered in Section 5.4.</w:t>
        <w:br/>
        <w:t>As with the rest of the book, this chapter uses the ARM macro assembler armasm for</w:t>
        <w:br/>
        <w:t>examples (see Section A.4 in Appendix A for armasm syntax and reference). You can also</w:t>
        <w:br/>
        <w:t>use the GNU assembler gas(see Section A.5 for details of the GNU assembler syntax).</w:t>
        <w:br/>
        <w:t>Example</w:t>
        <w:br/>
        <w:t>6.1This example shows how to convert a C function to an assembly function—usually theﬁrst stage of assembly optimization. Consider the simple C program main.c following that</w:t>
        <w:br/>
        <w:t>prints the squares of the integers from 0 to 9:</w:t>
        <w:br/>
        <w:t>#include &lt;stdio.h&gt;</w:t>
        <w:br/>
        <w:t>int square(int i);</w:t>
        <w:br/>
        <w:t>int main(void)</w:t>
        <w:br/>
        <w:t>{</w:t>
        <w:br/>
        <w:t>int i;</w:t>
        <w:br/>
        <w:t>for (i=0; i&lt;10; i++)</w:t>
        <w:br/>
        <w:t>{</w:t>
        <w:br/>
        <w:t>printf("Square of %d is %d\n", i, square(i));</w:t>
        <w:br/>
        <w:t>}</w:t>
        <w:br/>
        <w:t>}</w:t>
        <w:br/>
        <w:t>int square(int i)</w:t>
      </w:r>
    </w:p>
    <w:p>
      <w:r>
        <w:t>6.1 Writing Assembly Code 159</w:t>
        <w:br/>
        <w:t>{</w:t>
        <w:br/>
        <w:t>return i*i;</w:t>
        <w:br/>
        <w:t>}</w:t>
        <w:br/>
        <w:t>Let’s see how to replace square by an assembly function that performs the same action.</w:t>
        <w:br/>
        <w:t>Remove the C deﬁnition of square, but not the declaration (the second line) to produce</w:t>
        <w:br/>
        <w:t>a new C ﬁle main1.c. Next add an armasm assembler ﬁle square.s with the following</w:t>
        <w:br/>
        <w:t>contents:</w:t>
        <w:br/>
        <w:t>AREA |.text|, CODE, READONLY</w:t>
        <w:br/>
        <w:t>EXPORT square</w:t>
        <w:br/>
        <w:t>; int square(int i)</w:t>
        <w:br/>
        <w:t>square</w:t>
        <w:br/>
        <w:t>MUL r1, r0, r0 ; r1 = r0 * r0</w:t>
        <w:br/>
        <w:t>MOV r0, r1 ; r0 = r1</w:t>
        <w:br/>
        <w:t>MOV pc, lr ; return r0</w:t>
        <w:br/>
        <w:t>END</w:t>
        <w:br/>
        <w:t>TheAREA directive names the area or code section that the code lives in. If you use</w:t>
        <w:br/>
        <w:t>nonalphanumeric characters in a symbol or area name, then enclose the name in vertical</w:t>
        <w:br/>
        <w:t>bars. Many nonalphanumeric characters have special meanings otherwise. In the previous</w:t>
        <w:br/>
        <w:t>code we deﬁne a read-only code area called .text.</w:t>
        <w:br/>
        <w:t>TheEXPORT directive makes the symbol square available for external linking. At line</w:t>
        <w:br/>
        <w:t>six we deﬁne the symbol square as a code label. Note that armasm treats nonindented text</w:t>
        <w:br/>
        <w:t>as a label deﬁnition.</w:t>
        <w:br/>
        <w:t>Whensquare is called, the parameter passing is deﬁned by the ATPCS (see Section 5.4).</w:t>
        <w:br/>
        <w:t>The input argument is passed in register r0, and the return value is returned in register r0.</w:t>
        <w:br/>
        <w:t>The multiply instruction has a restriction that the destination register must not be the sameas the ﬁrst argument register. Therefore we place the multiply result into r1and move this</w:t>
        <w:br/>
        <w:t>tor0.</w:t>
        <w:br/>
        <w:t>TheEND directive marks the end of the assembly ﬁle. Comments follow a semicolon.</w:t>
        <w:br/>
        <w:t>The following script illustrates how to build this example using command line tools.</w:t>
        <w:br/>
        <w:t>armcc -c main1.c</w:t>
        <w:br/>
        <w:t>armasm square.sarmlink -o main1.axf main1.o square.o</w:t>
        <w:br/>
        <w:t>■</w:t>
        <w:br/>
        <w:t>Example 6.1 only works if you are compiling your C as ARM code. If you compile your</w:t>
        <w:br/>
        <w:t>C as Thumb code, then the assembly routine must return using a BXinstruction.</w:t>
        <w:br/>
        <w:t>Example</w:t>
        <w:br/>
        <w:t>6.2When calling ARM code from C compiled as Thumb, the only change required to the</w:t>
        <w:br/>
        <w:t>assembly in Example 6.1 is to change the return instruction to a BX.BXwill return to ARM</w:t>
      </w:r>
    </w:p>
    <w:p>
      <w:r>
        <w:t>160 Chapter 6 Writing and Optimizing ARM Assembly Code</w:t>
        <w:br/>
        <w:t>or Thumb state according to bit 0 of lr. Therefore this routine can be called from ARM or</w:t>
        <w:br/>
        <w:t>Thumb. Use BX lr instead of MOV pc,lrwhenever your processor supports BX(ARMv4T</w:t>
        <w:br/>
        <w:t>and above). Create a new assembly ﬁle square2.s as follows:</w:t>
        <w:br/>
        <w:t>AREA |.text|, CODE, READONLY</w:t>
        <w:br/>
        <w:t>EXPORT square</w:t>
        <w:br/>
        <w:t>; int square(int i)</w:t>
        <w:br/>
        <w:t>square</w:t>
        <w:br/>
        <w:t>MUL r1, r0, r0 ; r1 = r0 * r0</w:t>
        <w:br/>
        <w:t>MOV r0, r1 ; r0 = r1BX lr ; return r0</w:t>
        <w:br/>
        <w:t>END</w:t>
        <w:br/>
        <w:t>With this example we build the C ﬁle using the Thumb C compiler tcc. We assemble</w:t>
        <w:br/>
        <w:t>the assembly ﬁle with the interworking ﬂag enabled so that the linker will allow the Thumb</w:t>
        <w:br/>
        <w:t>C code to call the ARM assembly code. You can use the following commands to build this</w:t>
        <w:br/>
        <w:t>example:</w:t>
        <w:br/>
        <w:t>tcc -c main1.c</w:t>
        <w:br/>
        <w:t>armasm -apcs /interwork square2.sarmlink -o main2.axf main1.o square2.o</w:t>
        <w:br/>
        <w:t>■</w:t>
        <w:br/>
        <w:t>Example</w:t>
        <w:br/>
        <w:t>6.3This example shows how to call a subroutine from an assembly routine. We will take</w:t>
        <w:br/>
        <w:t>Example 6.1 and convert the whole program (including main) into assembly. We will call</w:t>
        <w:br/>
        <w:t>the C library routine printf as a subroutine. Create a new assembly ﬁle main3.s with the</w:t>
        <w:br/>
        <w:t>following contents:</w:t>
        <w:br/>
        <w:t>AREA |.text|, CODE, READONLY</w:t>
        <w:br/>
        <w:t>EXPORT mainIMPORT |Lib$$Request$$armlib|, WEAK</w:t>
        <w:br/>
        <w:t>IMPORT __main ; C library entryIMPORT printf ; prints to stdout</w:t>
        <w:br/>
        <w:t>iR N 4</w:t>
        <w:br/>
        <w:t>; int main(void)</w:t>
        <w:br/>
        <w:t>main</w:t>
        <w:br/>
        <w:t>STMFD sp!, {i, lr}MOV i, #0</w:t>
      </w:r>
    </w:p>
    <w:p>
      <w:r>
        <w:t>6.1 Writing Assembly Code 161</w:t>
        <w:br/>
        <w:t>loop</w:t>
        <w:br/>
        <w:t>ADR r0, print_string</w:t>
        <w:br/>
        <w:t>MOV r1, iMUL r2, i, iBL printfADD i, i, #1</w:t>
        <w:br/>
        <w:t>CMP i, #10</w:t>
        <w:br/>
        <w:t>BLT loopLDMFD sp!, {i, pc}</w:t>
        <w:br/>
        <w:t>print_string</w:t>
        <w:br/>
        <w:t>DCB "Square of %d is %d\n", 0</w:t>
        <w:br/>
        <w:t>END</w:t>
        <w:br/>
        <w:t>We have used a new directive, IMPORT, to declare symbols that are deﬁned in other ﬁles.</w:t>
        <w:br/>
        <w:t>The imported symbol Lib$$Request$$armlib makes a request that the linker links with</w:t>
        <w:br/>
        <w:t>the standard ARM C library. The WEAK speciﬁer prevents the linker from giving an error</w:t>
        <w:br/>
        <w:t>if the symbol is not found at link time. If the symbol is not found, it will take the value</w:t>
        <w:br/>
        <w:t>zero. The second imported symbol ___main is the start of the C library initialization code.</w:t>
        <w:br/>
        <w:t>You only need to import these symbols if you are deﬁning your own main;amain deﬁned</w:t>
        <w:br/>
        <w:t>in C code will import these automatically for you. Importing printf allows us to call that</w:t>
        <w:br/>
        <w:t>C library function.</w:t>
        <w:br/>
        <w:t>TheRNdirective allows us to use names for registers. In this case we deﬁne ias</w:t>
        <w:br/>
        <w:t>an alternate name for register r4. Using register names makes the code more readable.</w:t>
        <w:br/>
        <w:t>It is also easier to change the allocation of variables to registers at a later date.</w:t>
        <w:br/>
        <w:t>Recall that ATPCS states that a function must preserve registers r4tor11and sp.W e</w:t>
        <w:br/>
        <w:t>corrupt i(r4), and calling printf will corrupt lr. Therefore we stack these two registers</w:t>
        <w:br/>
        <w:t>at the start of the function using an STMFD instruction. The LDMFD instruction pulls these</w:t>
        <w:br/>
        <w:t>registers from the stack and returns by writing the return address to pc.</w:t>
        <w:br/>
        <w:t>TheDCB directive deﬁnes byte data described as a string or a comma-separated list of</w:t>
        <w:br/>
        <w:t>bytes.</w:t>
        <w:br/>
        <w:t>To build this example you can use the following command line script:</w:t>
        <w:br/>
        <w:t>armasm main3.s</w:t>
        <w:br/>
        <w:t>armlink -o main3.axf main3.o ■</w:t>
        <w:br/>
        <w:t>Note that Example 6.3 also assumes that the code is called from ARM code. If the code</w:t>
        <w:br/>
        <w:t>can be called from Thumb code as in Example 6.2 then we must be capable of returning to</w:t>
        <w:br/>
        <w:t>Thumb code. For architectures before ARMv5 we must use a BXto return. Change the last</w:t>
        <w:br/>
        <w:t>instruction to the two instructions:</w:t>
        <w:br/>
        <w:t>LDMFD sp!, {i, lr}</w:t>
        <w:br/>
        <w:t>BX lr</w:t>
      </w:r>
    </w:p>
    <w:p>
      <w:r>
        <w:t>162 Chapter 6 Writing and Optimizing ARM Assembly Code</w:t>
        <w:br/>
        <w:t>Finally, let’s look at an example where we pass more than four parameters. Recall that</w:t>
        <w:br/>
        <w:t>ATPCS places the ﬁrst four arguments in registers r0tor3. Subsequent arguments are placed</w:t>
        <w:br/>
        <w:t>on the stack.</w:t>
        <w:br/>
        <w:t>Example</w:t>
        <w:br/>
        <w:t>6.4This example deﬁnes a function sumof that can sum any number of integers. The arguments</w:t>
        <w:br/>
        <w:t>are the number of integers to sum followed by a list of the integers. The sumof function is</w:t>
        <w:br/>
        <w:t>written in assembly and can accept any number of arguments. Put the C part of the example</w:t>
        <w:br/>
        <w:t>in a ﬁlemain4.c:</w:t>
        <w:br/>
        <w:t>#include &lt;stdio.h&gt;</w:t>
        <w:br/>
        <w:t>/* N is the number of values to sum in list ... */</w:t>
        <w:br/>
        <w:t>int sumof(int N, ...);</w:t>
        <w:br/>
        <w:t>int main(void)</w:t>
        <w:br/>
        <w:t>{</w:t>
        <w:br/>
        <w:t>printf("Empty sum=%d\n", sumof(0));</w:t>
        <w:br/>
        <w:t>printf("1=%d\n", sumof(1,1));</w:t>
        <w:br/>
        <w:t>printf("1+2=%d\n", sumof(2,1,2));</w:t>
        <w:br/>
        <w:t>printf("1+2+3=%d\n", sumof(3,1,2,3));</w:t>
        <w:br/>
        <w:t>printf("1+2+3+4=%d\n", sumof(4,1,2,3,4));</w:t>
        <w:br/>
        <w:t>printf("1+2+3+4+5=%d\n", sumof(5,1,2,3,4,5));</w:t>
        <w:br/>
        <w:t>printf("1+2+3+4+5+6=%d\n", sumof(6,1,2,3,4,5,6));</w:t>
        <w:br/>
        <w:t>}</w:t>
        <w:br/>
        <w:t>Next deﬁne the sumof function in an assembly ﬁle sumof.s:</w:t>
        <w:br/>
        <w:t>AREA |.text|, CODE, READONLY</w:t>
        <w:br/>
        <w:t>EXPORT sumof</w:t>
        <w:br/>
        <w:t>N RN 0 ; number of elements to sum</w:t>
        <w:br/>
        <w:t>sum RN 1 ; current sum</w:t>
        <w:br/>
        <w:t>; int sumof(int N, ...)</w:t>
        <w:br/>
        <w:t>sumof</w:t>
        <w:br/>
        <w:t>SUBS N, N, #1 ; do we have one elementMOVLT sum, #0 ; no elements to sum!SUBS N, N, #1 ; do we have two elements</w:t>
        <w:br/>
        <w:t>ADDGE sum, sum, r2</w:t>
        <w:br/>
        <w:t>SUBS N, N, #1 ; do we have three elementsADDGE sum, sum, r3</w:t>
        <w:br/>
        <w:t>MOV r2, sp ; top of stack</w:t>
        <w:br/>
        <w:t>loop</w:t>
        <w:br/>
        <w:t>SUBS N, N, #1 ; do we have another element</w:t>
        <w:br/>
        <w:t>LDMGEFD r2!, {r3} ; load from the stack</w:t>
      </w:r>
    </w:p>
    <w:p>
      <w:r>
        <w:t>6.3 Instruction Scheduling 163</w:t>
        <w:br/>
        <w:t>ADDGE sum, sum, r3</w:t>
        <w:br/>
        <w:t>BGE loop</w:t>
        <w:br/>
        <w:t>MOV r0, sum</w:t>
        <w:br/>
        <w:t>MOV pc, lr ; return r0</w:t>
        <w:br/>
        <w:t>END</w:t>
        <w:br/>
        <w:t>The code keeps count of the number of remaining values to sum, N. The ﬁrst three</w:t>
        <w:br/>
        <w:t>values are in registers r1,r2,r3. The remaining values are on the stack. You can build this</w:t>
        <w:br/>
        <w:t>example using the commands</w:t>
        <w:br/>
        <w:t>armcc -c main4.c</w:t>
        <w:br/>
        <w:t>armasm sumof.sarmlink -o main4.axf main4.o sumof.o</w:t>
        <w:br/>
        <w:t>■</w:t>
        <w:br/>
        <w:t>6.2 Profiling and Cycle Counting</w:t>
        <w:br/>
        <w:t>The ﬁrst stage of any optimization process is to identify the critical routines and measure</w:t>
        <w:br/>
        <w:t>their current performance. A proﬁler is a tool that measures the proportion of time or</w:t>
        <w:br/>
        <w:t>processing cycles spent in each subroutine. You use a proﬁler to identify the most critical</w:t>
        <w:br/>
        <w:t>routines. A cycle counter measures the number of cycles taken by a speciﬁc routine. You can</w:t>
        <w:br/>
        <w:t>measure your success by using a cycle counter to benchmark a given subroutine before andafter an optimization.</w:t>
        <w:br/>
        <w:t>The ARM simulator used by the ADS1.1 debugger is called the ARMulator and pro-</w:t>
        <w:br/>
        <w:t>vides proﬁling and cycle counting features. The ARMulator proﬁler works by sampling theprogram counter pcat regular intervals. The proﬁler identiﬁes the function the pcpoints to</w:t>
        <w:br/>
        <w:t>and updates a hit counter for each function it encounters. Another approach is to use thetrace output of a simulator as a source for analysis.</w:t>
        <w:br/>
        <w:t>Be sure that you know how the proﬁler you are using works and the limits of its accuracy.</w:t>
        <w:br/>
        <w:t>Apc-sampled proﬁler can produce meaningless results if it records too few samples. You can</w:t>
        <w:br/>
        <w:t>even implement your own pc-sampled proﬁler in a hardware system using timer interrupts</w:t>
        <w:br/>
        <w:t>to collect the pcdata points. Note that the timing interrupts will slow down the system you</w:t>
        <w:br/>
        <w:t>are trying to measure!</w:t>
        <w:br/>
        <w:t>ARM implementations do not normally contain cycle-counting hardware, so to easily</w:t>
        <w:br/>
        <w:t>measure cycle counts you should use an ARM debugger with ARM simulator. You canconﬁgure the ARMulator to simulate a range of different ARM cores and obtain cycle</w:t>
        <w:br/>
        <w:t>count benchmarks for a number of platforms.</w:t>
        <w:br/>
        <w:t>6.3 Instruction Scheduling</w:t>
        <w:br/>
        <w:t>The time taken to execute instructions depends on the implementation pipeline. For this</w:t>
        <w:br/>
        <w:t>chapter, we assume ARM9TDMI pipeline timings. You can ﬁnd these in Section D.3 of</w:t>
      </w:r>
    </w:p>
    <w:p>
      <w:r>
        <w:t>164 Chapter 6 Writing and Optimizing ARM Assembly Code</w:t>
        <w:br/>
        <w:t>Appendix D. The following rules summarize the cycle timings for common instruction</w:t>
        <w:br/>
        <w:t>classes on the ARM9TDMI.</w:t>
        <w:br/>
        <w:t>Instructions that are conditional on the value of the ARM condition codes in the cpsr</w:t>
        <w:br/>
        <w:t>take one cycle if the condition is not met. If the condition is met, then the following rulesapply:</w:t>
        <w:br/>
        <w:t>■ALU operations such as addition, subtraction, and logical operations take one cycle.</w:t>
        <w:br/>
        <w:t>This includes a shift by an immediate value. If you use a register-speciﬁed shift, then</w:t>
        <w:br/>
        <w:t>add one cycle. If the instruction writes to the pc, then add two cycles.</w:t>
        <w:br/>
        <w:t>■Load instructions that load N32-bit words of memory such as LDRandLDMtake Ncycles</w:t>
        <w:br/>
        <w:t>to issue, but the result of the last word loaded is not available on the following cycle.</w:t>
        <w:br/>
        <w:t>The updated load address is available on the next cycle. This assumes zero-wait-state</w:t>
        <w:br/>
        <w:t>memory for an uncached system, or a cache hit for a cached system. An LDMof a single</w:t>
        <w:br/>
        <w:t>value is exceptional, taking two cycles. If the instruction loads pc, then add two cycles.</w:t>
        <w:br/>
        <w:t>■Load instructions that load 16-bit or 8-bit data such as LDRB,LDRSB,LDRH,and LDRSH</w:t>
        <w:br/>
        <w:t>take one cycle to issue. The load result is not available on the following two cycles.</w:t>
        <w:br/>
        <w:t>The updated load address is available on the next cycle. This assumes zero-wait-state</w:t>
        <w:br/>
        <w:t>memory for an uncached system, or a cache hit for a cached system.</w:t>
        <w:br/>
        <w:t>■Branch instructions take three cycles.</w:t>
        <w:br/>
        <w:t>■Store instructions that store Nvalues take Ncycles. This assumes zero-wait-state</w:t>
        <w:br/>
        <w:t>memory for an uncached system, or a cache hit or a write buffer with Nfree entries for</w:t>
        <w:br/>
        <w:t>a cached system. An STM of a single value is exceptional, taking two cycles.</w:t>
        <w:br/>
        <w:t>■Multiply instructions take a varying number of cycles depending on the value of the</w:t>
        <w:br/>
        <w:t>second operand in the product (see Table D.6 in Section D.3).</w:t>
        <w:br/>
        <w:t>To understand how to schedule code efﬁciently on the ARM, we need to understand</w:t>
        <w:br/>
        <w:t>the ARM pipeline and dependencies. The ARM9TDMI processor performs ﬁve operations</w:t>
        <w:br/>
        <w:t>in parallel:</w:t>
        <w:br/>
        <w:t>■Fetch: Fetch from memory the instruction at address pc. The instruction is loaded into</w:t>
        <w:br/>
        <w:t>the core and then processes down the core pipeline.</w:t>
        <w:br/>
        <w:t>■Decode: Decode the instruction that was fetched in the previous cycle. The processor</w:t>
        <w:br/>
        <w:t>also reads the input operands from the register bank if they are not available via one ofthe forwarding paths.</w:t>
        <w:br/>
        <w:t>■ALU: Executes the instruction that was decoded in the previous cycle. Note this instruc-</w:t>
        <w:br/>
        <w:t>tion was originally fetched from address pc−8 (ARM state) or pc−4 (Thumb state).</w:t>
        <w:br/>
        <w:t>Normally this involves calculating the answer for a data processing operation, or the</w:t>
        <w:br/>
        <w:t>address for a load, store, or branch operation. Some instructions may spend several</w:t>
        <w:br/>
        <w:t>cycles in this stage. For example, multiply and register-controlled shift operations take</w:t>
        <w:br/>
        <w:t>several ALU cycles.</w:t>
      </w:r>
    </w:p>
    <w:p>
      <w:r>
        <w:t>6.3 Instruction Scheduling 165</w:t>
        <w:br/>
        <w:t>FetchDecode ALU LS1 LS2Instruction address</w:t>
        <w:br/>
        <w:t>Actionpc pc_4 pc_8 pc_12 pc_16</w:t>
        <w:br/>
        <w:t>Figure 6.1 ARM9TDMI pipeline executing in ARM state.</w:t>
        <w:br/>
        <w:t>■LS1: Load or store the data speciﬁed by a load or store instruction. If the instruction is</w:t>
        <w:br/>
        <w:t>not a load or store, then this stage has no effect.</w:t>
        <w:br/>
        <w:t>■LS2: Extract and zero- or sign-extend the data loaded by a byte or halfword load</w:t>
        <w:br/>
        <w:t>instruction. If the instruction is not a load of an 8-bit byte or 16-bit halfword item,</w:t>
        <w:br/>
        <w:t>then this stage has no effect.</w:t>
        <w:br/>
        <w:t>Figure 6.1 shows a simpliﬁed functional view of the ﬁve-stage ARM9TDMI pipeline.</w:t>
        <w:br/>
        <w:t>Note that multiply and register shift operations are not shown in the ﬁgure.</w:t>
        <w:br/>
        <w:t>After an instruction has completed the ﬁve stages of the pipeline, the core writes the</w:t>
        <w:br/>
        <w:t>result to the register ﬁle. Note that pcpoints to the address of the instruction being fetched.</w:t>
        <w:br/>
        <w:t>The ALU is executing the instruction that was originally fetched from address pc−8i n</w:t>
        <w:br/>
        <w:t>parallel with fetching the instruction at address pc.</w:t>
        <w:br/>
        <w:t>How does the pipeline affect the timing of instructions? Consider the following</w:t>
        <w:br/>
        <w:t>examples. These examples show how the cycle timings change because an earlier instruc-</w:t>
        <w:br/>
        <w:t>tion must complete a stage before the current instruction can progress down the pipeline.</w:t>
        <w:br/>
        <w:t>To work out how many cycles a block of code will take, use the tables in Appendix D that</w:t>
        <w:br/>
        <w:t>summarize the cycle timings and interlock cycles for a range of ARM cores.</w:t>
        <w:br/>
        <w:t>If an instruction requires the result of a previous instruction that is not available, then</w:t>
        <w:br/>
        <w:t>the processor stalls. This is called a pipeline hazard or pipeline interlock.</w:t>
        <w:br/>
        <w:t>Example</w:t>
        <w:br/>
        <w:t>6.5This example shows the case where there is no interlock.</w:t>
        <w:br/>
        <w:t>ADD r0, r0, r1</w:t>
        <w:br/>
        <w:t>ADD r0, r0, r2</w:t>
        <w:br/>
        <w:t>This instruction pair takes two cycles. The ALU calculates r0+r1in one cycle. Therefore</w:t>
        <w:br/>
        <w:t>this result is available for the ALU to calculate r0+r2in the second cycle. ■</w:t>
        <w:br/>
        <w:t>Example</w:t>
        <w:br/>
        <w:t>6.6This example shows a one-cycle interlock caused by load use.</w:t>
        <w:br/>
        <w:t>LDR r1, [r2, #4]</w:t>
        <w:br/>
        <w:t>ADD r0, r0, r1</w:t>
        <w:br/>
        <w:t>This instruction pair takes three cycles. The ALU calculates the address r2+ 4 in the ﬁrst</w:t>
        <w:br/>
        <w:t>cycle while decoding the ADD instruction in parallel. However, the ADD cannot proceed on</w:t>
      </w:r>
    </w:p>
    <w:p>
      <w:r>
        <w:t>166 Chapter 6 Writing and Optimizing ARM Assembly Code</w:t>
        <w:br/>
        <w:t>Fetch</w:t>
        <w:br/>
        <w:t>...DecodeADD</w:t>
        <w:br/>
        <w:t>...</w:t>
        <w:br/>
        <w:t>...ALULDR</w:t>
        <w:br/>
        <w:t>ADD</w:t>
        <w:br/>
        <w:t>ADDLS1</w:t>
        <w:br/>
        <w:t>...</w:t>
        <w:br/>
        <w:t>LDR</w:t>
        <w:br/>
        <w:t>—LS2</w:t>
        <w:br/>
        <w:t>...</w:t>
        <w:br/>
        <w:t>LDRPipelineCycle 1Cycle 2</w:t>
        <w:br/>
        <w:t>Cycle 3</w:t>
        <w:br/>
        <w:t>Figure 6.2 One-cycle interlock caused by load use.</w:t>
        <w:br/>
        <w:t>the second cycle because the load instruction has not yet loaded the value of r1. Therefore the</w:t>
        <w:br/>
        <w:t>pipeline stalls for one cycle while the load instruction completes the LS1 stage. Now that r1</w:t>
        <w:br/>
        <w:t>is ready, the processor executes the ADD in the ALU on the third cycle.</w:t>
        <w:br/>
        <w:t>Figure 6.2 illustrates how this interlock affects the pipeline. The processor stalls the</w:t>
        <w:br/>
        <w:t>ADD instruction for one cycle in the ALU stage of the pipeline while the load instruction</w:t>
        <w:br/>
        <w:t>completes the LS1 stage. We’ve denoted this stall by an italic ADD. Since the LDRinstruction</w:t>
        <w:br/>
        <w:t>proceeds down the pipeline, but the ADDinstruction is stalled, a gap opens up between them.</w:t>
        <w:br/>
        <w:t>This gap is sometimes called a pipeline bubble. We’ve marked the bubble with a dash. ■</w:t>
        <w:br/>
        <w:t>Example</w:t>
        <w:br/>
        <w:t>6.7This example shows a one-cycle interlock caused by delayed load use.</w:t>
        <w:br/>
        <w:t>LDRB r1, [r2, #1]</w:t>
        <w:br/>
        <w:t>ADD r0, r0, r2</w:t>
        <w:br/>
        <w:t>EOR r0, r0, r1</w:t>
        <w:br/>
        <w:t>This instruction triplet takes four cycles. Although the ADDproceeds on the cycle following</w:t>
        <w:br/>
        <w:t>the load byte, the EOR instruction cannot start on the third cycle. The r1value is not ready</w:t>
        <w:br/>
        <w:t>until the load instruction completes the LS2 stage of the pipeline. The processor stalls the</w:t>
        <w:br/>
        <w:t>EOR instruction for one cycle.</w:t>
        <w:br/>
        <w:t>Note that the ADD instruction does not affect the timing at all. The sequence takes four</w:t>
        <w:br/>
        <w:t>cycles whether it is there or not! Figure 6.3 shows how this sequence progresses through the</w:t>
        <w:br/>
        <w:t>processor pipeline. The ADDdoesn’t cause any stalls since the ADDdoes not use r1, the result</w:t>
        <w:br/>
        <w:t>of the load. ■</w:t>
        <w:br/>
        <w:t>Fetch</w:t>
        <w:br/>
        <w:t>EOR</w:t>
        <w:br/>
        <w:t>...Decode</w:t>
        <w:br/>
        <w:t>ADD</w:t>
        <w:br/>
        <w:t>EOR</w:t>
        <w:br/>
        <w:t>......ALULDRBADD</w:t>
        <w:br/>
        <w:t>EOR</w:t>
        <w:br/>
        <w:t>EORLS1...</w:t>
        <w:br/>
        <w:t>LDRB</w:t>
        <w:br/>
        <w:t>ADD</w:t>
        <w:br/>
        <w:t>—LS2</w:t>
        <w:br/>
        <w:t>...</w:t>
        <w:br/>
        <w:t>LDRBADDPipeline</w:t>
        <w:br/>
        <w:t>Cycle 1</w:t>
        <w:br/>
        <w:t>Cycle 2Cycle 3</w:t>
        <w:br/>
        <w:t>Cycle 4</w:t>
        <w:br/>
        <w:t>Figure 6.3 One-cycle interlock caused by delayed load use.</w:t>
      </w:r>
    </w:p>
    <w:p>
      <w:r>
        <w:t>6.3 Instruction Scheduling 167</w:t>
        <w:br/>
        <w:t>Fetch</w:t>
        <w:br/>
        <w:t>AND</w:t>
        <w:br/>
        <w:t>EOR</w:t>
        <w:br/>
        <w:t>SUB...DecodeB</w:t>
        <w:br/>
        <w:t>AND</w:t>
        <w:br/>
        <w:t>—</w:t>
        <w:br/>
        <w:t>SUB</w:t>
        <w:br/>
        <w:t>...ALUMOVB</w:t>
        <w:br/>
        <w:t>——</w:t>
        <w:br/>
        <w:t>SUBLS1...</w:t>
        <w:br/>
        <w:t>MOV</w:t>
        <w:br/>
        <w:t>B</w:t>
        <w:br/>
        <w:t>——LS2</w:t>
        <w:br/>
        <w:t>...</w:t>
        <w:br/>
        <w:t>MOVB</w:t>
        <w:br/>
        <w:t>—PipelineCycle 1Cycle 2</w:t>
        <w:br/>
        <w:t>Cycle 3</w:t>
        <w:br/>
        <w:t>Cycle 4Cycle 5</w:t>
        <w:br/>
        <w:t>Figure 6.4 Pipeline ﬂush caused by a branch.</w:t>
        <w:br/>
        <w:t>Example</w:t>
        <w:br/>
        <w:t>6.8This example shows why a branch instruction takes three cycles. The processor must ﬂush</w:t>
        <w:br/>
        <w:t>the pipeline when jumping to a new address.</w:t>
        <w:br/>
        <w:t>MOV r1, #1</w:t>
        <w:br/>
        <w:t>B case1AND r0, r0, r1</w:t>
        <w:br/>
        <w:t>EOR r2, r2, r3</w:t>
        <w:br/>
        <w:t>...</w:t>
        <w:br/>
        <w:t>case1</w:t>
        <w:br/>
        <w:t>SUB r0, r0, r1</w:t>
        <w:br/>
        <w:t>The three executed instructions take a total of ﬁve cycles. The MOV instruction executes on</w:t>
        <w:br/>
        <w:t>the ﬁrst cycle. On the second cycle, the branch instruction calculates the destination address.</w:t>
        <w:br/>
        <w:t>This causes the core to ﬂush the pipeline and reﬁll it using this new pcvalue. The reﬁll takes</w:t>
        <w:br/>
        <w:t>two cycles. Finally, the SUBinstruction executes normally. Figure 6.4 illustrates the pipeline</w:t>
        <w:br/>
        <w:t>state on each cycle. The pipeline drops the two instructions following the branch when thebranch takes place. ■</w:t>
        <w:br/>
        <w:t>6.3.1 Scheduling of load instructions</w:t>
        <w:br/>
        <w:t>Load instructions occur frequently in compiled code, accounting for approximately one-</w:t>
        <w:br/>
        <w:t>third of all instructions. Careful scheduling of load instructions so that pipeline stalls don’t</w:t>
        <w:br/>
        <w:t>occur can improve performance. The compiler attempts to schedule the code as best it</w:t>
        <w:br/>
        <w:t>can, but the aliasing problems of C that we looked at in Section 5.6 limits the availableoptimizations. The compiler cannot move a load instruction before a store instruction</w:t>
        <w:br/>
        <w:t>unless it is certain that the two pointers used do not point to the same address.</w:t>
        <w:br/>
        <w:t>Let’s consider an example of a memory-intensive task. The following function,</w:t>
        <w:br/>
        <w:t>str_tolower, copies a zero-terminated string of characters from intoout. It converts</w:t>
        <w:br/>
        <w:t>the string to lowercase in the process.</w:t>
      </w:r>
    </w:p>
    <w:p>
      <w:r>
        <w:t>168 Chapter 6 Writing and Optimizing ARM Assembly Code</w:t>
        <w:br/>
        <w:t>void str_tolower(char *out, char *in)</w:t>
        <w:br/>
        <w:t>{</w:t>
        <w:br/>
        <w:t>unsigned int c;</w:t>
        <w:br/>
        <w:t>do</w:t>
        <w:br/>
        <w:t>{</w:t>
        <w:br/>
        <w:t>c = *(in++);if (c&gt;=’A’ &amp;&amp; c&lt;=’Z’)</w:t>
        <w:br/>
        <w:t>{</w:t>
        <w:br/>
        <w:t>c=c+(’a’ -’A’);</w:t>
        <w:br/>
        <w:t>}</w:t>
        <w:br/>
        <w:t>*(out++) = (char)c;</w:t>
        <w:br/>
        <w:t>} while (c);</w:t>
        <w:br/>
        <w:t>}</w:t>
        <w:br/>
        <w:t>The ADS1.1 compiler generates the following compiled output. Notice that the compiler</w:t>
        <w:br/>
        <w:t>optimizes the condition (c&gt;=‘A’ &amp;&amp; c&lt;=‘Z’) to the check that 0&lt;=c-‘A’&lt;=‘Z’-‘A’.</w:t>
        <w:br/>
        <w:t>The compiler can perform this check using a single unsigned comparison.</w:t>
        <w:br/>
        <w:t>str_tolower</w:t>
        <w:br/>
        <w:t>LDRB r2,[r1],#1 ; c = *(in++)</w:t>
        <w:br/>
        <w:t>SUB r3,r2,#0x41 ; r3 = c -‘A’</w:t>
        <w:br/>
        <w:t>CMP r3,#0x19 ; if (c &lt;=‘Z’-‘A’)ADDLS r2,r2,#0x20 ; c +=‘a’-‘A’</w:t>
        <w:br/>
        <w:t>STRB r2,[r0],#1 ; *(out++) = (char)c</w:t>
        <w:br/>
        <w:t>CMP r2,#0 ; if (c!=0)</w:t>
        <w:br/>
        <w:t>BNE str_tolower ; goto str_tolowerMOV pc,r14 ; return</w:t>
        <w:br/>
        <w:t>Unfortunately, the SUBinstruction uses the value of cdirectly after the LDRB instruction</w:t>
        <w:br/>
        <w:t>that loads c. Consequently, the ARM9TDMI pipeline will stall for two cycles. The compiler</w:t>
        <w:br/>
        <w:t>can’t do any better since everything following the load of cdepends on its value. However,</w:t>
        <w:br/>
        <w:t>there are two ways you can alter the structure of the algorithm to avoid the cycles by using</w:t>
        <w:br/>
        <w:t>assembly. We call these methods load scheduling by preloading and unrolling.</w:t>
        <w:br/>
        <w:t>6.3.1.1 Load Scheduling by Preloading</w:t>
        <w:br/>
        <w:t>In this method of load scheduling, we load the data required for the loop at the end ofthe previous loop, rather than at the beginning of the current loop. To get performance</w:t>
        <w:br/>
        <w:t>improvement with little increase in code size, we don’t unroll the loop.</w:t>
        <w:br/>
        <w:t>Example</w:t>
        <w:br/>
        <w:t>6.9This assembly applies the preload method to the str_tolower function.</w:t>
        <w:br/>
        <w:t>out RN 0 ; pointer to output string</w:t>
        <w:br/>
        <w:t>in RN 1 ; pointer to input string</w:t>
      </w:r>
    </w:p>
    <w:p>
      <w:r>
        <w:t>6.3 Instruction Scheduling 169</w:t>
        <w:br/>
        <w:t>c RN 2 ; character loaded</w:t>
        <w:br/>
        <w:t>t RN 3 ; scratch register</w:t>
        <w:br/>
        <w:t>; void str_tolower_preload(char *out, char *in)str_tolower_preload</w:t>
        <w:br/>
        <w:t>LDRB c, [in], #1 ; c = *(in++)</w:t>
        <w:br/>
        <w:t>loop</w:t>
        <w:br/>
        <w:t>SUB t, c, #’A’ ; t = c-’A’CMP t, #’Z’-’A’ ; if (t &lt;= ’Z’-’A’)</w:t>
        <w:br/>
        <w:t>ADDLS c, c, #’a’-’A’ ; c += ’a’-’A’;</w:t>
        <w:br/>
        <w:t>STRB c, [out], #1 ; *(out++) = (char)c;</w:t>
        <w:br/>
        <w:t>TEQ c, #0 ; test if c==0</w:t>
        <w:br/>
        <w:t>LDRNEB c, [in], #1 ; if (c!=0) { c=*in++;BNE loop ; goto loop; }</w:t>
        <w:br/>
        <w:t>MOV pc, lr ; return</w:t>
        <w:br/>
        <w:t>The scheduled version is one instruction longer than the C version, but we save two</w:t>
        <w:br/>
        <w:t>cycles for each inner loop iteration. This reduces the loop from 11 cycles per character to</w:t>
        <w:br/>
        <w:t>9 cycles per character on an ARM9TDMI, giving a 1.22 times speed improvement. ■</w:t>
        <w:br/>
        <w:t>The ARM architecture is particularly well suited to this type of preloading because</w:t>
        <w:br/>
        <w:t>instructions can be executed conditionally. Since loop iis loading the data for loop i+1</w:t>
        <w:br/>
        <w:t>there is always a problem with the ﬁrst and last loops. For the ﬁrst loop, we can preload data</w:t>
        <w:br/>
        <w:t>by inserting extra load instructions before the loop starts. For the last loop it is essential that</w:t>
        <w:br/>
        <w:t>the loop does not read any data, or it will read beyond the end of the array. This could cause</w:t>
        <w:br/>
        <w:t>a data abort! With ARM, we can easily solve this problem by making the load instruction</w:t>
        <w:br/>
        <w:t>conditional. In Example 6.9, the preload of the next character only takes place if the loop</w:t>
        <w:br/>
        <w:t>will iterate once more. No byte load occurs on the last loop.</w:t>
        <w:br/>
        <w:t>6.3.1.2 Load Scheduling by Unrolling</w:t>
        <w:br/>
        <w:t>This method of load scheduling works by unrolling and then interleaving the body of theloop. For example, we can perform loop iterations i,i+1 , i+ 2 interleaved. When the result</w:t>
        <w:br/>
        <w:t>of an operation from loop iis not ready, we can perform an operation from loop i+ 1 that</w:t>
        <w:br/>
        <w:t>avoids waiting for the loop iresult.</w:t>
        <w:br/>
        <w:t>Example</w:t>
        <w:br/>
        <w:t>6.10The assembly applies load scheduling by unrolling to the str_tolower function.</w:t>
        <w:br/>
        <w:t>out RN 0 ; pointer to output string</w:t>
        <w:br/>
        <w:t>in RN 1 ; pointer to input string</w:t>
        <w:br/>
        <w:t>ca0 RN 2 ; character 0</w:t>
        <w:br/>
        <w:t>t RN 3 ; scratch register</w:t>
      </w:r>
    </w:p>
    <w:p>
      <w:r>
        <w:t>170 Chapter 6 Writing and Optimizing ARM Assembly Code</w:t>
        <w:br/>
        <w:t>ca1 RN 12 ; character 1</w:t>
        <w:br/>
        <w:t>ca2 RN 14 ; character 2</w:t>
        <w:br/>
        <w:t>; void str_tolower_unrolled(char *out, char *in)str_tolower_unrolledSTMFD sp!, {lr} ; function entry</w:t>
        <w:br/>
        <w:t>loop_next3</w:t>
        <w:br/>
        <w:t>LDRB ca0, [in], #1 ; ca0 = *in++;LDRB ca1, [in], #1 ; ca1 = *in++;LDRB ca2, [in], #1 ; ca2 = *in++;SUB t, ca0, #’A’ ; convert ca0 to lower caseCMP t, #’Z’-’A’ADDLS ca0, ca0, #’a’-’A’</w:t>
        <w:br/>
        <w:t>SUB t, ca1, #’A’ ; convert ca1 to lower case</w:t>
        <w:br/>
        <w:t>CMP t, #’Z’-’A’ADDLS ca1, ca1, #’a’-’A’SUB t, ca2, #’A’ ; convert ca2 to lower caseCMP t, #’Z’-’A’ADDLS ca2, ca2, #’a’-’A’STRB ca0, [out], #1 ; *out++ = ca0;TEQ ca0, #0 ; if (ca0!=0)</w:t>
        <w:br/>
        <w:t>STRNEB ca1, [out], #1 ; *out++ = ca1;</w:t>
        <w:br/>
        <w:t>TEQNE ca1, #0 ; if (ca0!=0 &amp;&amp; ca1!=0)</w:t>
        <w:br/>
        <w:t>STRNEB ca2, [out], #1 ; *out++ = ca2;</w:t>
        <w:br/>
        <w:t>TEQNE ca2, #0 ; if (ca0!=0 &amp;&amp; ca1!=0 &amp;&amp; ca2!=0)</w:t>
        <w:br/>
        <w:t>BNE loop_next3 ; goto loop_next3;LDMFD sp!, {pc} ; return;</w:t>
        <w:br/>
        <w:t>This loop is the most efﬁcient implementation we’ve looked at so far. The implemen-</w:t>
        <w:br/>
        <w:t>tation requires seven cycles per character on ARM9TDMI. This gives a 1.57 times speed</w:t>
        <w:br/>
        <w:t>increase over the original str_tolower. Again it is the conditional nature of the ARM</w:t>
        <w:br/>
        <w:t>instructions that makes this possible. We use conditional instructions to avoid storing</w:t>
        <w:br/>
        <w:t>characters that are past the end of the string. ■</w:t>
        <w:br/>
        <w:t>However, the improvement in Example 6.10 does have some costs. The routine is</w:t>
        <w:br/>
        <w:t>more than double the code size of the original implementation. We have assumed that</w:t>
        <w:br/>
        <w:t>you can read up to two characters beyond the end of the input string, which may notbe true if the string is right at the end of available RAM, where reading off the end</w:t>
        <w:br/>
        <w:t>will cause a data abort. Also, performance can be slower for very short strings because</w:t>
        <w:br/>
        <w:t>(1) stacking lrcauses additional function call overhead and (2) the routine may process</w:t>
        <w:br/>
        <w:t>up to two characters pointlessly, before discovering that they lie beyond the end of the</w:t>
        <w:br/>
        <w:t>string.</w:t>
        <w:br/>
        <w:t>You should use this form of scheduling by unrolling for time-critical parts of an appli-</w:t>
        <w:br/>
        <w:t>cation where you know the data size is large. If you also know the size of the data at compiletime, you can remove the problem of reading beyond the end of the array.</w:t>
      </w:r>
    </w:p>
    <w:p>
      <w:r>
        <w:t>6.4 Register Allocation 171</w:t>
        <w:br/>
        <w:t>Summary Instruction Scheduling</w:t>
        <w:br/>
        <w:t>■ARM cores have a pipeline architecture. The pipeline may delay the results of certain</w:t>
        <w:br/>
        <w:t>instructions for several cycles. If you use these results as source operands in a following</w:t>
        <w:br/>
        <w:t>instruction, the processor will insert stall cycles until the value is ready.</w:t>
        <w:br/>
        <w:t>■Load and multiply instructions have delayed results in many implementations. See</w:t>
        <w:br/>
        <w:t>Appendix D for the cycle timings and delay for your speciﬁc ARM processor core.</w:t>
        <w:br/>
        <w:t>■You have two software methods available to remove interlocks following load instruc-</w:t>
        <w:br/>
        <w:t>tions: You can preload so that loop iloads the data for loop i+ 1, or you can unroll the</w:t>
        <w:br/>
        <w:t>loop and interleave the code for loops iand i+1 .</w:t>
        <w:br/>
        <w:t>6.4 Register Allocation</w:t>
        <w:br/>
        <w:t>You can use 14 of the 16 visible ARM registers to hold general-purpose data. The other tworegisters are the stack pointer r13and the program counter r15. For a function to be ATPCS</w:t>
        <w:br/>
        <w:t>compliant it must preserve the callee values of registers r4tor11. ATPCS also speciﬁes that</w:t>
        <w:br/>
        <w:t>the stack should be eight-byte aligned; therefore you must preserve this alignment if callingsubroutines. Use the following template for optimized assembly routines requiring many</w:t>
        <w:br/>
        <w:t>registers:</w:t>
        <w:br/>
        <w:t>routine_name</w:t>
        <w:br/>
        <w:t>STMFD sp!, {r4-r12, lr} ; stack saved registers</w:t>
        <w:br/>
        <w:t>; body of routine</w:t>
        <w:br/>
        <w:t>; the fourteen registers r0-r12 and lr are available</w:t>
        <w:br/>
        <w:t>LDMFD sp!, {r4-r12, pc} ; restore registers and return</w:t>
        <w:br/>
        <w:t>Our only purpose in stacking r12is to keep the stack eight-byte aligned. You need not stack</w:t>
        <w:br/>
        <w:t>r12if your routine doesn’t call other ATPCS routines. For ARMv5 and above you can use</w:t>
        <w:br/>
        <w:t>the preceding template even when being called from Thumb code. If your routine may be</w:t>
        <w:br/>
        <w:t>called from Thumb code on an ARMv4T processor, then modify the template as follows:</w:t>
        <w:br/>
        <w:t>routine_name</w:t>
        <w:br/>
        <w:t>STMFD sp!, {r4-r12, lr} ; stack saved registers</w:t>
        <w:br/>
        <w:t>; body of routine</w:t>
        <w:br/>
        <w:t>; registers r0-r12 and lr available</w:t>
        <w:br/>
        <w:t>LDMFD sp!, {r4-r12, lr} ; restore registersBX lr ; return, with mode switch</w:t>
        <w:br/>
        <w:t>In this section we look at how best to allocate variables to register numbers for register-</w:t>
        <w:br/>
        <w:t>intensive tasks, how to use more than 14 local variables, and how to make the best use of</w:t>
        <w:br/>
        <w:t>the 14 available registers.</w:t>
      </w:r>
    </w:p>
    <w:p>
      <w:r>
        <w:t>172 Chapter 6 Writing and Optimizing ARM Assembly Code</w:t>
        <w:br/>
        <w:t>6.4.1 Allocating Variables to Register Numbers</w:t>
        <w:br/>
        <w:t>When you write an assembly routine, it is best to start by using names for the variables,</w:t>
        <w:br/>
        <w:t>rather than explicit register numbers. This allows you to change the allocation of variables</w:t>
        <w:br/>
        <w:t>to register numbers easily. You can even use different register names for the same physical</w:t>
        <w:br/>
        <w:t>register number when their use doesn’t overlap. Register names increase the clarity andreadability of optimized code.</w:t>
        <w:br/>
        <w:t>For the most part ARM operations are orthogonal with respect to register number. In</w:t>
        <w:br/>
        <w:t>other words, speciﬁc register numbers do not have speciﬁc roles. If you swap all occurrences</w:t>
        <w:br/>
        <w:t>of two registers Raand Rbin a routine, the function of the routine does not change.</w:t>
        <w:br/>
        <w:t>However, there are several cases where the physical number of the register is important:</w:t>
        <w:br/>
        <w:t>■Argument registers. The ATPCS convention deﬁnes that the ﬁrst four arguments to</w:t>
        <w:br/>
        <w:t>a function are placed in registers r0tor3. Further arguments are placed on the stack.</w:t>
        <w:br/>
        <w:t>The return value must be placed in r0.</w:t>
        <w:br/>
        <w:t>■Registers used in a load or store multiple. Load and store multiple instructions LDM and</w:t>
        <w:br/>
        <w:t>STM operate on a list of registers in order of ascending register number. If r0and r1</w:t>
        <w:br/>
        <w:t>appear in the register list, then the processor will always load or store r0using a lower</w:t>
        <w:br/>
        <w:t>address than r1and so on.</w:t>
        <w:br/>
        <w:t>■Load and store double word. TheLDRD andSTRD instructions introduced in ARMv5E</w:t>
        <w:br/>
        <w:t>operate on a pair of registers with sequential register numbers, Rdand Rd+1 .</w:t>
        <w:br/>
        <w:t>Furthermore, Rdmust be an even register number.</w:t>
        <w:br/>
        <w:t>For an example of how to allocate registers when writing assembly, suppose we want</w:t>
        <w:br/>
        <w:t>to shift an array of Nbits upwards in memory by kbits. For simplicity assume that Nis</w:t>
        <w:br/>
        <w:t>large and a multiple of 256. Also assume that 0 ≤k&lt;32 and that the input and output</w:t>
        <w:br/>
        <w:t>pointers are word aligned. This type of operation is common in dealing with the arithmetic</w:t>
        <w:br/>
        <w:t>of multiple precision numbers where we want to multiply by 2k. It is also useful to block</w:t>
        <w:br/>
        <w:t>copy from one bit or byte alignment to a different bit or byte alignment. For example, the</w:t>
        <w:br/>
        <w:t>C library function memcpy can use the routine to copy an array of bytes using only word</w:t>
        <w:br/>
        <w:t>accesses.</w:t>
        <w:br/>
        <w:t>The C routine shift_bits implements the simple k-bit shift of Nbits of data. It returns</w:t>
        <w:br/>
        <w:t>thekbits remaining following the shift.</w:t>
        <w:br/>
        <w:t>unsigned int shift_bits(unsigned int *out, unsigned int *in,</w:t>
        <w:br/>
        <w:t>unsigned int N, unsigned int k)</w:t>
        <w:br/>
        <w:t>{</w:t>
        <w:br/>
        <w:t>unsigned int carry=0, x;</w:t>
        <w:br/>
        <w:t>do</w:t>
        <w:br/>
        <w:t>{</w:t>
        <w:br/>
        <w:t>x = *in++;</w:t>
        <w:br/>
        <w:t>*out++ = (x&lt;&lt;k) | carry;</w:t>
      </w:r>
    </w:p>
    <w:p>
      <w:r>
        <w:t>6.4 Register Allocation 173</w:t>
        <w:br/>
        <w:t>carry = x&gt;&gt;(32-k);</w:t>
        <w:br/>
        <w:t>N- =3 2 ;</w:t>
        <w:br/>
        <w:t>} while (N);</w:t>
        <w:br/>
        <w:t>return carry;</w:t>
        <w:br/>
        <w:t>}</w:t>
        <w:br/>
        <w:t>The obvious way to improve efﬁciency is to unroll the loop to process eight words of</w:t>
        <w:br/>
        <w:t>256 bits at a time so that we can use load and store multiple operations to load and store</w:t>
        <w:br/>
        <w:t>eight words at a time for maximum efﬁciency. Before thinking about register numbers, we</w:t>
        <w:br/>
        <w:t>write the following assembly code:</w:t>
        <w:br/>
        <w:t>shift_bits</w:t>
        <w:br/>
        <w:t>STMFD sp!, {r4-r11, lr} ; save registers</w:t>
        <w:br/>
        <w:t>RSB kr, k, #32 ; kr = 32-k;</w:t>
        <w:br/>
        <w:t>MOV carry, #0</w:t>
        <w:br/>
        <w:t>loop</w:t>
        <w:br/>
        <w:t>LDMIA in!, {x_0-x_7} ; load 8 words</w:t>
        <w:br/>
        <w:t>ORR y_0, carry, x_0, LSL k ; shift the 8 wordsMOV carry, x_0, LSR kr</w:t>
        <w:br/>
        <w:t>ORR y_1, carry, x_1, LSL kMOV carry, x_1, LSR kr</w:t>
        <w:br/>
        <w:t>ORR y_2, carry, x_2, LSL k</w:t>
        <w:br/>
        <w:t>MOV carry, x_2, LSR kr</w:t>
        <w:br/>
        <w:t>ORR y_3, carry, x_3, LSL kMOV carry, x_3, LSR krORR y_4, carry, x_4, LSL k</w:t>
        <w:br/>
        <w:t>MOV carry, x_4, LSR kr</w:t>
        <w:br/>
        <w:t>ORR y_5, carry, x_5, LSL kMOV carry, x_5, LSR krORR y_6, carry, x_6, LSL k</w:t>
        <w:br/>
        <w:t>MOV carry, x_6, LSR kr</w:t>
        <w:br/>
        <w:t>ORR y_7, carry, x_7, LSL kMOV carry, x_7, LSR krSTMIA out!, {y_0-y_7} ; store 8 words</w:t>
        <w:br/>
        <w:t>SUBS N, N, #256 ; N -= (8 words * 32 bits)</w:t>
        <w:br/>
        <w:t>BNE loop ; if (N!=0) goto loop;</w:t>
        <w:br/>
        <w:t>MOV r0, carry ; return carry;</w:t>
        <w:br/>
        <w:t>LDMFD sp!, {r4-r11, pc}</w:t>
        <w:br/>
        <w:t>Now to the register allocation. So that the input arguments do not have to move registers,</w:t>
        <w:br/>
        <w:t>we can immediately assign</w:t>
        <w:br/>
        <w:t>out RN 0</w:t>
        <w:br/>
        <w:t>in RN 1</w:t>
      </w:r>
    </w:p>
    <w:p>
      <w:r>
        <w:t>174 Chapter 6 Writing and Optimizing ARM Assembly Code</w:t>
        <w:br/>
        <w:t>NR N 2</w:t>
        <w:br/>
        <w:t>kR N 3</w:t>
        <w:br/>
        <w:t>For the load multiple to work correctly, we must assign x0through x7to sequentially</w:t>
        <w:br/>
        <w:t>increasing register numbers, and similarly for y0through y7. Notice that we ﬁnish with x0</w:t>
        <w:br/>
        <w:t>before starting with y1. In general, we can assign xnto the same register as yn+1. Therefore,</w:t>
        <w:br/>
        <w:t>assign</w:t>
        <w:br/>
        <w:t>x_0 RN 5x_1 RN 6x_2 RN 7</w:t>
        <w:br/>
        <w:t>x_3 RN 8</w:t>
        <w:br/>
        <w:t>x_4 RN 9</w:t>
        <w:br/>
        <w:t>x_5 RN 10x_6 RN 11</w:t>
        <w:br/>
        <w:t>x_7 RN 12</w:t>
        <w:br/>
        <w:t>y_0 RN 4y_1 RN x_0y_2 RN x_1</w:t>
        <w:br/>
        <w:t>y_3 RN x_2</w:t>
        <w:br/>
        <w:t>y_4 RN x_3</w:t>
        <w:br/>
        <w:t>y_5 RN x_4</w:t>
        <w:br/>
        <w:t>y_6 RN x_5</w:t>
        <w:br/>
        <w:t>y_7 RN x_6</w:t>
        <w:br/>
        <w:t>We are nearly ﬁnished, but there is a problem. There are two remaining variables carry</w:t>
        <w:br/>
        <w:t>and kr, but only one remaining free register lr. There are several possible ways we can</w:t>
        <w:br/>
        <w:t>proceed when we run out of registers:</w:t>
        <w:br/>
        <w:t>■Reduce the number of registers we require by performing fewer operations in each</w:t>
        <w:br/>
        <w:t>loop. In this case we could load four words in each load multiple rather than eight.</w:t>
        <w:br/>
        <w:t>■Use the stack to store the least-used values to free up more registers. In this case we</w:t>
        <w:br/>
        <w:t>could store the loop counter Non the stack. (See Section 6.4.2 for more details on</w:t>
        <w:br/>
        <w:t>swapping registers to the stack.)</w:t>
        <w:br/>
        <w:t>■Alter the code implementation to free up more registers. This is the solution we consider</w:t>
        <w:br/>
        <w:t>in the following text. (For more examples, see Section 6.4.3.)</w:t>
        <w:br/>
        <w:t>We often iterate the process of implementation followed by register allocation several</w:t>
        <w:br/>
        <w:t>times until the algorithm ﬁts into the 14 available registers. In this case we notice that the</w:t>
        <w:br/>
        <w:t>carry value need not stay in the same register at all! We can start off with the carry value</w:t>
        <w:br/>
        <w:t>iny0and then move it to y1when x0is no longer required, and so on. We complete the</w:t>
        <w:br/>
        <w:t>routine by allocating krtolrand recoding so that carry is not required.</w:t>
      </w:r>
    </w:p>
    <w:p>
      <w:r>
        <w:t>6.4 Register Allocation 175</w:t>
        <w:br/>
        <w:t>Example</w:t>
        <w:br/>
        <w:t>6.11This assembly shows our ﬁnal shift_bits routine. It uses all 14 available ARM registers.</w:t>
        <w:br/>
        <w:t>kr RN lr</w:t>
        <w:br/>
        <w:t>shift_bits</w:t>
        <w:br/>
        <w:t>STMFD sp!, {r4-r11, lr} ; save registers</w:t>
        <w:br/>
        <w:t>RSB kr, k, #32 ; kr = 32-k;</w:t>
        <w:br/>
        <w:t>MOV y_0, #0 ; initial carry</w:t>
        <w:br/>
        <w:t>loop</w:t>
        <w:br/>
        <w:t>LDMIA in!, {x_0-x_7} ; load 8 wordsORR y_0, y_0, x_0, LSL k ; shift the 8 wordsMOV y_1, x_0, LSR kr ; recall x_0 = y_1</w:t>
        <w:br/>
        <w:t>ORR y_1, y_1, x_1, LSL k</w:t>
        <w:br/>
        <w:t>MOV y_2, x_1, LSR krORR y_2, y_2, x_2, LSL kMOV y_3, x_2, LSR kr</w:t>
        <w:br/>
        <w:t>ORR y_3, y_3, x_3, LSL k</w:t>
        <w:br/>
        <w:t>MOV y_4, x_3, LSR kr</w:t>
        <w:br/>
        <w:t>ORR y_4, y_4, x_4, LSL k</w:t>
        <w:br/>
        <w:t>MOV y_5, x_4, LSR kr</w:t>
        <w:br/>
        <w:t>ORR y_5, y_5, x_5, LSL k</w:t>
        <w:br/>
        <w:t>MOV y_6, x_5, LSR krORR y_6, y_6, x_6, LSL kMOV y_7, x_6, LSR kr</w:t>
        <w:br/>
        <w:t>ORR y_7, y_7, x_7, LSL k</w:t>
        <w:br/>
        <w:t>STMIA out!, {y_0-y_7} ; store 8 wordsMOV y_0, x_7, LSR kr</w:t>
        <w:br/>
        <w:t>SUBS N, N, #256 ; N -= (8 words * 32 bits)</w:t>
        <w:br/>
        <w:t>BNE loop ; if (N!=0) goto loop;</w:t>
        <w:br/>
        <w:t>MOV r0, y_0 ; return carry;</w:t>
        <w:br/>
        <w:t>LDMFD sp!, {r4-r11, pc}</w:t>
        <w:br/>
        <w:t>■</w:t>
        <w:br/>
        <w:t>6.4.2 Using More than 14 Local Variables</w:t>
        <w:br/>
        <w:t>If you need more than 14 local 32-bit variables in a routine, then you must store some</w:t>
        <w:br/>
        <w:t>variables on the stack. The standard procedure is to work outwards from the inner-</w:t>
        <w:br/>
        <w:t>most loop of the algorithm, since the innermost loop has the greatest performance</w:t>
        <w:br/>
        <w:t>impact.</w:t>
        <w:br/>
        <w:t>Example</w:t>
        <w:br/>
        <w:t>6.12This example shows three nested loops, each loop requiring state information inheritedfrom the loop surrounding it. (See Section 6.6 for further ideas and examples of looping</w:t>
        <w:br/>
        <w:t>constructs.)</w:t>
      </w:r>
    </w:p>
    <w:p>
      <w:r>
        <w:t>176 Chapter 6 Writing and Optimizing ARM Assembly Code</w:t>
        <w:br/>
        <w:t>nested_loops</w:t>
        <w:br/>
        <w:t>STMFD sp!, {r4-r11, lr}</w:t>
        <w:br/>
        <w:t>; set up loop 1</w:t>
        <w:br/>
        <w:t>loop1</w:t>
        <w:br/>
        <w:t>STMFD sp!, {loop1 registers}; set up loop 2</w:t>
        <w:br/>
        <w:t>loop2</w:t>
        <w:br/>
        <w:t>STMFD sp!, {loop2 registers}</w:t>
        <w:br/>
        <w:t>; set up loop 3</w:t>
        <w:br/>
        <w:t>loop3</w:t>
        <w:br/>
        <w:t>; body of loop 3</w:t>
        <w:br/>
        <w:t>B{cond} loop3</w:t>
        <w:br/>
        <w:t>LDMFD sp!, {loop2 registers}; body of loop 2B{cond} loop2</w:t>
        <w:br/>
        <w:t>LDMFD sp!, {loop1 registers}</w:t>
        <w:br/>
        <w:t>; body of loop 1B{cond} loop1</w:t>
        <w:br/>
        <w:t>LDMFD sp!, {r4-r11, pc}</w:t>
        <w:br/>
        <w:t>■</w:t>
        <w:br/>
        <w:t>You may ﬁnd that there are insufﬁcient registers for the innermost loop even using the</w:t>
        <w:br/>
        <w:t>construction in Example 6.12. Then you need to swap inner loop variables out to the stack.</w:t>
        <w:br/>
        <w:t>Since assembly code is very hard to maintain and debug if you use numbers as stack address</w:t>
        <w:br/>
        <w:t>offsets, the assembler provides an automated procedure for allocating variables to the</w:t>
        <w:br/>
        <w:t>stack.</w:t>
        <w:br/>
        <w:t>Example</w:t>
        <w:br/>
        <w:t>6.13This example shows how you can use the ARM assembler directives MAP(alias∧) andFIELD</w:t>
        <w:br/>
        <w:t>(alias #) to deﬁne and allocate space for variables and arrays on the processor stack. The</w:t>
        <w:br/>
        <w:t>directives perform a similar function to the struct operator in C.</w:t>
        <w:br/>
        <w:t>MAP 0 ; map symbols to offsets starting at offset 0</w:t>
        <w:br/>
        <w:t>a FIELD 4 ; a is 4 byte integer (at offset 0)</w:t>
        <w:br/>
        <w:t>b FIELD 2 ; b is 2 byte integer (at offset 4)</w:t>
        <w:br/>
        <w:t>c FIELD 2 ; c is 2 byte integer (at offset 6)</w:t>
        <w:br/>
        <w:t>d FIELD 64 ; d is an array of 64 characters (at offset 8)length FIELD 0 ; length records the current offset reached</w:t>
        <w:br/>
        <w:t>example</w:t>
        <w:br/>
        <w:t>STMFD sp!, {r4-r11, lr} ; save callee registersSUB sp, sp, #length ; create stack frame; ...STR r0, [sp, #a] ;a=r 0 ;</w:t>
        <w:br/>
        <w:t>LDRSH r1, [sp, #b] ; r1 = b;</w:t>
      </w:r>
    </w:p>
    <w:p>
      <w:r>
        <w:t>6.4 Register Allocation 177</w:t>
        <w:br/>
        <w:t>ADD r2, sp, #d ; r2 = &amp;d[0]</w:t>
        <w:br/>
        <w:t>; ...ADD sp, sp, #length ; restore the stack pointer</w:t>
        <w:br/>
        <w:t>LDMFD sp!, {r4-r11, pc} ; return</w:t>
        <w:br/>
        <w:t>■</w:t>
        <w:br/>
        <w:t>6.4.3 Making the Most of Available Registers</w:t>
        <w:br/>
        <w:t>On a load-store architecture such as the ARM, it is more efﬁcient to access values held in</w:t>
        <w:br/>
        <w:t>registers than values held in memory. There are several tricks you can use to ﬁt several</w:t>
        <w:br/>
        <w:t>sub-32-bit length variables into a single 32-bit register and thus can reduce code size and</w:t>
        <w:br/>
        <w:t>increase performance. This section presents three examples showing how you can pack</w:t>
        <w:br/>
        <w:t>multiple variables into a single ARM register.</w:t>
        <w:br/>
        <w:t>Example</w:t>
        <w:br/>
        <w:t>6.14Suppose we want to step through an array by a programmable increment. A common</w:t>
        <w:br/>
        <w:t>example is to step through a sound sample at various rates to produce different pitched</w:t>
        <w:br/>
        <w:t>notes. We can express this in C code as</w:t>
        <w:br/>
        <w:t>sample = table[index];</w:t>
        <w:br/>
        <w:t>index += increment;</w:t>
        <w:br/>
        <w:t>Commonly index andincrement are small enough to be held as 16-bit values. We can</w:t>
        <w:br/>
        <w:t>pack these two variables into a single 32-bit variable indinc:</w:t>
        <w:br/>
        <w:t>indinc = (index&lt;&lt;16) + increment = index incrementBit 31 16 15 0</w:t>
        <w:br/>
        <w:t>The C code translates into assembly code using a single register to hold indinc:</w:t>
        <w:br/>
        <w:t>LDRB sample, [table, indinc, LSR#16] ; table[index]</w:t>
        <w:br/>
        <w:t>ADD indinc, indinc, indinc, LSL#16 ; index+=increment</w:t>
        <w:br/>
        <w:t>Note that if index andincrement are 16-bit values, then putting index in the top</w:t>
        <w:br/>
        <w:t>16 bits of indinc correctly implements 16-bit-wrap-around. In other words, index =</w:t>
        <w:br/>
        <w:t>(short)(index+increment). This can be useful if you are using a buffer where you want</w:t>
        <w:br/>
        <w:t>to wrap from the end back to the beginning (often known as a circular buffer). ■</w:t>
        <w:br/>
        <w:t>Example</w:t>
        <w:br/>
        <w:t>6.15When you shift by a register amount, the ARM uses bits 0 to 7 as the shift amount. TheARM ignores bits 8 to 31 of the register. Therefore you can use bits 8 to 31 to hold a second</w:t>
        <w:br/>
        <w:t>variable distinct from the shift amount.</w:t>
      </w:r>
    </w:p>
    <w:p>
      <w:r>
        <w:t>178 Chapter 6 Writing and Optimizing ARM Assembly Code</w:t>
        <w:br/>
        <w:t>This example shows how to combine a register-speciﬁed shift shift and loop counter</w:t>
        <w:br/>
        <w:t>count to shift an array of 40 entries right by shift bits. We deﬁne a new variable cntshf</w:t>
        <w:br/>
        <w:t>that combines count andshift:</w:t>
        <w:br/>
        <w:t>cntshf = (count&lt;&lt;8) + shift = count shiftBit 31 8 7 0</w:t>
        <w:br/>
        <w:t>out RN 0 ; address of the output array</w:t>
        <w:br/>
        <w:t>in RN 1 ; address of the input arraycntshf RN 2 ; count and shift right amount</w:t>
        <w:br/>
        <w:t>x RN 3 ; scratch variable</w:t>
        <w:br/>
        <w:t>; void shift_right(int *out, int *in, unsigned shift);</w:t>
        <w:br/>
        <w:t>shift_right</w:t>
        <w:br/>
        <w:t>ADD cntshf, cntshf, #39&lt;&lt;8 ; count = 39</w:t>
        <w:br/>
        <w:t>shift_loop</w:t>
        <w:br/>
        <w:t>LDR x, [in], #4</w:t>
        <w:br/>
        <w:t>SUBS cntshf, cntshf, #1&lt;&lt;8 ; decrement countMOV x, x, ASR cntshf ; shift by shift</w:t>
        <w:br/>
        <w:t>STR x, [out], #4</w:t>
        <w:br/>
        <w:t>BGE shift_loop ; continue if count&gt;=0</w:t>
        <w:br/>
        <w:t>MOV pc, lr</w:t>
        <w:br/>
        <w:t>■</w:t>
        <w:br/>
        <w:t>Example</w:t>
        <w:br/>
        <w:t>6.16If you are dealing with arrays of 8-bit or 16-bit values, it is sometimes possible to manipulate</w:t>
        <w:br/>
        <w:t>multiple values at a time by packing several values into a single 32-bit register. This is called</w:t>
        <w:br/>
        <w:t>single issue multiple data (SIMD) processing.</w:t>
        <w:br/>
        <w:t>ARM architecture versions up to ARMv5 do not support SIMD operations explicitly.</w:t>
        <w:br/>
        <w:t>However, there are still areas where you can achieve SIMD type compactness. Section 6.6shows how you can store multiple loop values in a single register. Here we look at a graphics</w:t>
        <w:br/>
        <w:t>example of how to process multiple 8-bit pixels in an image using normal ADD andMUL</w:t>
        <w:br/>
        <w:t>instructions to achieve some SIMD operations.</w:t>
        <w:br/>
        <w:t>Suppose we want to merge two images Xand Yto produce a new image Z. Let x</w:t>
        <w:br/>
        <w:t>n,yn,</w:t>
        <w:br/>
        <w:t>andzndenote the nth 8-bit pixel in these images, respectively. Let 0 ≤a≤256 be a scaling</w:t>
        <w:br/>
        <w:t>factor. To merge the images, we set</w:t>
        <w:br/>
        <w:t>zn=(axn+(256−a)yn)/256 (6.1)</w:t>
        <w:br/>
        <w:t>In other words image Zis image Xscaled in intensity by a/256 added to image Yscaled by</w:t>
        <w:br/>
        <w:t>1−(a/256). Note that</w:t>
        <w:br/>
        <w:t>zn=wn/256, where wn=a(xn−yn)+256y n (6.2)</w:t>
        <w:br/>
        <w:t>Therefore each pixel requires a subtract, a multiply, a shifted add, and a right</w:t>
        <w:br/>
        <w:t>shift. To process multiple pixels at a time, we load four pixels at once using a</w:t>
      </w:r>
    </w:p>
    <w:p>
      <w:r>
        <w:t>6.4 Register Allocation 179</w:t>
        <w:br/>
        <w:t>word load. We use a bracketed notation to denote several values packed into the</w:t>
        <w:br/>
        <w:t>same word:</w:t>
        <w:br/>
        <w:t>[x3, x2, x1, x0] = x3224 + x2216 + x128 + x0 = x3x2x1x0Bit 24 16 8 0</w:t>
        <w:br/>
        <w:t>We then unpack the 8-bit data and promote it to 16-bit data using an AND with a mask</w:t>
        <w:br/>
        <w:t>register. We use the notation</w:t>
        <w:br/>
        <w:t>[x2, x0] = x2216 + x0 = x2x0Bit 31 16 15 0</w:t>
        <w:br/>
        <w:t>Note that even for signed values [ a,b]+[ c,d]=[ a+b,c+d] if we interpret [ a,b] using</w:t>
        <w:br/>
        <w:t>the mathematical equation a216+b. Therefore we can perform SIMD operations on these</w:t>
        <w:br/>
        <w:t>values using normal arithmetic instructions.</w:t>
        <w:br/>
        <w:t>The following code shows how you can process four pixels at a time using only two</w:t>
        <w:br/>
        <w:t>multiplies. The code assumes a 176 ×144 sized quarter CIF image.</w:t>
        <w:br/>
        <w:t>IMAGE_WIDTH EQU 176 ; QCIF width</w:t>
        <w:br/>
        <w:t>IMAGE_HEIGHT EQU 144 ; QCIF height</w:t>
        <w:br/>
        <w:t>pz RN 0 ; pointer to destination image (word aligned)</w:t>
        <w:br/>
        <w:t>px RN 1 ; pointer to first source image (word aligned)py RN 2 ; pointer to second source image (word aligned)</w:t>
        <w:br/>
        <w:t>a RN 3 ; 8-bit scaling factor (0-256)</w:t>
        <w:br/>
        <w:t>xx RN 4 ; holds four x pixels [x3, x2, x1, x0]</w:t>
        <w:br/>
        <w:t>yy RN 5 ; holds four y pixels [y3, y2, y1, y0]</w:t>
        <w:br/>
        <w:t>x RN 6 ; holds two expanded x pixels [x2, x0]</w:t>
        <w:br/>
        <w:t>y RN 7 ; holds two expanded y pixels [y2, y0]z RN 8 ; holds four z pixels [z3, z2, z1, z0]count RN 12 ; number of pixels remainingmask RN 14 ; constant mask with value 0x00ff00ff</w:t>
        <w:br/>
        <w:t>; void merge_images(char *pz, char *px, char *py, int a)</w:t>
        <w:br/>
        <w:t>merge_images</w:t>
        <w:br/>
        <w:t>STMFD sp!, {r4-r8, lr}MOV count, #IMAGE_WIDTH*IMAGE_HEIGHT</w:t>
        <w:br/>
        <w:t>LDR mask, =0x00FF00FF ; [ 0, 0xFF, 0, 0xFF ]</w:t>
        <w:br/>
        <w:t>merge_loop</w:t>
        <w:br/>
        <w:t>LDR xx, [px], #4 ; [ x3, x2, x1, x0 ]</w:t>
        <w:br/>
        <w:t>LDR yy, [py], #4 ; [ y3, y2, y1, y0 ]</w:t>
        <w:br/>
        <w:t>AND x, mask, xx ; [ 0, x2, 0, x0 ]</w:t>
        <w:br/>
        <w:t>AND y, mask, yy ; [ 0, y2, 0, y0 ]SUB x, x, y ; [ (x2-y2), (x0-y0) ]</w:t>
      </w:r>
    </w:p>
    <w:p>
      <w:r>
        <w:t>180 Chapter 6 Writing and Optimizing ARM Assembly Code</w:t>
        <w:br/>
        <w:t>MUL x, a, x ; [ a*(x2-y2), a*(x0-y0) ]</w:t>
        <w:br/>
        <w:t>ADD x, x, y, LSL#8 ; [ w2, w0 ]</w:t>
        <w:br/>
        <w:t>AND z, mask, x, LSR#8 ; [ 0, z2, 0, z0 ]</w:t>
        <w:br/>
        <w:t>AND x, mask, xx, LSR#8 ; [ 0, x3, 0, x1 ]</w:t>
        <w:br/>
        <w:t>AND y, mask, yy, LSR#8 ; [ 0, y3, 0, y1 ]</w:t>
        <w:br/>
        <w:t>SUB x, x, y ; [ (x3-y3), (x1-y1) ]</w:t>
        <w:br/>
        <w:t>MUL x, a, x ; [ a*(x3-y3), a*(x1-y1) ]</w:t>
        <w:br/>
        <w:t>ADD x, x, y, LSL#8 ; [ w3, w1 ]AND x, mask, x, LSR#8 ; [ 0, z3, 0, z1 ]ORR z, z, x, LSL#8 ; [ z3, z2, z1, z0 ]STR z, [pz], #4 ; store four z pixels</w:t>
        <w:br/>
        <w:t>SUBS count, count, #4</w:t>
        <w:br/>
        <w:t>BGT merge_loopLDMFD sp!, {r4-r8, pc}</w:t>
        <w:br/>
        <w:t>The code works since</w:t>
        <w:br/>
        <w:t>0≤wn≤255a+255(256 −a)=256×255=0xFF00 (6.3)</w:t>
        <w:br/>
        <w:t>Therefore it is easy to separate the value [ w2,w0] into w2and w0by taking the most signif-</w:t>
        <w:br/>
        <w:t>icant and least signiﬁcant 16-bit portions, respectively. We have succeeded in processing</w:t>
        <w:br/>
        <w:t>four 8-bit pixels using 32-bit load, stores, and data operations to perform operations in</w:t>
        <w:br/>
        <w:t>parallel. ■</w:t>
        <w:br/>
        <w:t>Summary Register Allocation</w:t>
        <w:br/>
        <w:t>■ARM has 14 available registers for general-purpose use: r0tor12 and r14. The</w:t>
        <w:br/>
        <w:t>stack pointer r13and program counter r15cannot be used for general-purpose data.</w:t>
        <w:br/>
        <w:t>Operating system interrupts often assume that the user mode r13points to a valid stack,</w:t>
        <w:br/>
        <w:t>so don’t be tempted to reuse r13.</w:t>
        <w:br/>
        <w:t>■If you need more than 14 local variables, swap the variables out to the stack, working</w:t>
        <w:br/>
        <w:t>outwards from the innermost loop.</w:t>
        <w:br/>
        <w:t>■Use register names rather than physical register numbers when writing assembly</w:t>
        <w:br/>
        <w:t>routines. This makes it easier to reallocate registers and to maintain the code.</w:t>
        <w:br/>
        <w:t>■To ease register pressure you can sometimes store multiple values in the same register.</w:t>
        <w:br/>
        <w:t>For example, you can store a loop counter and a shift in one register. You can also store</w:t>
        <w:br/>
        <w:t>multiple pixels in one register.</w:t>
        <w:br/>
        <w:t>6.5 Conditional Execution</w:t>
        <w:br/>
        <w:t>The processor core can conditionally execute most ARM instructions. This conditional</w:t>
        <w:br/>
        <w:t>execution is based on one of 15 condition codes. If you don’t specify a condition, the</w:t>
      </w:r>
    </w:p>
    <w:p>
      <w:r>
        <w:t>6.5 Conditional Execution 181</w:t>
        <w:br/>
        <w:t>assembler defaults to the execute always condition ( AL). The other 14 conditions split into</w:t>
        <w:br/>
        <w:t>seven pairs of complements. The conditions depend on the four condition code ﬂags N,Z,</w:t>
        <w:br/>
        <w:t>C,Vstored in the cpsr register. See Table A.2 in Appendix A for the list of possible ARM</w:t>
        <w:br/>
        <w:t>conditions. Also see Sections 2.2.6 and 3.8 for an introduction to conditional execution.</w:t>
        <w:br/>
        <w:t>By default, ARM instructions do not update the N,Z,C,Vﬂags in the ARM cpsr. For</w:t>
        <w:br/>
        <w:t>most instructions, to update these ﬂags you append an Ssufﬁx to the instruction mnemonic.</w:t>
        <w:br/>
        <w:t>Exceptions to this are comparison instructions that do not write to a destination register.</w:t>
        <w:br/>
        <w:t>Their sole purpose is to update the ﬂags and so they don’t require the Ssufﬁx.</w:t>
        <w:br/>
        <w:t>By combining conditional execution and conditional setting of the ﬂags, you can imple-</w:t>
        <w:br/>
        <w:t>ment simple ifstatements without any need for branches. This improves efﬁciency since</w:t>
        <w:br/>
        <w:t>branches can take many cycles and also reduces code size.</w:t>
        <w:br/>
        <w:t>Example</w:t>
        <w:br/>
        <w:t>6.17The following C code converts an unsigned integer 0 ≤i≤15 to a hexadecimal character c:</w:t>
        <w:br/>
        <w:t>if (i&lt;10)</w:t>
        <w:br/>
        <w:t>{</w:t>
        <w:br/>
        <w:t>c=i+‘0’;</w:t>
        <w:br/>
        <w:t>}</w:t>
        <w:br/>
        <w:t>else{</w:t>
        <w:br/>
        <w:t>c=i+‘A’-10;</w:t>
        <w:br/>
        <w:t>}</w:t>
        <w:br/>
        <w:t>We can write this in assembly using conditional execution rather than conditional</w:t>
        <w:br/>
        <w:t>branches:</w:t>
        <w:br/>
        <w:t>CMP i, #10ADDLO c, i, #‘0’ADDHS c, i, #‘A’-10</w:t>
        <w:br/>
        <w:t>The sequence works since the ﬁrst ADDdoes not change the condition codes. The second</w:t>
        <w:br/>
        <w:t>ADD is still conditional on the result of the compare. Section 6.3.1 shows a similar use of</w:t>
        <w:br/>
        <w:t>conditional execution to convert to lowercase. ■</w:t>
        <w:br/>
        <w:t>Conditional execution is even more powerful for cascading conditions.</w:t>
        <w:br/>
        <w:t>Example</w:t>
        <w:br/>
        <w:t>6.18The following C code identiﬁes if cis a vowel:</w:t>
        <w:br/>
        <w:t>if (c==‘a’ || c==‘e’ || c==‘i’ || c==‘o’ || c==‘u’){</w:t>
        <w:br/>
        <w:t>vowel++;</w:t>
        <w:br/>
        <w:t>}</w:t>
      </w:r>
    </w:p>
    <w:p>
      <w:r>
        <w:t>182 Chapter 6 Writing and Optimizing ARM Assembly Code</w:t>
        <w:br/>
        <w:t>In assembly you can write this using conditional comparisons:</w:t>
        <w:br/>
        <w:t>TEQ c, #‘a’</w:t>
        <w:br/>
        <w:t>TEQNE c, #‘e’</w:t>
        <w:br/>
        <w:t>TEQNE c, #‘i’</w:t>
        <w:br/>
        <w:t>TEQNE c, #‘o’TEQNE c, #‘u’ADDEQ vowel, vowel, #1</w:t>
        <w:br/>
        <w:t>As soon as one of the TEQ comparisons detects a match, the Zﬂag is set in the cpsr. The</w:t>
        <w:br/>
        <w:t>following TEQNE instructions have no effect as they are conditional on Z=0 .</w:t>
        <w:br/>
        <w:t>The next instruction to have effect is the ADDEQ that increments vowel. You can use this</w:t>
        <w:br/>
        <w:t>method whenever all the comparisons in the ifstatement are of the same type. ■</w:t>
        <w:br/>
        <w:t>Example</w:t>
        <w:br/>
        <w:t>6.19Consider the following code that detects if cis a letter:</w:t>
        <w:br/>
        <w:t>if ((c&gt;=‘A’ &amp;&amp; c&lt;=‘Z’) || (c&gt;=‘a’ &amp;&amp; c&lt;=‘z’)){</w:t>
        <w:br/>
        <w:t>letter++;</w:t>
        <w:br/>
        <w:t>}</w:t>
        <w:br/>
        <w:t>To implement this efﬁciently, we can use an addition or subtraction to move each range</w:t>
        <w:br/>
        <w:t>to the form 0 ≤c≤limit . Then we use unsigned comparisons to detect this range and</w:t>
        <w:br/>
        <w:t>conditional comparisons to chain together ranges. The following assembly implements thisefﬁciently:</w:t>
        <w:br/>
        <w:t>SUB temp, c, #‘A’</w:t>
        <w:br/>
        <w:t>CMP temp, #‘Z’-‘A’</w:t>
        <w:br/>
        <w:t>SUBHI temp, c, #‘a’</w:t>
        <w:br/>
        <w:t>CMPHI temp, #‘z’-‘a’ADDLS letter, letter, #1</w:t>
        <w:br/>
        <w:t>For more complicated decisions involving switches, see Section 6.8. ■</w:t>
        <w:br/>
        <w:t>Note that the logical operations AND and OR are related by the standard logical relations</w:t>
        <w:br/>
        <w:t>as shown in Table 6.1. You can invert logical expressions involving OR to get an expression</w:t>
        <w:br/>
        <w:t>involving AND, which can often be useful in simplifying or rearranging logical expressions.</w:t>
        <w:br/>
        <w:t>Summary Conditional Execution</w:t>
        <w:br/>
        <w:t>■You can implement most ifstatements with conditional execution. This is more</w:t>
        <w:br/>
        <w:t>efﬁcient than using a conditional branch.</w:t>
      </w:r>
    </w:p>
    <w:p>
      <w:r>
        <w:t>6.6 Looping Constructs 183</w:t>
        <w:br/>
        <w:t>Table 6.1 Inverted logical relations</w:t>
        <w:br/>
        <w:t>Inverted expression Equivalent</w:t>
        <w:br/>
        <w:t>!(a &amp;&amp; b) (!a) || (!b)</w:t>
        <w:br/>
        <w:t>!(a || b) (!a) &amp;&amp; (!b)</w:t>
        <w:br/>
        <w:t>■You can implement ifstatements with the logical AND or OR of several similar</w:t>
        <w:br/>
        <w:t>conditions using compare instructions that are themselves conditional.</w:t>
        <w:br/>
        <w:t>6.6 Looping Constructs</w:t>
        <w:br/>
        <w:t>Most routines critical to performance will contain a loop. We saw in Section 5.3 that on the</w:t>
        <w:br/>
        <w:t>ARM loops are fastest when they count down towards zero. This section describes how to</w:t>
        <w:br/>
        <w:t>implement these loops efﬁciently in assembly. We also look at examples of how to unroll</w:t>
        <w:br/>
        <w:t>loops for maximum performance.</w:t>
        <w:br/>
        <w:t>6.6.1 Decremented Counted Loops</w:t>
        <w:br/>
        <w:t>For a decrementing loop of Niterations, the loop counter icounts down from Nto 1</w:t>
        <w:br/>
        <w:t>inclusive. The loop terminates with i= 0. An efﬁcient implementation is</w:t>
        <w:br/>
        <w:t>MOV i, N</w:t>
        <w:br/>
        <w:t>loop</w:t>
        <w:br/>
        <w:t>; loop body goes here and i=N,N-1,...,1</w:t>
        <w:br/>
        <w:t>SUBS i, i, #1BGT loop</w:t>
        <w:br/>
        <w:t>The loop overhead consists of a subtraction setting the condition codes followed by</w:t>
        <w:br/>
        <w:t>a conditional branch. On ARM7 and ARM9 this overhead costs four cycles per loop. If i</w:t>
        <w:br/>
        <w:t>is an array index, then you may want to count down from N−1 to 0 inclusive instead so</w:t>
        <w:br/>
        <w:t>that you can access array element zero. You can implement this in the same way by using</w:t>
        <w:br/>
        <w:t>a different conditional branch:</w:t>
        <w:br/>
        <w:t>SUBS i, N, #1</w:t>
        <w:br/>
        <w:t>loop</w:t>
        <w:br/>
        <w:t>; loop body goes here and i=N-1,N-2,...,0</w:t>
        <w:br/>
        <w:t>SUBS i, i, #1</w:t>
        <w:br/>
        <w:t>BGE loop</w:t>
      </w:r>
    </w:p>
    <w:p>
      <w:r>
        <w:t>184 Chapter 6 Writing and Optimizing ARM Assembly Code</w:t>
        <w:br/>
        <w:t>In this arrangement the Zﬂag is set on the last iteration of the loop and cleared for other</w:t>
        <w:br/>
        <w:t>iterations. If there is anything different about the last loop, then we can achieve this using</w:t>
        <w:br/>
        <w:t>theEQandNEconditions. For example, if you preload data for the next loop (as discussed</w:t>
        <w:br/>
        <w:t>in Section 6.3.1.1), then you want to avoid the preload on the last loop. You can make allpreload operations conditional on NEas in Section 6.3.1.1.</w:t>
        <w:br/>
        <w:t>There is no reason why we must decrement by one on each loop. Suppose we require</w:t>
        <w:br/>
        <w:t>N/3 loops. Rather than attempting to divide Nby three, it is far more efﬁcient to subtract</w:t>
        <w:br/>
        <w:t>three from the loop counter on each iteration:</w:t>
        <w:br/>
        <w:t>MOV i, N</w:t>
        <w:br/>
        <w:t>loop</w:t>
        <w:br/>
        <w:t>; loop body goes here and iterates (round up)(N/3) times</w:t>
        <w:br/>
        <w:t>SUBS i, i, #3BGT loop</w:t>
        <w:br/>
        <w:t>6.6.2 Unrolled Counted Loops</w:t>
        <w:br/>
        <w:t>This brings us to the subject of loop unrolling. Loop unrolling reduces the loop overhead by</w:t>
        <w:br/>
        <w:t>executing the loop body multiple times. However, there are problems to overcome. What</w:t>
        <w:br/>
        <w:t>if the loop count is not a multiple of the unroll amount? What if the loop count is smaller</w:t>
        <w:br/>
        <w:t>than the unroll amount? We looked at these questions for C code in Section 5.3. In thissection we look at how you can handle these issues in assembly.</w:t>
        <w:br/>
        <w:t>We’ll take the C library function memset as a case study. This function sets Nbytes of</w:t>
        <w:br/>
        <w:t>memory at address sto the byte value c. The function needs to be efﬁcient, so we will look</w:t>
        <w:br/>
        <w:t>at how to unroll the loop without placing extra restrictions on the input operands. Our</w:t>
        <w:br/>
        <w:t>version of memset will have the following C prototype:</w:t>
        <w:br/>
        <w:t>void my_memset(char *s, int c, unsigned int N);</w:t>
        <w:br/>
        <w:t>To be efﬁcient for large N, we need to write multiple bytes at a time using STR orSTM</w:t>
        <w:br/>
        <w:t>instructions. Therefore our ﬁrst task is to align the array pointer s. However, it is only</w:t>
        <w:br/>
        <w:t>worth us doing this if Nis sufﬁciently large. We aren’t sure yet what “sufﬁciently large”</w:t>
        <w:br/>
        <w:t>means, but let’s assume we can choose a threshold value T1and only bother to align the array</w:t>
        <w:br/>
        <w:t>when N≥T1. Clearly T1≥3 as there is no point in aligning if we don’t have four bytes to</w:t>
        <w:br/>
        <w:t>write!</w:t>
        <w:br/>
        <w:t>Now suppose we have aligned the array s. We can use store multiples to set memory</w:t>
        <w:br/>
        <w:t>efﬁciently. For example, we can use a loop of four store multiples of eight words each to set</w:t>
        <w:br/>
        <w:t>128 bytes on each loop. However, it will only be worth doing this if N≥T2≥128, where</w:t>
        <w:br/>
        <w:t>T2is another threshold to be determined later on.</w:t>
        <w:br/>
        <w:t>Finally, we are left with N&lt;T 2bytes to set. We can write bytes in blocks of four using</w:t>
        <w:br/>
        <w:t>STR until N&lt;4. Then we can ﬁnish by writing bytes singly with STRB to the end of the</w:t>
        <w:br/>
        <w:t>array.</w:t>
      </w:r>
    </w:p>
    <w:p>
      <w:r>
        <w:t>6.6 Looping Constructs 185</w:t>
        <w:br/>
        <w:t>Example</w:t>
        <w:br/>
        <w:t>6.20This example shows the unrolled memset routine. We’ve separated the three sections corre-</w:t>
        <w:br/>
        <w:t>sponding to the preceding paragraphs with rows of dashes. The routine isn’t ﬁnished until</w:t>
        <w:br/>
        <w:t>we’ve decided the best values for T1and T2.</w:t>
        <w:br/>
        <w:t>s RN 0 ; current string pointer</w:t>
        <w:br/>
        <w:t>c RN 1 ; the character to fill withN RN 2 ; the number of bytes to fill</w:t>
        <w:br/>
        <w:t>c_1 RN 3 ; copies of c</w:t>
        <w:br/>
        <w:t>c_2 RN 4</w:t>
        <w:br/>
        <w:t>c_3 RN 5</w:t>
        <w:br/>
        <w:t>c_4 RN 6</w:t>
        <w:br/>
        <w:t>c_5 RN 7</w:t>
        <w:br/>
        <w:t>c_6 RN 8c_7 RN 12</w:t>
        <w:br/>
        <w:t>; void my_memset(char *s, unsigned int c, unsigned int N)</w:t>
        <w:br/>
        <w:t>my_memset</w:t>
        <w:br/>
        <w:t>;-----------------------------------------------; First section aligns the arrayCMP N, #T_1 ; We know that T_1&gt;=3BCC memset_1ByteBlk ; if (N&lt;T_1) goto memset_1ByteBlkANDS c_1, s, #3 ; find the byte alignment of s</w:t>
        <w:br/>
        <w:t>BEQ aligned ; branch if already aligned</w:t>
        <w:br/>
        <w:t>RSB c_1, c_1, #4 ; number of bytes until alignmentSUB N, N, c_1 ; number of bytes after alignmentCMP c_1, #2</w:t>
        <w:br/>
        <w:t>STRB c, [s], #1</w:t>
        <w:br/>
        <w:t>STRGEB c, [s], #1 ; if (c_1&gt;=2) then output byte</w:t>
        <w:br/>
        <w:t>STRGTB c, [s], #1 ; if (c_1&gt;=3) then output byte</w:t>
        <w:br/>
        <w:t>aligned ;the s array is now aligned</w:t>
        <w:br/>
        <w:t>ORR c, c, c, LSL#8 ; duplicate the characterORR c, c, c, LSL#16 ; to fill all four bytes of c;-----------------------------------------------; Second section writes blocks of 128 bytes</w:t>
        <w:br/>
        <w:t>CMP N, #T_2 ; We know that T_2 &gt;= 128</w:t>
        <w:br/>
        <w:t>BCC memset_4ByteBlk ; if (N&lt;T_2) goto memset_4ByteBlk</w:t>
        <w:br/>
        <w:t>STMFD sp!, {c_2-c_6} ; stack scratch registers</w:t>
        <w:br/>
        <w:t>MOV c_1, c</w:t>
        <w:br/>
        <w:t>MOV c_2, c</w:t>
        <w:br/>
        <w:t>MOV c_3, cMOV c_4, cMOV c_5, cMOV c_6, c</w:t>
      </w:r>
    </w:p>
    <w:p>
      <w:r>
        <w:t>186 Chapter 6 Writing and Optimizing ARM Assembly Code</w:t>
        <w:br/>
        <w:t>MOV c_7, c</w:t>
        <w:br/>
        <w:t>SUB N, N, #128 ; bytes left after next block</w:t>
        <w:br/>
        <w:t>loop128 ; write 32 words = 128 bytes</w:t>
        <w:br/>
        <w:t>STMIA s!, {c, c_1-c_6, c_7} ; write 8 wordsSTMIA s!, {c, c_1-c_6, c_7} ; write 8 wordsSTMIA s!, {c, c_1-c_6, c_7} ; write 8 wordsSTMIA s!, {c, c_1-c_6, c_7} ; write 8 words</w:t>
        <w:br/>
        <w:t>SUBS N, N, #128 ; bytes left after next block</w:t>
        <w:br/>
        <w:t>BGE loop128ADD N, N, #128 ; number of bytes leftLDMFD sp!, {c_2-c_6} ; restore corrupted registers;--------------------------------------------</w:t>
        <w:br/>
        <w:t>; Third section deals with left over bytes</w:t>
        <w:br/>
        <w:t>memset_4ByteBlk</w:t>
        <w:br/>
        <w:t>SUBS N, N, #4 ; try doing 4 bytes</w:t>
        <w:br/>
        <w:t>loop4 ; write 4 bytes</w:t>
        <w:br/>
        <w:t>STRGE c, [s], #4</w:t>
        <w:br/>
        <w:t>SUBGES N, N, #4</w:t>
        <w:br/>
        <w:t>BGE loop4ADD N, N, #4 ; number of bytes left</w:t>
        <w:br/>
        <w:t>memset_1ByteBlk</w:t>
        <w:br/>
        <w:t>SUBS N, N, #1</w:t>
        <w:br/>
        <w:t>loop1 ; write 1 byte</w:t>
        <w:br/>
        <w:t>STRGEB c, [s], #1</w:t>
        <w:br/>
        <w:t>SUBGES N, N, #1</w:t>
        <w:br/>
        <w:t>BGE loop1</w:t>
        <w:br/>
        <w:t>MOV pc, lr ; finished so return</w:t>
        <w:br/>
        <w:t>It remains to ﬁnd the best values for the thresholds T1and T2. To determine these we</w:t>
        <w:br/>
        <w:t>need to analyze the cycle counts for different ranges of N. Since the algorithm operates on</w:t>
        <w:br/>
        <w:t>blocks of size 128 bytes, 4 bytes, and 1 byte, respectively, we start by decomposing Nwith</w:t>
        <w:br/>
        <w:t>respect to these block sizes:</w:t>
        <w:br/>
        <w:t>N=128N h+4Nm+Nl, where 0 ≤Nm&lt;32 and 0 ≤Nl&lt;4</w:t>
        <w:br/>
        <w:t>We now partition into three cases. To follow the details of these cycle counts, you will</w:t>
        <w:br/>
        <w:t>need to refer to the instruction cycle timings in Appendix D.</w:t>
        <w:br/>
        <w:t>■Case 0 ≤N&lt;T 1: The routine takes 5N +6 cycles on an ARM9TDMI including the</w:t>
        <w:br/>
        <w:t>return.</w:t>
        <w:br/>
        <w:t>■Case T1≤N&lt;T 2: The ﬁrst algorithm block takes 6 cycles if the sarray is word aligned</w:t>
        <w:br/>
        <w:t>and 10 cycles otherwise. Assuming each alignment is equally likely, this averages to</w:t>
        <w:br/>
        <w:t>(6+10+10+10)/4=9 cycles. The second algorithm block takes 6 cycles. The ﬁnal</w:t>
      </w:r>
    </w:p>
    <w:p>
      <w:r>
        <w:t>6.6 Looping Constructs 187</w:t>
        <w:br/>
        <w:t>Table 6.2 Cycles taken for each range of Nvalues.</w:t>
        <w:br/>
        <w:t>Nrange Cycles taken</w:t>
        <w:br/>
        <w:t>0≤N&lt;T 1 640N h+20N m+5Nl+6</w:t>
        <w:br/>
        <w:t>T1≤N&lt;T 2 160N h+5Nm+5Nl+17+5Zl</w:t>
        <w:br/>
        <w:t>T2≤N 36N h+5Nm+5Nl+32+5Zl+5Zm</w:t>
        <w:br/>
        <w:t>block takes 5(32N h+Nm)+5(N l+Zl)+2 cycles, where Zli s1i fN l=0, and 0</w:t>
        <w:br/>
        <w:t>otherwise. The total cycles for this case is 5(32N h+Nm+Nl+Zl)+17.</w:t>
        <w:br/>
        <w:t>■Case N≥T2: As in the previous case, the ﬁrst algorithm block averages 9 cycles.</w:t>
        <w:br/>
        <w:t>The second algorithm block takes 36 Nh+21 cycles. The ﬁnal algorithm block takes</w:t>
        <w:br/>
        <w:t>5(N m+Zm+Nl+Zl)+2 cycles, where Zmi s1i f Nmis 0, and 0 otherwise. The total</w:t>
        <w:br/>
        <w:t>cycles for this case is 36N h+5(N m+Zm+Nl+Zl)+32.</w:t>
        <w:br/>
        <w:t>Table 6.2 summarizes these results. Comparing the three table rows it is clear that the</w:t>
        <w:br/>
        <w:t>second row wins over the ﬁrst row as soon as Nm≥1, unless Nm=1 and Nl=0. We set</w:t>
        <w:br/>
        <w:t>T1=5 to choose the best cycle counts from rows one and two. The third row wins over</w:t>
        <w:br/>
        <w:t>the second row as soon as Nh≥1. Therefore take T2=128.</w:t>
        <w:br/>
        <w:t>This detailed example shows you how to unroll any important loop using threshold</w:t>
        <w:br/>
        <w:t>values and provide good performance over a range of possible input values. ■</w:t>
        <w:br/>
        <w:t>6.6.3 Multiple Nested Loops</w:t>
        <w:br/>
        <w:t>How many loop counters does it take to maintain multiple nested loops? Actually, one will</w:t>
        <w:br/>
        <w:t>sufﬁce—or more accurately, one provided the sum of the bits needed for each loop count</w:t>
        <w:br/>
        <w:t>does not exceed 32. We can combine the loop counts within a single register, placing the</w:t>
        <w:br/>
        <w:t>innermost loop count at the highest bit positions. This section gives an example showinghow to do this. We will ensure the loops count down from max−1 to 0 inclusive so that</w:t>
        <w:br/>
        <w:t>the loop terminates by producing a negative result.</w:t>
        <w:br/>
        <w:t>Example</w:t>
        <w:br/>
        <w:t>6.21This example shows how to merge three loop counts into a single loop count. Suppose we</w:t>
        <w:br/>
        <w:t>wish to multiply matrix Bby matrix Cto produce matrix A, where A,B,Chave the</w:t>
        <w:br/>
        <w:t>following constant dimensions. We assume that R,S,Tare relatively large but less</w:t>
        <w:br/>
        <w:t>than 256.</w:t>
        <w:br/>
        <w:t>Matrix A: Rrows×Tcolumns</w:t>
        <w:br/>
        <w:t>Matrix B: Rrows×Scolumns</w:t>
        <w:br/>
        <w:t>Matrix C: Srows×Tcolumns</w:t>
      </w:r>
    </w:p>
    <w:p>
      <w:r>
        <w:t>188 Chapter 6 Writing and Optimizing ARM Assembly Code</w:t>
        <w:br/>
        <w:t>We represent each matrix by a lowercase pointer of the same name, pointing to an array</w:t>
        <w:br/>
        <w:t>of words organized by row. For example, the element at row i, column j,A [ i,j], is at the</w:t>
        <w:br/>
        <w:t>byte address</w:t>
        <w:br/>
        <w:t>&amp;A[i,j]=a+4*(i*T+j)</w:t>
        <w:br/>
        <w:t>A simple C implementation of the matrix multiply uses three nested loops i,j, and k:</w:t>
        <w:br/>
        <w:t>#define R 40</w:t>
        <w:br/>
        <w:t>#define S 40</w:t>
        <w:br/>
        <w:t>#define T 40</w:t>
        <w:br/>
        <w:t>void ref_matrix_mul(int *a, int *b, int *c)</w:t>
        <w:br/>
        <w:t>{</w:t>
        <w:br/>
        <w:t>unsigned int i,j,k;int sum;</w:t>
        <w:br/>
        <w:t>for (i=0; i&lt;R; i++)</w:t>
        <w:br/>
        <w:t>{</w:t>
        <w:br/>
        <w:t>for (j=0; j&lt;T; j++){</w:t>
        <w:br/>
        <w:t>/* calculate a[i,j] */s u m=0 ;</w:t>
        <w:br/>
        <w:t>for (k=0; k&lt;S; k++)</w:t>
        <w:br/>
        <w:t>{</w:t>
        <w:br/>
        <w:t>/* add b[i,k]*c[k,j] */sum += b[i*S+k]*c[k*T+j];</w:t>
        <w:br/>
        <w:t>}a[i*T+j] = sum;</w:t>
        <w:br/>
        <w:t>}</w:t>
        <w:br/>
        <w:t>}</w:t>
        <w:br/>
        <w:t>}</w:t>
        <w:br/>
        <w:t>There are many ways to improve the efﬁciency here, starting by removing the address</w:t>
        <w:br/>
        <w:t>indexing calculations, but we will concentrate on the looping structure. We allocate</w:t>
        <w:br/>
        <w:t>a register counter count containing all three loop counters i,j,k:</w:t>
        <w:br/>
        <w:t>count = 0 S −1−kT −1−jR −1−iBit 31 24 23 16 15 8 7 0</w:t>
        <w:br/>
        <w:t>Note that S−1−kcounts from S−1 down to 0 rather than counting from 0 to S−1a sk</w:t>
        <w:br/>
        <w:t>does. The following assembly implements the matrix multiply using this single counter in</w:t>
        <w:br/>
        <w:t>register count:</w:t>
        <w:br/>
        <w:t>R EQU 40</w:t>
        <w:br/>
        <w:t>S EQU 40</w:t>
      </w:r>
    </w:p>
    <w:p>
      <w:r>
        <w:t>6.6 Looping Constructs 189</w:t>
        <w:br/>
        <w:t>T EQU 40</w:t>
        <w:br/>
        <w:t>a RN 0 ; points to an R rows ×T columns matrix</w:t>
        <w:br/>
        <w:t>b RN 1 ; points to an R rows ×S columns matrix</w:t>
        <w:br/>
        <w:t>c RN 2 ; points to an S rows ×T columns matrix</w:t>
        <w:br/>
        <w:t>sum RN 3</w:t>
        <w:br/>
        <w:t>bval RN 4cval RN 12count RN 14</w:t>
        <w:br/>
        <w:t>; void matrix_mul(int *a, int *b, int *c)</w:t>
        <w:br/>
        <w:t>matrix_mul</w:t>
        <w:br/>
        <w:t>STMFD sp!, {r4, lr}MOV count, #(R-1) ; i=0</w:t>
        <w:br/>
        <w:t>loop_i</w:t>
        <w:br/>
        <w:t>ADD count, count, #(T-1)&lt;&lt;8 ; j=0</w:t>
        <w:br/>
        <w:t>loop_j</w:t>
        <w:br/>
        <w:t>ADD count, count, #(S-1)&lt;&lt;16 ; k=0</w:t>
        <w:br/>
        <w:t>MOV sum, #0</w:t>
        <w:br/>
        <w:t>loop_k</w:t>
        <w:br/>
        <w:t>LDR bval, [b], #4 ; bval = B[i,k], b=&amp;B[i,k+1]</w:t>
        <w:br/>
        <w:t>LDR cval, [c], #4*T ; cval = C[k,j], c=&amp;C[k+1,j]</w:t>
        <w:br/>
        <w:t>SUBS count, count, #1&lt;&lt;16 ; k++</w:t>
        <w:br/>
        <w:t>MLA sum, bval, cval, sum ; sum += bval*cval</w:t>
        <w:br/>
        <w:t>BPL loop_k ; branch if k&lt;=S-1</w:t>
        <w:br/>
        <w:t>STR sum, [a], #4 ; A[i,j] = sum, a=&amp;A[i,j+1]</w:t>
        <w:br/>
        <w:t>SUB c, c, #4*S*T ; c = &amp;C[0,j]</w:t>
        <w:br/>
        <w:t>ADD c, c, #4 ; c = &amp;C[0,j+1]</w:t>
        <w:br/>
        <w:t>ADDS count, count, #(1&lt;&lt;16)-(1&lt;&lt;8) ; zero (S-1-k), j++</w:t>
        <w:br/>
        <w:t>SUBPL b, b, #4*S ; b = &amp;B[i,0]</w:t>
        <w:br/>
        <w:t>BPL loop_j ; branch if j&lt;=T-1</w:t>
        <w:br/>
        <w:t>SUB c, c, #4*T ; c = &amp;C[0,0]</w:t>
        <w:br/>
        <w:t>ADDS count, count, #(1&gt;&gt;8)-1 ; zero (T-1-j), i++BPL loop_i ; branch if i&lt;=R-1</w:t>
        <w:br/>
        <w:t>LDMFD sp!, {r4, pc}</w:t>
        <w:br/>
        <w:t>The preceding structure saves two registers over a naive implementation. First, we</w:t>
        <w:br/>
        <w:t>decrement the count at bits 16 to 23 until the result is negative. This implements the kloop,</w:t>
        <w:br/>
        <w:t>counting down from S−1 to 0 inclusive. Once the result is negative, the code adds 216</w:t>
        <w:br/>
        <w:t>to clear bits 16 to 31. Then we subtract 28to decrement the count stored at bits 8 to 15,</w:t>
        <w:br/>
        <w:t>implementing the jloop. We can encode the constant 216−28=0xFF00 efﬁciently using</w:t>
        <w:br/>
        <w:t>a single ARM instruction. Bits 8 to 15 now count down from T−1 to 0. When the result</w:t>
      </w:r>
    </w:p>
    <w:p>
      <w:r>
        <w:t>190 Chapter 6 Writing and Optimizing ARM Assembly Code</w:t>
        <w:br/>
        <w:t>of the combined add and subtract is negative, then we have ﬁnished the jloop. We repeat</w:t>
        <w:br/>
        <w:t>the same process for the iloop. ARM’s ability to handle a wide range of rotated constants</w:t>
        <w:br/>
        <w:t>in addition and subtraction instructions makes this scheme very efﬁcient. ■</w:t>
        <w:br/>
        <w:t>6.6.4 Other Counted Loops</w:t>
        <w:br/>
        <w:t>You may want to use the value of a loop counter as an input to calculations in the loop. It’s</w:t>
        <w:br/>
        <w:t>not always desirable to count down from Nt o1o rN −1 to 0. For example, you may want</w:t>
        <w:br/>
        <w:t>to select bits out of a data register one at a time; in this case you may want a power-of-twomask that doubles on each iteration.</w:t>
        <w:br/>
        <w:t>The following subsections show useful looping structures that count in different</w:t>
        <w:br/>
        <w:t>patterns. They use only a single instruction combined with a branch to implementthe loop.</w:t>
        <w:br/>
        <w:t>6.6.4.1 Negative Indexing</w:t>
        <w:br/>
        <w:t>This loop structure counts from −N to 0 (inclusive or exclusive) in steps of size STEP.</w:t>
        <w:br/>
        <w:t>RSB i, N, #0 ; i=-N</w:t>
        <w:br/>
        <w:t>loop</w:t>
        <w:br/>
        <w:t>; loop body goes here and i=-N,-N+STEP,...,</w:t>
        <w:br/>
        <w:t>ADDS i, i, #STEPBLT loop ; use BLT or BLE to exclude 0 or not</w:t>
        <w:br/>
        <w:t>6.6.4.2 Logarithmic Indexing</w:t>
        <w:br/>
        <w:t>This loop structure counts down from 2Nto 1 in powers of two. For example, if N=4,</w:t>
        <w:br/>
        <w:t>then it counts 16, 8, 4, 2, 1.</w:t>
        <w:br/>
        <w:t>MOV i, #1MOV i, i, LSL N</w:t>
        <w:br/>
        <w:t>loop</w:t>
        <w:br/>
        <w:t>; loop bodyMOVS i, i, LSR#1BNE loop</w:t>
        <w:br/>
        <w:t>The following loop structure counts down from an N-bit mask to a one-bit mask. For</w:t>
        <w:br/>
        <w:t>example, if N=4, then it counts 15, 7, 3, 1.</w:t>
        <w:br/>
        <w:t>MOV i, #1RSB i, i, i, LSL N ; i=(1&lt;&lt;N)-1</w:t>
      </w:r>
    </w:p>
    <w:p>
      <w:r>
        <w:t>6.7 Bit Manipulation 191</w:t>
        <w:br/>
        <w:t>loop</w:t>
        <w:br/>
        <w:t>; loop body</w:t>
        <w:br/>
        <w:t>MOVS i, i, LSR#1BNE loop</w:t>
        <w:br/>
        <w:t>Summary Looping Constructs</w:t>
        <w:br/>
        <w:t>■ARM requires two instructions to implement a counted loop: a subtract that sets ﬂags</w:t>
        <w:br/>
        <w:t>and a conditional branch.</w:t>
        <w:br/>
        <w:t>■Unroll loops to improve loop performance. Do not overunroll because this will hurt</w:t>
        <w:br/>
        <w:t>cache performance. Unrolled loops may be inefﬁcient for a small number of iterations.</w:t>
        <w:br/>
        <w:t>You can test for this case and only call the unrolled loop if the number of iterations is</w:t>
        <w:br/>
        <w:t>large.</w:t>
        <w:br/>
        <w:t>■Nested loops only require a single loop counter register, which can improve efﬁciency</w:t>
        <w:br/>
        <w:t>by freeing up registers for other uses.</w:t>
        <w:br/>
        <w:t>■ARM can implement negative and logarithmic indexed loops efﬁciently.</w:t>
        <w:br/>
        <w:t>6.7 Bit Manipulation</w:t>
        <w:br/>
        <w:t>Compressed ﬁle formats pack items at a bit granularity to maximize the data density.The items may be of a ﬁxed width, such as a length ﬁeld or version ﬁeld, or they may be of</w:t>
        <w:br/>
        <w:t>a variable width, such as a Huffman coded symbol. Huffman codes are used in compression</w:t>
        <w:br/>
        <w:t>to associate with each symbol a code of bits. The code is shorter for common symbols andlonger for rarer symbols.</w:t>
        <w:br/>
        <w:t>In this section we look at methods to handle a bitstream efﬁciently. First we look at</w:t>
        <w:br/>
        <w:t>ﬁxed-width codes, then variable width codes. See Section 7.6 for common bit manipulationroutines such as endianness and bit reversal.</w:t>
        <w:br/>
        <w:t>6.7.1 Fixed-Width Bit-Field Packing and Unpacking</w:t>
        <w:br/>
        <w:t>You can extract an unsigned bit-ﬁeld from an arbitrary position in an ARM register in</w:t>
        <w:br/>
        <w:t>one cycle provided that you set up a mask in advance; otherwise you require two cycles.</w:t>
        <w:br/>
        <w:t>A signed bit-ﬁeld always requires two cycles to unpack unless the bit-ﬁeld lies at the top ofa word (most signiﬁcant bit of the bit-ﬁeld is the most signiﬁcant bit of the register). On</w:t>
        <w:br/>
        <w:t>the ARM we use logical operations and the barrel shifter to pack and unpack codes, as in</w:t>
        <w:br/>
        <w:t>the following examples.</w:t>
        <w:br/>
        <w:t>Example</w:t>
        <w:br/>
        <w:t>6.22The assembly code shows how to unpack bits 4 to 15 of register r0, placing the result in r1.</w:t>
        <w:br/>
        <w:t>; unsigned unpack with mask set up in advance</w:t>
        <w:br/>
        <w:t>; mask=0x00000FFF</w:t>
      </w:r>
    </w:p>
    <w:p>
      <w:r>
        <w:t>192 Chapter 6 Writing and Optimizing ARM Assembly Code</w:t>
        <w:br/>
        <w:t>AND r1, mask, r0, LSR#4</w:t>
        <w:br/>
        <w:t>; unsigned unpack with no mask</w:t>
        <w:br/>
        <w:t>MOV r1, r0, LSL#16 ; discard bits 16-31</w:t>
        <w:br/>
        <w:t>MOV r1, r1, LSR#20 ; discard bits 0-3 and zero extend</w:t>
        <w:br/>
        <w:t>; signed unpack</w:t>
        <w:br/>
        <w:t>MOV r1, r0, LSL#16 ; discard bits 16-31MOV r1, r1, ASR#20 ; discard bits 0-3 and sign extend</w:t>
        <w:br/>
        <w:t>■</w:t>
        <w:br/>
        <w:t>Example</w:t>
        <w:br/>
        <w:t>6.23Packing the value r1into the bit-packed register r0requires one cycle if r1is already</w:t>
        <w:br/>
        <w:t>restricted to the correct range and the corresponding ﬁeld of r0is clear. In this example, r1</w:t>
        <w:br/>
        <w:t>is a 12-bit number to be inserted at bit 4 of r0.</w:t>
        <w:br/>
        <w:t>; pack r1 into r0ORR r0, r0, r1, LSL #4</w:t>
        <w:br/>
        <w:t>Otherwise you need a mask register set up:</w:t>
        <w:br/>
        <w:t>; pack r1 into r0</w:t>
        <w:br/>
        <w:t>; mask=0x00000FFF set up in advance</w:t>
        <w:br/>
        <w:t>AND r1, r1, mask ; restrict the r1 rangeBIC r0, r0, mask, LSL#4 ; clear the destination bitsORR r0, r0, r1, LSL#4 ; pack in the new data</w:t>
        <w:br/>
        <w:t>■</w:t>
        <w:br/>
        <w:t>6.7.2 Variable-Width Bitstream Packing</w:t>
        <w:br/>
        <w:t>Our task here is to pack a series of variable-length codes to create a bitstream. Typically</w:t>
        <w:br/>
        <w:t>we are compressing a datastream and the variable-length codes represent Huffman or</w:t>
        <w:br/>
        <w:t>arithmetic coding symbols. However, we don’t need to make any assumptions about what</w:t>
        <w:br/>
        <w:t>the codes represent to pack them efﬁciently.</w:t>
        <w:br/>
        <w:t>We do need to be careful about the packing endianness. Many compressed ﬁle formats</w:t>
        <w:br/>
        <w:t>use a big-endian bit-packing order where the ﬁrst code is placed at the most signiﬁcant bitsof the ﬁrst byte. For this reason we will use a big-endian bit-packing order for our examples.</w:t>
        <w:br/>
        <w:t>This is sometimes known as network order. Figure 6.5 shows how we form a bytestream out</w:t>
        <w:br/>
        <w:t>of variable-length bitcodes using a big-endian packing order. High and lowrepresent the</w:t>
        <w:br/>
        <w:t>most and least signiﬁcant bit ends of the byte.</w:t>
        <w:br/>
        <w:t>To implement packing efﬁciently on the ARM we use a 32-bit register as a buffer to</w:t>
        <w:br/>
        <w:t>hold four bytes, in big-endian order. In other words we place byte 0 of the bytestream in</w:t>
        <w:br/>
        <w:t>the most signiﬁcant 8 bits of the register. Then we can insert codes into the register one ata time, starting from the most signiﬁcant bit and working down to the least signiﬁcant bit.</w:t>
      </w:r>
    </w:p>
    <w:p>
      <w:r>
        <w:t>6.7 Bit Manipulation 193</w:t>
        <w:br/>
        <w:t>Byte 0</w:t>
        <w:br/>
        <w:t>Code 0 Code 1 Code 2 Code 3 Code 4High Low</w:t>
        <w:br/>
        <w:t>Byte 1High Low</w:t>
        <w:br/>
        <w:t>Byte 2High Low</w:t>
        <w:br/>
        <w:t>Byte 3High Low High Low</w:t>
        <w:br/>
        <w:t>...</w:t>
        <w:br/>
        <w:t>...</w:t>
        <w:br/>
        <w:t>Figure 6.5 Big-endian bitcodes packed into a bytestream.</w:t>
        <w:br/>
        <w:t>Code bits bitbuffer =31 bitsfree 0</w:t>
        <w:br/>
        <w:t>0</w:t>
        <w:br/>
        <w:t>Figure 6.6 Format of bitbuffer.</w:t>
        <w:br/>
        <w:t>Once the register is full we can store 32 bits to memory. For a big-endian memory system</w:t>
        <w:br/>
        <w:t>we can store the word without modiﬁcation. For a little-endian memory system we need to</w:t>
        <w:br/>
        <w:t>reverse the byte order in the word before storing.</w:t>
        <w:br/>
        <w:t>We call the 32-bit register we insert codes into bitbuffer. We need a second register</w:t>
        <w:br/>
        <w:t>bitsfree to record the number of bits that we haven’t used in bitbuffer. In other words,</w:t>
        <w:br/>
        <w:t>bitbuffer contains 32 −bitsfree code bits, and bitsfree zero bits, as in Figure 6.6. To insert a</w:t>
        <w:br/>
        <w:t>code of kbits into bitbuffer, we subtract kfrom bitsfree and then insert the code with a left</w:t>
        <w:br/>
        <w:t>shift of bitsfree.</w:t>
        <w:br/>
        <w:t>We also need to be careful about alignment. A bytestream need not be word aligned, and</w:t>
        <w:br/>
        <w:t>so we can’t use word accesses to write it. To allow word accesses we will start by backing up</w:t>
        <w:br/>
        <w:t>to the last word-aligned address. Then we ﬁll the 32-bit register bitbuffer with the backed-up</w:t>
        <w:br/>
        <w:t>data. From then on we can use word (32-bit) read and writes.</w:t>
        <w:br/>
        <w:t>Example</w:t>
        <w:br/>
        <w:t>6.24This example provides three functions bitstream_write_start, bitstream_write_code,</w:t>
        <w:br/>
        <w:t>andbitstream_write_flush. These are not ATPCS-compliant functions because they</w:t>
        <w:br/>
        <w:t>assume registers such as bitbuffer are preserved between calls. In practice you will inline this</w:t>
        <w:br/>
        <w:t>code for efﬁciency, and so this is not a problem.</w:t>
        <w:br/>
        <w:t>Thebitstream_write_start function aligns the bitstream pointer bitstream and</w:t>
        <w:br/>
        <w:t>initializes the 32-bit buffer bitbuffer. Each call to bitstream_write_code inserts a value</w:t>
        <w:br/>
        <w:t>code of bit-length codebits. Finally, the bitstream_write_flush function writes any</w:t>
        <w:br/>
        <w:t>remaining bytes to the bitstream to terminate the stream.</w:t>
        <w:br/>
        <w:t>bitstream RN 0 ; current byte address in the output bitstream</w:t>
        <w:br/>
        <w:t>code RN 4 ; current code</w:t>
      </w:r>
    </w:p>
    <w:p>
      <w:r>
        <w:t>194 Chapter 6 Writing and Optimizing ARM Assembly Code</w:t>
        <w:br/>
        <w:t>codebits RN 5 ; length in bits of current code</w:t>
        <w:br/>
        <w:t>bitbuffer RN 6 ; 32-bit output big-endian bitbufferbitsfree RN 7 ; number of bits free in the bitbuffer</w:t>
        <w:br/>
        <w:t>tmp RN 8 ; scratch register</w:t>
        <w:br/>
        <w:t>mask RN 12 ; endian reversal mask 0xFFFF00FF</w:t>
        <w:br/>
        <w:t>bitstream_write_start</w:t>
        <w:br/>
        <w:t>MOV bitbuffer, #0</w:t>
        <w:br/>
        <w:t>MOV bitsfree, #32</w:t>
        <w:br/>
        <w:t>align_loop</w:t>
        <w:br/>
        <w:t>TST bitstream, #3</w:t>
        <w:br/>
        <w:t>LDRNEB code, [bitstream, #-1]!</w:t>
        <w:br/>
        <w:t>SUBNE bitsfree, bitsfree, #8ORRNE bitbuffer, code, bitbuffer, ROR #8BNE align_loopMOV bitbuffer, bitbuffer, ROR #8</w:t>
        <w:br/>
        <w:t>MOV pc, lr</w:t>
        <w:br/>
        <w:t>bitstream_write_code</w:t>
        <w:br/>
        <w:t>SUBS bitsfree, bitsfree, codebits</w:t>
        <w:br/>
        <w:t>BLE full_bufferORR bitbuffer, bitbuffer, code, LSL bitsfreeMOV pc, lr</w:t>
        <w:br/>
        <w:t>full_buffer</w:t>
        <w:br/>
        <w:t>RSB bitsfree, bitsfree, #0ORR bitbuffer, bitbuffer, code, LSR bitsfreeIF {ENDIAN}="little"</w:t>
        <w:br/>
        <w:t>; byte reverse the bit buffer prior to storing</w:t>
        <w:br/>
        <w:t>EOR tmp, bitbuffer, bitbuffer, ROR #16</w:t>
        <w:br/>
        <w:t>AND tmp, mask, tmp, LSR #8EOR bitbuffer, tmp, bitbuffer, ROR #8</w:t>
        <w:br/>
        <w:t>ENDIFSTR bitbuffer, [bitstream], #4</w:t>
        <w:br/>
        <w:t>RSB bitsfree, bitsfree, #32</w:t>
        <w:br/>
        <w:t>MOV bitbuffer, code, LSL bitsfreeMOV pc, lr</w:t>
        <w:br/>
        <w:t>bitstream_write_flush</w:t>
        <w:br/>
        <w:t>RSBS bitsfree, bitsfree, #32</w:t>
        <w:br/>
        <w:t>flush_loop</w:t>
        <w:br/>
        <w:t>MOVGT bitbuffer, bitbuffer, ROR #24</w:t>
        <w:br/>
        <w:t>STRGTB bitbuffer, [bitstream], #1</w:t>
        <w:br/>
        <w:t>SUBGTS bitsfree, bitsfree, #8BGT flush_loopMOV pc, lr</w:t>
        <w:br/>
        <w:t>■</w:t>
      </w:r>
    </w:p>
    <w:p>
      <w:r>
        <w:t>6.7 Bit Manipulation 195</w:t>
        <w:br/>
        <w:t>6.7.3 Variable-Width Bitstream Unpacking</w:t>
        <w:br/>
        <w:t>It is much harder to unpack a bitstream of variable-width codes than to pack it. The</w:t>
        <w:br/>
        <w:t>problem is that we usually don’t know the width of the codes we are unpacking! For</w:t>
        <w:br/>
        <w:t>Huffman-encoded bitstreams you must derive the length of each code by looking at the</w:t>
        <w:br/>
        <w:t>next sequence of bits and working out which code it can be.</w:t>
        <w:br/>
        <w:t>Here we will use a lookup table to speed up the unpacking process. The idea is to take</w:t>
        <w:br/>
        <w:t>the next Nbits of the bitstream and perform a lookup in two tables, look_codebits[] and</w:t>
        <w:br/>
        <w:t>look_code[], each of size 2Nentries. If the next Nbits are sufﬁcient to determine the code,</w:t>
        <w:br/>
        <w:t>then the tables tell us the code length and the code value, respectively. If the next Nbits</w:t>
        <w:br/>
        <w:t>are insufﬁcient to determine the code, then the look_codebits table will return an escape</w:t>
        <w:br/>
        <w:t>value of0xFF. An escape value is just a ﬂag to indicate that this case is exceptional.</w:t>
        <w:br/>
        <w:t>In a sequence of Huffman codes, common codes are short and rare codes are long. So,</w:t>
        <w:br/>
        <w:t>we expect to decode most common codes quickly, using the lookup tables. In the followingexample we assume that N=8 and use 256-entry lookup tables.</w:t>
        <w:br/>
        <w:t>Example</w:t>
        <w:br/>
        <w:t>6.25This example provides three functions to unpack a big-endian bitstream stored in abytestream. As with Example 6.24, these functions are not ATPCS compliant and will</w:t>
        <w:br/>
        <w:t>normally be inlined. The function bitstream_read_start initializes the process, start-</w:t>
        <w:br/>
        <w:t>ing to decode a bitstream at byte address bitstream. Each call to bitstream_read_code</w:t>
        <w:br/>
        <w:t>returns the next code in register code. The function only handles short codes that can</w:t>
        <w:br/>
        <w:t>be read from the lookup table. Long codes are trapped at the label long_code, but the</w:t>
        <w:br/>
        <w:t>implementation of this function depends on the codes you are decoding.</w:t>
        <w:br/>
        <w:t>The code uses a register bitbuffer that contains N + bitsleft code bits starting at the</w:t>
        <w:br/>
        <w:t>most signiﬁcant bit (see Figure 6.7).</w:t>
        <w:br/>
        <w:t>bitstream RN 0 ; current byte address in the input bitstream</w:t>
        <w:br/>
        <w:t>look_code RN 2 ; lookup table to convert next N bits to a code</w:t>
        <w:br/>
        <w:t>look_codebits RN 3 ; lookup table to convert next N bits to a code length</w:t>
        <w:br/>
        <w:t>code RN 4 ; code read</w:t>
        <w:br/>
        <w:t>codebits RN 5 ; length of code readbitbuffer RN 6 ; 32-bit input buffer (big endian)</w:t>
        <w:br/>
        <w:t>bitsleft RN 7 ; number of valid bits in the buffer - N</w:t>
        <w:br/>
        <w:t>N bits bitbuffer =31</w:t>
        <w:br/>
        <w:t>bitsleft bits0</w:t>
        <w:br/>
        <w:t>0</w:t>
        <w:br/>
        <w:t>Figure 6.7 Format of bitbuffer.</w:t>
      </w:r>
    </w:p>
    <w:p>
      <w:r>
        <w:t>196 Chapter 6 Writing and Optimizing ARM Assembly Code</w:t>
        <w:br/>
        <w:t>tmp RN 8 ; scratch</w:t>
        <w:br/>
        <w:t>tmp2 RN 9 ; scratch</w:t>
        <w:br/>
        <w:t>mask RN 12 ; N-bit extraction mask (1&lt;&lt;N)-1</w:t>
        <w:br/>
        <w:t>N EQU 8 ; use a lookup table on 8 bits (N must be &lt;= 9)</w:t>
        <w:br/>
        <w:t>bitstream_read_start</w:t>
        <w:br/>
        <w:t>MOV bitsleft, #32</w:t>
        <w:br/>
        <w:t>read_fill_loop</w:t>
        <w:br/>
        <w:t>LDRB tmp, [bitstream], #1</w:t>
        <w:br/>
        <w:t>ORR bitbuffer, tmp, bitbuffer, LSL#8SUBS bitsleft, bitsleft, #8</w:t>
        <w:br/>
        <w:t>BGT read_fill_loop</w:t>
        <w:br/>
        <w:t>MOV bitsleft, #(32-N)MOV mask, #(1&lt;&lt;N)-1MOV pc, lr</w:t>
        <w:br/>
        <w:t>bitstream_read_code</w:t>
        <w:br/>
        <w:t>LDRB codebits, [look_codebits, bitbuffer, LSR# (32-N)]AND code, mask, bitbuffer, LSR#(32-N)</w:t>
        <w:br/>
        <w:t>LDR code, [look_code, code, LSL#2]</w:t>
        <w:br/>
        <w:t>SUBS bitsleft, bitsleft, codebitsBMI empty_buffer_or_long_codeMOV bitbuffer, bitbuffer, LSL codebitsMOV pc, lr</w:t>
        <w:br/>
        <w:t>empty_buffer_or_long_code</w:t>
        <w:br/>
        <w:t>TEQ codebits, #0xFFBEQ long_code; empty buffer - fill up with 3 bytes</w:t>
        <w:br/>
        <w:t>; as N &lt;= 9, we can fill 3 bytes without overflow</w:t>
        <w:br/>
        <w:t>LDRB tmp, [bitstream], #1LDRB tmp2, [bitstream], #1</w:t>
        <w:br/>
        <w:t>MOV bitbuffer, bitbuffer, LSL codebits</w:t>
        <w:br/>
        <w:t>LDRB codebits, [bitstream], #1</w:t>
        <w:br/>
        <w:t>ORR tmp, tmp2, tmp, LSL#8</w:t>
        <w:br/>
        <w:t>RSB bitsleft, bitsleft, #(8-N)ORR tmp, codebits, tmp, LSL#8ORR bitbuffer, bitbuffer, tmp, LSL bitsleft</w:t>
        <w:br/>
        <w:t>RSB bitsleft, bitsleft, #(32-N)</w:t>
        <w:br/>
        <w:t>MOV pc, lr</w:t>
        <w:br/>
        <w:t>long_code</w:t>
        <w:br/>
        <w:t>; handle the long code case depending on the application; here we just return a code of -1MOV code, #-1MOV pc, lr</w:t>
      </w:r>
    </w:p>
    <w:p>
      <w:r>
        <w:t>6.8 Efﬁcient Switches 197</w:t>
        <w:br/>
        <w:t>The counter bitsleft actually counts the number of bits remaining in the buffer</w:t>
        <w:br/>
        <w:t>bitbuffer less theNbits required for the next lookup. Therefore we can perform the</w:t>
        <w:br/>
        <w:t>next table lookup as long as bitsleft ≥0. As soon as bitsleft &lt; 0 there are two</w:t>
        <w:br/>
        <w:t>possibilities. One possibility is that we found a valid code but then have insufﬁcient bits to</w:t>
        <w:br/>
        <w:t>look up the next code. Alternatively, codebits contains the escape value 0xFF to indicate</w:t>
        <w:br/>
        <w:t>that the code was longer than Nbits. We can trap both these cases at once using a call to</w:t>
        <w:br/>
        <w:t>empty_buffer_or_long_code. If the buffer is empty, then we ﬁll it with 24 bits. If we have</w:t>
        <w:br/>
        <w:t>detected a long code, then we branch to the long_code trap.</w:t>
        <w:br/>
        <w:t>The example has a best-case performance of seven cycles per code unpack on an</w:t>
        <w:br/>
        <w:t>ARM9TDMI. You can obtain faster results if you know the sizes of the packed bitﬁelds</w:t>
        <w:br/>
        <w:t>in advance. ■</w:t>
        <w:br/>
        <w:t>Summary Bit Manipulation</w:t>
        <w:br/>
        <w:t>■The ARM can pack and unpack bits efﬁciently using logical operations and the barrel</w:t>
        <w:br/>
        <w:t>shifter.</w:t>
        <w:br/>
        <w:t>■To access bitstreams efﬁciently use a 32-bit register as a bitbuffer. Use a second register</w:t>
        <w:br/>
        <w:t>to keep track of the number of valid bits in the bitbuffer.</w:t>
        <w:br/>
        <w:t>■To decode bitstreams efﬁciently, use a lookup table to scan the next Nbits of the</w:t>
        <w:br/>
        <w:t>bitstream. The lookup table can return codes of length at most Nbits directly, or return</w:t>
        <w:br/>
        <w:t>an escape character for longer codes.</w:t>
        <w:br/>
        <w:t>6.8 Efﬁcient Switches</w:t>
        <w:br/>
        <w:t>Aswitch ormultiway branch selects between a number of different actions. In this section</w:t>
        <w:br/>
        <w:t>we assume the action depends on a variable x. For different values of xwe need to per-</w:t>
        <w:br/>
        <w:t>form different actions. This section looks at assembly to implement a switch efﬁciently for</w:t>
        <w:br/>
        <w:t>different types of x.</w:t>
        <w:br/>
        <w:t>6.8.1 Switches on the Range 0≤x&lt;N</w:t>
        <w:br/>
        <w:t>The example C function ref_switch performs different actions according to the value</w:t>
        <w:br/>
        <w:t>ofx. We are only interested in xvalues in the range 0 ≤x&lt;8.</w:t>
        <w:br/>
        <w:t>int ref_switch(int x)</w:t>
        <w:br/>
        <w:t>{</w:t>
        <w:br/>
        <w:t>switch (x)</w:t>
        <w:br/>
        <w:t>{</w:t>
        <w:br/>
        <w:t>case 0: return method_0();</w:t>
      </w:r>
    </w:p>
    <w:p>
      <w:r>
        <w:t>198 Chapter 6 Writing and Optimizing ARM Assembly Code</w:t>
        <w:br/>
        <w:t>case 1: return method_1();</w:t>
        <w:br/>
        <w:t>case 2: return method_2();</w:t>
        <w:br/>
        <w:t>case 3: return method_3();</w:t>
        <w:br/>
        <w:t>case 4: return method_4();</w:t>
        <w:br/>
        <w:t>case 5: return method_5();case 6: return method_6();</w:t>
        <w:br/>
        <w:t>case 7: return method_7();</w:t>
        <w:br/>
        <w:t>default: return method_d();</w:t>
        <w:br/>
        <w:t>}</w:t>
        <w:br/>
        <w:t>}</w:t>
        <w:br/>
        <w:t>There are two ways to implement this structure efﬁciently in ARM assembly. The ﬁrst</w:t>
        <w:br/>
        <w:t>method uses a table of function addresses. We load pcfrom the table indexed by x.</w:t>
        <w:br/>
        <w:t>Example</w:t>
        <w:br/>
        <w:t>6.26Theswitch_absolute code performs a switch using an inlined table of function pointers:</w:t>
        <w:br/>
        <w:t>xR N 0</w:t>
        <w:br/>
        <w:t>; int switch_absolute(int x)</w:t>
        <w:br/>
        <w:t>switch_absolute</w:t>
        <w:br/>
        <w:t>CMP x, #8</w:t>
        <w:br/>
        <w:t>LDRLT pc, [pc, x, LSL#2]</w:t>
        <w:br/>
        <w:t>B method_d</w:t>
        <w:br/>
        <w:t>DCD method_0DCD method_1DCD method_2</w:t>
        <w:br/>
        <w:t>DCD method_3</w:t>
        <w:br/>
        <w:t>DCD method_4</w:t>
        <w:br/>
        <w:t>DCD method_5DCD method_6</w:t>
        <w:br/>
        <w:t>DCD method_7</w:t>
        <w:br/>
        <w:t>The code works because the pcregister is pipelined. The pcpoints to the method_0 word</w:t>
        <w:br/>
        <w:t>when the ARM executes the LDR instruction. ■</w:t>
        <w:br/>
        <w:t>The method above is very fast, but has one drawback: The code is not position</w:t>
        <w:br/>
        <w:t>independent since it stores absolute addresses to the method functions in memory. Position-</w:t>
        <w:br/>
        <w:t>independent code is often used in modules that are installed into a system at run time. The</w:t>
        <w:br/>
        <w:t>next example shows how to solve this problem.</w:t>
        <w:br/>
        <w:t>Example</w:t>
        <w:br/>
        <w:t>6.27The code switch_relative is slightly slower compared to switch_absolute, but it is</w:t>
        <w:br/>
        <w:t>position independent:</w:t>
        <w:br/>
        <w:t>; int switch_relative(int x)</w:t>
        <w:br/>
        <w:t>switch_relative</w:t>
      </w:r>
    </w:p>
    <w:p>
      <w:r>
        <w:t>6.8 Efﬁcient Switches 199</w:t>
        <w:br/>
        <w:t>CMP x, #8</w:t>
        <w:br/>
        <w:t>ADDLT pc, pc, x, LSL#2</w:t>
        <w:br/>
        <w:t>B method_d</w:t>
        <w:br/>
        <w:t>B method_0B method_1</w:t>
        <w:br/>
        <w:t>B method_2</w:t>
        <w:br/>
        <w:t>B method_3</w:t>
        <w:br/>
        <w:t>B method_4</w:t>
        <w:br/>
        <w:t>B method_5</w:t>
        <w:br/>
        <w:t>B method_6</w:t>
        <w:br/>
        <w:t>B method_7</w:t>
        <w:br/>
        <w:t>■</w:t>
        <w:br/>
        <w:t>There is one ﬁnal optimization you can make. If the method functions are short, then</w:t>
        <w:br/>
        <w:t>you can inline the instructions in place of the branch instructions.</w:t>
        <w:br/>
        <w:t>Example</w:t>
        <w:br/>
        <w:t>6.28Suppose each nondefault method has a four-instruction implementation. Then you can</w:t>
        <w:br/>
        <w:t>use code of the form</w:t>
        <w:br/>
        <w:t>CMP x, #8</w:t>
        <w:br/>
        <w:t>ADDLT pc, pc, x, LSL#4 ; each method is 16 bytes long</w:t>
        <w:br/>
        <w:t>B method_d</w:t>
        <w:br/>
        <w:t>method_0</w:t>
        <w:br/>
        <w:t>; the four instructions for method_0 go here</w:t>
        <w:br/>
        <w:t>method_1</w:t>
        <w:br/>
        <w:t>; the four instructions for method_1 go here</w:t>
        <w:br/>
        <w:t>; ... continue in this way ... ■</w:t>
        <w:br/>
        <w:t>6.8.2 Switches on a General Value x</w:t>
        <w:br/>
        <w:t>Now suppose that xdoes not lie in some convenient range 0 ≤x&lt;N forNsmall enough</w:t>
        <w:br/>
        <w:t>to apply the methods of Section 6.8.1. How do we perform the switch efﬁciently, without</w:t>
        <w:br/>
        <w:t>having to test xagainst each possible value in turn?</w:t>
        <w:br/>
        <w:t>A very useful technique in these situations is to use a hashing function. A hashing function</w:t>
        <w:br/>
        <w:t>is any function y=f(x) that maps the values we are interested in into a continuous range</w:t>
        <w:br/>
        <w:t>of the form 0 ≤y&lt;N . Instead of a switch on x, we can use a switch on y=f(x). There is</w:t>
        <w:br/>
        <w:t>a problem if we have a collision, that is, if two xvalues map to the same yvalue. In this case</w:t>
        <w:br/>
        <w:t>we need further code to test all the possible xvalues that could have led to the yvalue. For</w:t>
        <w:br/>
        <w:t>our purposes a good hashing function is easy to compute and does not suffer from many</w:t>
        <w:br/>
        <w:t>collisions.</w:t>
        <w:br/>
        <w:t>To perform the switch we apply the hashing function and then use the optimized switch</w:t>
        <w:br/>
        <w:t>code of Section 6.8.1 on the hash value y. Where two xvalues can map to the same hash,</w:t>
        <w:br/>
        <w:t>we need to perform an explicit test, but this should be rare for a good hash function.</w:t>
      </w:r>
    </w:p>
    <w:p>
      <w:r>
        <w:t>200 Chapter 6 Writing and Optimizing ARM Assembly Code</w:t>
        <w:br/>
        <w:t>Example</w:t>
        <w:br/>
        <w:t>6.29Suppose we want to call method_k when x=2kfor eight possible methods. In other words</w:t>
        <w:br/>
        <w:t>we want to switch on the values 1, 2, 4, 8, 16, 32, 64, 128. For all other values of xwe need to</w:t>
        <w:br/>
        <w:t>call the default method method_d. We look for a hash function formed out of multiplying</w:t>
        <w:br/>
        <w:t>by powers of two minus one (this is an efﬁcient operation on the ARM). By trying different</w:t>
        <w:br/>
        <w:t>multipliers we ﬁnd that 15 ×31×xhas a different value in bits 9 to 11 for each of the eight</w:t>
        <w:br/>
        <w:t>switch values. This means we can use bits 9 to 11 of this product as our hash function.</w:t>
        <w:br/>
        <w:t>The following switch_hash assembly uses this hash function to perform the switch.</w:t>
        <w:br/>
        <w:t>Note that other values that are not powers of two will have the same hashes as the values</w:t>
        <w:br/>
        <w:t>we want to detect. The switch has narrowed the case down to a single power of two that wecan test for explicitly. If xis not a power of two, then we fall through to the default case of</w:t>
        <w:br/>
        <w:t>callingmethod_d.</w:t>
        <w:br/>
        <w:t>xR N 0</w:t>
        <w:br/>
        <w:t>hash RN 1</w:t>
        <w:br/>
        <w:t>; int switch_hash(int x)</w:t>
        <w:br/>
        <w:t>switch_hash</w:t>
        <w:br/>
        <w:t>RSB hash, x, x, LSL#4 ; hash=x*15RSB hash, hash, hash, LSL#5 ; hash=x*15*31</w:t>
        <w:br/>
        <w:t>AND hash, hash, #7&lt;&lt;9 ; mask out the hash value</w:t>
        <w:br/>
        <w:t>ADD pc, pc, hash, LSR#6</w:t>
        <w:br/>
        <w:t>NOP</w:t>
        <w:br/>
        <w:t>TEQ x, #0x01</w:t>
        <w:br/>
        <w:t>BEQ method_0</w:t>
        <w:br/>
        <w:t>TEQ x, #0x02</w:t>
        <w:br/>
        <w:t>BEQ method_1</w:t>
        <w:br/>
        <w:t>TEQ x, #0x40</w:t>
        <w:br/>
        <w:t>BEQ method_6</w:t>
        <w:br/>
        <w:t>TEQ x, #0x04BEQ method_2</w:t>
        <w:br/>
        <w:t>TEQ x, #0x80</w:t>
        <w:br/>
        <w:t>BEQ method_7</w:t>
        <w:br/>
        <w:t>TEQ x, #0x20BEQ method_5</w:t>
        <w:br/>
        <w:t>TEQ x, #0x10</w:t>
        <w:br/>
        <w:t>BEQ method_4TEQ x, #0x08</w:t>
        <w:br/>
        <w:t>BEQ method_3</w:t>
        <w:br/>
        <w:t>B method_d</w:t>
        <w:br/>
        <w:t>■</w:t>
        <w:br/>
        <w:t>Summary Efﬁcient Switches</w:t>
        <w:br/>
        <w:t>■Make sure the switch value is in the range 0 ≤x&lt;N for some small N. To do this you</w:t>
        <w:br/>
        <w:t>may have to use a hashing function.</w:t>
      </w:r>
    </w:p>
    <w:p>
      <w:r>
        <w:t>6.9 Handling Unaligned Data 201</w:t>
        <w:br/>
        <w:t>■Use the switch value to index a table of function pointers or to branch to short</w:t>
        <w:br/>
        <w:t>sections of code at regular intervals. The second technique is position independent;</w:t>
        <w:br/>
        <w:t>the ﬁrst isn’t.</w:t>
        <w:br/>
        <w:t>6.9 Handling Unaligned Data</w:t>
        <w:br/>
        <w:t>Recall that a load or store is unaligned if it uses an address that is not a multiple of the data</w:t>
        <w:br/>
        <w:t>transfer width. For code to be portable across ARM architectures and implementations,you must avoid unaligned access. Section 5.9 introduced unaligned accesses and ways of</w:t>
        <w:br/>
        <w:t>handling them in C. In this section we look at how to handle unaligned accesses in assemblycode.</w:t>
        <w:br/>
        <w:t>The simplest method is to use byte loads and stores to access one byte at a time. This</w:t>
        <w:br/>
        <w:t>is the recommended method for any accesses that are not speed critical. The followingexample shows how to access word values in this way.</w:t>
        <w:br/>
        <w:t>Example</w:t>
        <w:br/>
        <w:t>6.30This example shows how to read or write a 32-bit word using the unaligned address p.W e</w:t>
        <w:br/>
        <w:t>use three scratch registers t0,t1,t2to avoid interlocks. All unaligned word operations</w:t>
        <w:br/>
        <w:t>take seven cycles on an ARM9TDMI. Note that we need separate functions for 32-bit wordsstored in big- or little-endian format.</w:t>
        <w:br/>
        <w:t>pR N 0</w:t>
        <w:br/>
        <w:t>xR N 1</w:t>
        <w:br/>
        <w:t>t0 RN 2t1 RN 3</w:t>
        <w:br/>
        <w:t>t2 RN 12</w:t>
        <w:br/>
        <w:t>; int load_32_little(char *p)</w:t>
        <w:br/>
        <w:t>load_32_little</w:t>
        <w:br/>
        <w:t>LDRB x, [p]</w:t>
        <w:br/>
        <w:t>LDRB t0, [p, #1]</w:t>
        <w:br/>
        <w:t>LDRB t1, [p, #2]</w:t>
        <w:br/>
        <w:t>LDRB t2, [p, #3]ORR x, x, t0, LSL#8</w:t>
        <w:br/>
        <w:t>ORR x, x, t1, LSL#16</w:t>
        <w:br/>
        <w:t>ORR r0, x, t2, LSL#24</w:t>
        <w:br/>
        <w:t>MOV pc, lr</w:t>
        <w:br/>
        <w:t>; int load_32_big(char *p)</w:t>
        <w:br/>
        <w:t>load_32_big</w:t>
        <w:br/>
        <w:t>LDRB x, [p]</w:t>
        <w:br/>
        <w:t>LDRB t0, [p, #1]</w:t>
        <w:br/>
        <w:t>LDRB t1, [p, #2]</w:t>
      </w:r>
    </w:p>
    <w:p>
      <w:r>
        <w:t>202 Chapter 6 Writing and Optimizing ARM Assembly Code</w:t>
        <w:br/>
        <w:t>LDRB t2, [p, #3]</w:t>
        <w:br/>
        <w:t>ORR x, t0, x, LSL#8</w:t>
        <w:br/>
        <w:t>ORR x, t1, x, LSL#8</w:t>
        <w:br/>
        <w:t>ORR r0, t2, x, LSL#8</w:t>
        <w:br/>
        <w:t>MOV pc, lr</w:t>
        <w:br/>
        <w:t>; void store_32_little(char *p, int x)</w:t>
        <w:br/>
        <w:t>store_32_little</w:t>
        <w:br/>
        <w:t>STRB x, [p]</w:t>
        <w:br/>
        <w:t>MOV t0, x, LSR#8</w:t>
        <w:br/>
        <w:t>STRB t0, [p, #1]</w:t>
        <w:br/>
        <w:t>MOV t0, x, LSR#16</w:t>
        <w:br/>
        <w:t>STRB t0, [p, #2]</w:t>
        <w:br/>
        <w:t>MOV t0, x, LSR#24STRB t0, [p, #3]</w:t>
        <w:br/>
        <w:t>MOV pc, lr</w:t>
        <w:br/>
        <w:t>; void store_32_big(char *p, int x)</w:t>
        <w:br/>
        <w:t>store_32_big</w:t>
        <w:br/>
        <w:t>MOV t0, x, LSR#24</w:t>
        <w:br/>
        <w:t>STRB t0, [p]</w:t>
        <w:br/>
        <w:t>MOV t0, x, LSR#16</w:t>
        <w:br/>
        <w:t>STRB t0, [p, #1]</w:t>
        <w:br/>
        <w:t>MOV t0, x, LSR#8</w:t>
        <w:br/>
        <w:t>STRB t0, [p, #2]</w:t>
        <w:br/>
        <w:t>STRB x, [p, #3]</w:t>
        <w:br/>
        <w:t>MOV pc, lr</w:t>
        <w:br/>
        <w:t>■</w:t>
        <w:br/>
        <w:t>If you require better performance than seven cycles per access, then you can write</w:t>
        <w:br/>
        <w:t>several variants of the routine, with each variant handling a different address alignment.</w:t>
        <w:br/>
        <w:t>This reduces the cost of the unaligned access to three cycles: the word load and the two</w:t>
        <w:br/>
        <w:t>arithmetic instructions required to join values together.</w:t>
        <w:br/>
        <w:t>Example</w:t>
        <w:br/>
        <w:t>6.31This example shows how to generate a checksum of Nwords starting at a possibly unaligned</w:t>
        <w:br/>
        <w:t>addressdata. The code is written for a little-endian memory system. Notice how we can</w:t>
        <w:br/>
        <w:t>use the assembler MACRO directive to generate the four routines checksum_0, checksum_1,</w:t>
        <w:br/>
        <w:t>checksum_2, and checksum_3. Routine checksum_a handles the case where data is an</w:t>
        <w:br/>
        <w:t>address of the form 4q +a.</w:t>
        <w:br/>
        <w:t>Using a macro saves programming effort. We need only write a single macro and</w:t>
        <w:br/>
        <w:t>instantiate it four times to implement our four checksum routines.</w:t>
        <w:br/>
        <w:t>sum RN 0 ; current checksum</w:t>
        <w:br/>
        <w:t>N RN 1 ; number of words left to sum</w:t>
      </w:r>
    </w:p>
    <w:p>
      <w:r>
        <w:t>6.9 Handling Unaligned Data 203</w:t>
        <w:br/>
        <w:t>data RN 2 ; word aligned input data pointer</w:t>
        <w:br/>
        <w:t>w RN 3 ; data word</w:t>
        <w:br/>
        <w:t>; int checksum_32_little(char *data, unsigned int N)</w:t>
        <w:br/>
        <w:t>checksum_32_little</w:t>
        <w:br/>
        <w:t>BIC data, r0, #3 ; aligned data pointer</w:t>
        <w:br/>
        <w:t>AND w, r0, #3 ; byte alignment offset</w:t>
        <w:br/>
        <w:t>MOV sum, #0 ; initial checksum</w:t>
        <w:br/>
        <w:t>LDR pc, [pc, w, LSL#2] ; switch on alignment</w:t>
        <w:br/>
        <w:t>NOP ; padding</w:t>
        <w:br/>
        <w:t>DCD checksum_0</w:t>
        <w:br/>
        <w:t>DCD checksum_1</w:t>
        <w:br/>
        <w:t>DCD checksum_2DCD checksum_3</w:t>
        <w:br/>
        <w:t>MACRO</w:t>
        <w:br/>
        <w:t>CHECKSUM $alignment</w:t>
        <w:br/>
        <w:t>checksum_$alignment</w:t>
        <w:br/>
        <w:t>LDR w, [data], #4 ; preload first value</w:t>
        <w:br/>
        <w:t>10 ; loop</w:t>
        <w:br/>
        <w:t>IF $alignment&lt;&gt;0</w:t>
        <w:br/>
        <w:t>ADD sum, sum, w, LSR#8*$alignment</w:t>
        <w:br/>
        <w:t>LDR w, [data], #4</w:t>
        <w:br/>
        <w:t>SUBS N, N, #1ADD sum, sum, w, LSL#32-8*$alignment</w:t>
        <w:br/>
        <w:t>ELSE</w:t>
        <w:br/>
        <w:t>ADD sum, sum, wLDR w, [data], #4</w:t>
        <w:br/>
        <w:t>SUBS N, N, #1</w:t>
        <w:br/>
        <w:t>ENDIF</w:t>
        <w:br/>
        <w:t>BGT %BT10</w:t>
        <w:br/>
        <w:t>MOV pc, lr</w:t>
        <w:br/>
        <w:t>MEND</w:t>
        <w:br/>
        <w:t>; generate four checksum routines</w:t>
        <w:br/>
        <w:t>; one for each possible byte alignment</w:t>
        <w:br/>
        <w:t>CHECKSUM 0</w:t>
        <w:br/>
        <w:t>CHECKSUM 1</w:t>
        <w:br/>
        <w:t>CHECKSUM 2</w:t>
        <w:br/>
        <w:t>CHECKSUM 3</w:t>
        <w:br/>
        <w:t>You can now unroll and optimize the routines as in Section 6.6.2 to achieve the fastest</w:t>
        <w:br/>
        <w:t>speed. Due to the additional code size, only use the preceding technique for time-critical</w:t>
        <w:br/>
        <w:t>routines. ■</w:t>
      </w:r>
    </w:p>
    <w:p>
      <w:r>
        <w:t>204 Chapter 6 Writing and Optimizing ARM Assembly Code</w:t>
        <w:br/>
        <w:t>Summary Handling Unaligned Data</w:t>
        <w:br/>
        <w:t>■If performance is not an issue, access unaligned data using multiple byte loads and</w:t>
        <w:br/>
        <w:t>stores. This approach accesses data of a given endianness regardless of the pointer</w:t>
        <w:br/>
        <w:t>alignment and the conﬁgured endianness of the memory system.</w:t>
        <w:br/>
        <w:t>■If performance is an issue, then use multiple routines, with a different routine optimized</w:t>
        <w:br/>
        <w:t>for each possible array alignment. You can use the assembler MACRO directive to generate</w:t>
        <w:br/>
        <w:t>these routines automatically.</w:t>
        <w:br/>
        <w:t>6.10 Summary</w:t>
        <w:br/>
        <w:t>For the best performance in an application you will need to write optimized assembly</w:t>
        <w:br/>
        <w:t>routines. It is only worth optimizing the key routines that the performance depends on.</w:t>
        <w:br/>
        <w:t>You can ﬁnd these using a proﬁling or cycle counting tool, such as the ARMulator simulator</w:t>
        <w:br/>
        <w:t>from ARM.</w:t>
        <w:br/>
        <w:t>This chapter covered examples and useful techniques for optimizing ARM assembly.</w:t>
        <w:br/>
        <w:t>Here are the key ideas:</w:t>
        <w:br/>
        <w:t>■Schedule code so that you do not incur processor interlocks or stalls. Use Appendix D</w:t>
        <w:br/>
        <w:t>to see how quickly an instruction result is available. Concentrate particularly on load</w:t>
        <w:br/>
        <w:t>and multiply instructions, which often take a long time to produce results.</w:t>
        <w:br/>
        <w:t>■Hold as much data in the 14 available general-purpose registers as you can. Sometimes</w:t>
        <w:br/>
        <w:t>it is possible to pack several data items in a single register. Avoid stacking data in the</w:t>
        <w:br/>
        <w:t>innermost loop.</w:t>
        <w:br/>
        <w:t>■For small ifstatements, use conditional data processing operations rather than</w:t>
        <w:br/>
        <w:t>conditional branches.</w:t>
        <w:br/>
        <w:t>■Use unrolled loops that count down to zero for the maximum loop performance.</w:t>
        <w:br/>
        <w:t>■For packing and unpacking bit-packed data, use 32-bit register buffers to increase</w:t>
        <w:br/>
        <w:t>efﬁciency and reduce memory data bandwidth.</w:t>
        <w:br/>
        <w:t>■Use branch tables and hash functions to implement efﬁcient switch statements.</w:t>
        <w:br/>
        <w:t>■To handle unaligned data efﬁciently, use multiple routines. Optimize each routine for</w:t>
        <w:br/>
        <w:t>a particular alignment of the input and output arrays. Select between the routines at</w:t>
        <w:br/>
        <w:t>run time.</w:t>
      </w:r>
    </w:p>
    <w:p>
      <w:r>
        <w:t>This Page Intentionally Left Blank</w:t>
      </w:r>
    </w:p>
    <w:p>
      <w:r>
        <w:t>7.1 Double-Precision Integer Multiplication</w:t>
        <w:br/>
        <w:t>7.1.1longlong Multiplication</w:t>
        <w:br/>
        <w:t>7.1.2 Unsigned 64-Bit by 64-Bit Multiply with 128-Bit Result</w:t>
        <w:br/>
        <w:t>7.1.3 Signed 64-Bit by 64-Bit Multiply with 128-Bit Result</w:t>
        <w:br/>
        <w:t>7.2 Integer Normalization and Count Leading Zeros</w:t>
        <w:br/>
        <w:t>7.2.1 Normalization on ARMv5 and Above7.2.2 Normalization on ARMv47.2.3 Counting Trailing Zeros</w:t>
        <w:br/>
        <w:t>7.3 Division</w:t>
        <w:br/>
        <w:t>7.3.1 Unsigned Division by Trial Subtraction7.3.2 Unsigned Integer Newton-Raphson Division7.3.3 Unsigned Fractional Newton-Raphson Division</w:t>
        <w:br/>
        <w:t>7.3.4 Signed Division</w:t>
        <w:br/>
        <w:t>7.4 Square Roots</w:t>
        <w:br/>
        <w:t>7.4.1 Square Root by Trial Subtraction</w:t>
        <w:br/>
        <w:t>7.4.2 Square Root by Newton-Raphson Iteration</w:t>
        <w:br/>
        <w:t>7.5 Transcendental Functions: log, exp, sin, cos</w:t>
        <w:br/>
        <w:t>7.5.1 The Base-Two Logarithm7.5.2 Base-Two Exponentiation7.5.3 Trigonometric Operations</w:t>
        <w:br/>
        <w:t>7.6 Endian Reversal and Bit Operations</w:t>
        <w:br/>
        <w:t>7.6.1 Endian Reversal7.6.2 Bit Permutations7.6.3 Bit Population Count</w:t>
        <w:br/>
        <w:t>7.7 Saturated and Rounded Arithmetic</w:t>
        <w:br/>
        <w:t>7.7.1 Saturating 32 Bits to 16 Bits</w:t>
        <w:br/>
        <w:t>7.7.2 Saturated Left Shift</w:t>
        <w:br/>
        <w:t>7.7.3 Rounded Right Shift</w:t>
        <w:br/>
        <w:t>7.7.4 Saturated 32-Bit Addition and Subtraction7.7.5 Saturated Absolute</w:t>
        <w:br/>
        <w:t>7.8 Random Number Generation</w:t>
        <w:br/>
        <w:t>7.9 Summary</w:t>
      </w:r>
    </w:p>
    <w:p>
      <w:r>
        <w:t>Chapter</w:t>
        <w:br/>
        <w:t>OptimizedPrimitives7</w:t>
        <w:br/>
        <w:t>Aprimitive is a basic operation that can be used in a wide variety of different algorithms and</w:t>
        <w:br/>
        <w:t>programs. For example, addition, multiplication, division, and random number generation</w:t>
        <w:br/>
        <w:t>are all primitives. Some primitives are supported directly by the ARM instruction set,</w:t>
        <w:br/>
        <w:t>including 32-bit addition and multiplication. However, many primitives are not supporteddirectly by instructions, and we must write routines to implement them (for example,</w:t>
        <w:br/>
        <w:t>division and random number generation).</w:t>
        <w:br/>
        <w:t>This chapter provides optimized reference implementations of common primitives. The</w:t>
        <w:br/>
        <w:t>ﬁrst three sections look at multiplication and division. Section 7.1 looks at primitives toimplement extended-precision multiplication. Section 7.2 looks at normalization, which is</w:t>
        <w:br/>
        <w:t>useful for the division algorithms in Section 7.3.</w:t>
        <w:br/>
        <w:t>The next two sections look at more complicated mathematical operations. Section 7.4</w:t>
        <w:br/>
        <w:t>covers square root. Section 7.5 looks at the transcendental functions log, exp, sin, and cos.</w:t>
        <w:br/>
        <w:t>Section 7.6 looks at operations involving bit manipulation, and Section 7.7 at operations</w:t>
        <w:br/>
        <w:t>involving saturation and rounding. Finally, Section 7.8 looks at random number generation.</w:t>
        <w:br/>
        <w:t>You can use this chapter in two ways. First, it is useful as a straight reference. If you need</w:t>
        <w:br/>
        <w:t>a division routine, go to the index and ﬁnd the routine, or ﬁnd the section on division. Youcan copy the assembly from the book’s Web site. Second, this chapter provides the theory toexplain why each implementation works, which is useful if you need to change or generalizethe routine. For example, you may have different requirements about the precision or the</w:t>
        <w:br/>
        <w:t>format of the input and output operands. For this reason, the text necessarily contains</w:t>
        <w:br/>
        <w:t>many mathematical formulae and some tedious proofs. Please skip these as you see ﬁt!</w:t>
        <w:br/>
        <w:t>We have designed the code examples so that they are complete functions that you can</w:t>
        <w:br/>
        <w:t>lift directly from the Web site. They should assemble immediately using the toolkit suppliedby ARM. For constancy we use the ARM toolkit ADS1.1 for all the examples of this chapter.</w:t>
        <w:br/>
        <w:t>207</w:t>
      </w:r>
    </w:p>
    <w:p>
      <w:r>
        <w:t>208 Chapter 7 Optimized Primitives</w:t>
        <w:br/>
        <w:t>See Section A.4 in Appendix for help on the assembler format. You could equally well use</w:t>
        <w:br/>
        <w:t>the GNU assembler gas. See Section A.5 for help on the gasassembler format.</w:t>
        <w:br/>
        <w:t>You will also notice that we use the C keyword __value_in_regs. On the ARM compiler</w:t>
        <w:br/>
        <w:t>armcc this indicates that a function argument, or return value, should be passed in registers</w:t>
        <w:br/>
        <w:t>rather than by reference. In practical applications this is not an issue because you will inline</w:t>
        <w:br/>
        <w:t>the operations for efﬁciency.</w:t>
        <w:br/>
        <w:t>We use the notation Q kthroughout this chapter to denote a ﬁxed-point representation</w:t>
        <w:br/>
        <w:t>with binary point between bits k−1 and k. For example, 0.75 represented at Q15 is the</w:t>
        <w:br/>
        <w:t>integer value 0x6000. See Section 8.1 for more details of the Q krepresentation and ﬁxed-</w:t>
        <w:br/>
        <w:t>point arithmetic. We say “ d&lt;0. 5 at Q15” to mean that drepresents the value d2−15and</w:t>
        <w:br/>
        <w:t>that this is less than one half.</w:t>
        <w:br/>
        <w:t>7.1 Double-Precision Integer Multiplication</w:t>
        <w:br/>
        <w:t>You can multiply integers up to 32 bits wide using the UMULL andSMULL instructions.</w:t>
        <w:br/>
        <w:t>The following routines multiply 64-bit signed or unsigned integers, giving a 64-bit or</w:t>
        <w:br/>
        <w:t>128-bit result. They can be extended, using the same ideas, to multiply any lengths of</w:t>
        <w:br/>
        <w:t>integer. Longer multiplication is useful for handling the longlong C type, emulating</w:t>
        <w:br/>
        <w:t>double-precision ﬁxed- or ﬂoating-point operations, and in the long arithmetic required</w:t>
        <w:br/>
        <w:t>by public-key cryptography.</w:t>
        <w:br/>
        <w:t>We use a little-endian notation for multiword values. If a 128-bit integer is stored in four</w:t>
        <w:br/>
        <w:t>registers a3,a2,a1,a0, then these store bits [127:96], [95:64], [63:32], [31:0], respectively</w:t>
        <w:br/>
        <w:t>(see Figure 7.1).</w:t>
        <w:br/>
        <w:t>7.1.1longlong Multiplication</w:t>
        <w:br/>
        <w:t>Use the following three-instruction sequence to multiply two 64-bit values (signed or</w:t>
        <w:br/>
        <w:t>unsigned) band cto give a new 64-bit longlong value a. Excluding the ARM Thumb</w:t>
        <w:br/>
        <w:t>Procedure Call Standard (ATPCS) wrapper and with worst-case inputs, this operationtakes 24 cycles on ARM7TDMI and 25 cycles on ARM9TDMI. On ARM9E the operationtakes 8 cycles. One of these cycles is a pipeline interlock between the ﬁrst UMULL andMLA,</w:t>
        <w:br/>
        <w:t>which you could remove by interleaving with other code.</w:t>
        <w:br/>
        <w:t>a3127 96</w:t>
        <w:br/>
        <w:t>a295 64</w:t>
        <w:br/>
        <w:t>a163 32</w:t>
        <w:br/>
        <w:t>a031 0</w:t>
        <w:br/>
        <w:t>Figure 7.1 Representation of a 128-bit value as four 32-bit values.</w:t>
      </w:r>
    </w:p>
    <w:p>
      <w:r>
        <w:t>7.1 Double-Precision Integer Multiplication 209</w:t>
        <w:br/>
        <w:t>b_0 RN 0 ; b bits [31:00] (b low)</w:t>
        <w:br/>
        <w:t>b_1 RN 1 ; b bits [63:32] (b high)c_0 RN 2 ; c bits [31:00] (c low)</w:t>
        <w:br/>
        <w:t>c_1 RN 3 ; c bits [63:32] (c high)</w:t>
        <w:br/>
        <w:t>a_0 RN 4 ; a bits [31:00] (a low-low)a_1 RN 5 ; a bits [63:32] (a low-high)a_2 RN 12 ; a bits [95:64] (a high-low)</w:t>
        <w:br/>
        <w:t>a_3 RN lr ; a bits [127:96] (a high-high)</w:t>
        <w:br/>
        <w:t>; long long mul_64to64 (long long b, long long c)</w:t>
        <w:br/>
        <w:t>mul_64to64</w:t>
        <w:br/>
        <w:t>STMFD sp!, {r4,r5,lr}</w:t>
        <w:br/>
        <w:t>; 64-bit a = 64-bit b * 64-bit c</w:t>
        <w:br/>
        <w:t>UMULL a_0, a_1, b_0, c_0 ; low*low</w:t>
        <w:br/>
        <w:t>MLA a_1, b_0, c_1, a_1 ; low*high</w:t>
        <w:br/>
        <w:t>MLA a_1, b_1, c_0, a_1 ; high*low</w:t>
        <w:br/>
        <w:t>; return wrapperMOV r0, a_0</w:t>
        <w:br/>
        <w:t>MOV r1, a_1</w:t>
        <w:br/>
        <w:t>LDMFD sp!, {r4,r5,pc}</w:t>
        <w:br/>
        <w:t>7.1.2 Unsigned 64-Bit by 64-Bit Multiply</w:t>
        <w:br/>
        <w:t>with 128-Bit Result</w:t>
        <w:br/>
        <w:t>There are two slightly different implementations for an unsigned 64- by 64-bit multiply</w:t>
        <w:br/>
        <w:t>with 128-bit result. The ﬁrst is faster on an ARM7M. Here multiply accumulate instruc-</w:t>
        <w:br/>
        <w:t>tions take an extra cycle compared to the nonaccumulating version. The ARM7M version</w:t>
        <w:br/>
        <w:t>requires four long multiplies and six adds, a worst-case performance of 30 cycles.</w:t>
        <w:br/>
        <w:t>; __value_in_regs struct { unsigned a0,a1,a2,a3; }</w:t>
        <w:br/>
        <w:t>; umul_64to128_arm7m(unsigned long long b,; unsigned long long c)</w:t>
        <w:br/>
        <w:t>umul_64to128_arm7m</w:t>
        <w:br/>
        <w:t>STMFD sp!, {r4,r5,lr}; unsigned 128-bit a = 64-bit b * 64-bit c</w:t>
        <w:br/>
        <w:t>UMULL a_0, a_1, b_0, c_0 ; low*low</w:t>
        <w:br/>
        <w:t>UMULL a_2, a_3, b_0, c_1 ; low*high</w:t>
        <w:br/>
        <w:t>UMULL c_1, b_0, b_1, c_1 ; high*high</w:t>
        <w:br/>
        <w:t>ADDS a_1, a_1, a_2</w:t>
        <w:br/>
        <w:t>ADCS a_2, a_3, c_1ADC a_3, b_0, #0UMULL c_0, b_0, b_1, c_0 ; high*low</w:t>
      </w:r>
    </w:p>
    <w:p>
      <w:r>
        <w:t>210 Chapter 7 Optimized Primitives</w:t>
        <w:br/>
        <w:t>ADDS a_1, a_1, c_0</w:t>
        <w:br/>
        <w:t>ADCS a_2, a_2, b_0ADC a_3, a_3, #0</w:t>
        <w:br/>
        <w:t>; return wrapper</w:t>
        <w:br/>
        <w:t>MOV r0, a_0MOV r1, a_1</w:t>
        <w:br/>
        <w:t>MOV r2, a_2</w:t>
        <w:br/>
        <w:t>MOV r3, a_3</w:t>
        <w:br/>
        <w:t>LDMFD sp!, {r4,r5,pc}</w:t>
        <w:br/>
        <w:t>The second method works better on the ARM9TDMI and ARM9E. Here multiply</w:t>
        <w:br/>
        <w:t>accumulates are as fast as multiplies. We schedule the multiply instructions to avoid</w:t>
        <w:br/>
        <w:t>result-use interlocks on the ARM9E (see Section 6.2 for a description of pipelines and</w:t>
        <w:br/>
        <w:t>interlocks).</w:t>
        <w:br/>
        <w:t>; __value_in_regs struct { unsigned a0,a1,a2,a3; }</w:t>
        <w:br/>
        <w:t>; umul_64to128_arm9e(unsigned long long b,</w:t>
        <w:br/>
        <w:t>; unsigned long long c)</w:t>
        <w:br/>
        <w:t>umul_64to128_arm9e</w:t>
        <w:br/>
        <w:t>STMFD sp!, {r4,r5,lr}</w:t>
        <w:br/>
        <w:t>; unsigned 128-bit a = 64-bit b * 64-bit c</w:t>
        <w:br/>
        <w:t>UMULL a_0, a_1, b_0, c_0 ; low*low</w:t>
        <w:br/>
        <w:t>MOV a_2, #0</w:t>
        <w:br/>
        <w:t>UMLAL a_1, a_2, b_0, c_1 ; low*high</w:t>
        <w:br/>
        <w:t>MOV a_3, #0</w:t>
        <w:br/>
        <w:t>UMLAL a_1, a_3, b_1, c_0 ; high*low</w:t>
        <w:br/>
        <w:t>MOV b_0, #0ADDS a_2, a_2, a_3</w:t>
        <w:br/>
        <w:t>ADC a_3, b_0, #0</w:t>
        <w:br/>
        <w:t>UMLAL a_2, a_3, b_1, c_1 ; high*high</w:t>
        <w:br/>
        <w:t>; return wrapper</w:t>
        <w:br/>
        <w:t>MOV r0, a_0</w:t>
        <w:br/>
        <w:t>MOV r1, a_1</w:t>
        <w:br/>
        <w:t>MOV r2, a_2MOV r3, a_3</w:t>
        <w:br/>
        <w:t>LDMFD sp!, {r4,r5,pc}</w:t>
        <w:br/>
        <w:t>Excluding the function call and return wrapper, this implementation requires 33 cycles</w:t>
        <w:br/>
        <w:t>on ARM9TDMI and 17 cycles on ARM9E. The idea is that the operation ab+c+dcannot</w:t>
        <w:br/>
        <w:t>overﬂow an unsigned 64-bit integer if a,b,c, and dare unsigned 32-bit integers. Therefore</w:t>
        <w:br/>
        <w:t>you can achieve long multiplications with the normal schoolbook method of using the</w:t>
        <w:br/>
        <w:t>operation ab+c+d, where cand dare the horizontal and vertical carries.</w:t>
      </w:r>
    </w:p>
    <w:p>
      <w:r>
        <w:t>7.1 Double-Precision Integer Multiplication 211</w:t>
        <w:br/>
        <w:t>7.1.3 Signed 64-Bit by 64-Bit Multiply</w:t>
        <w:br/>
        <w:t>with 128-Bit Result</w:t>
        <w:br/>
        <w:t>A signed 64-bit integer breaks down into a signed high 32 bits and an unsigned low 32 bits.</w:t>
        <w:br/>
        <w:t>To multiply the high part of bby the low part of crequires a signed by unsigned multiply</w:t>
        <w:br/>
        <w:t>instruction. Although the ARM does not have such an instruction, we can synthesize oneusing macros.</w:t>
        <w:br/>
        <w:t>The following macro USMLAL provides an unsigned-by-signed multiply accumulate</w:t>
        <w:br/>
        <w:t>operation. To multiply unsigned bby signed c, it ﬁrst calculates the product bcconsid-</w:t>
        <w:br/>
        <w:t>ering both values as signed. If the top bit of bis set, then this signed multiply multiplied</w:t>
        <w:br/>
        <w:t>by the value b−2</w:t>
        <w:br/>
        <w:t>32. In this case it corrects the result by adding c232. Similarly, SUMLAL</w:t>
        <w:br/>
        <w:t>performs a signed-by-unsigned multiply accumulate.</w:t>
        <w:br/>
        <w:t>MACRO</w:t>
        <w:br/>
        <w:t>USMLAL $al, $ah, $b, $c</w:t>
        <w:br/>
        <w:t>; signed $ah.$al += unsigned $b * signed $c</w:t>
        <w:br/>
        <w:t>SMLAL $al, $ah, $b, $c ; a = (signed)b * c;</w:t>
        <w:br/>
        <w:t>TST $b, #1&lt;&lt;31 ; if ((signed)b&lt;0)</w:t>
        <w:br/>
        <w:t>ADDNE $ah, $ah, $c ; a += (c&lt;&lt;32);</w:t>
        <w:br/>
        <w:t>MEND</w:t>
        <w:br/>
        <w:t>MACRO</w:t>
        <w:br/>
        <w:t>SUMLAL $al, $ah, $b, $c; signed $ah.$al += signed $b * unsigned $c</w:t>
        <w:br/>
        <w:t>SMLAL $al, $ah, $b, $c ;a=b*(signed)c;</w:t>
        <w:br/>
        <w:t>TST $c, #1&lt;&lt;31 ; if ((signed)c&lt;0)</w:t>
        <w:br/>
        <w:t>ADDNE $ah, $ah, $b ; a += (b&lt;&lt;32);</w:t>
        <w:br/>
        <w:t>MEND</w:t>
        <w:br/>
        <w:t>Using these macros it is relatively simple to convert the 64-bit multiply of Section 7.1.2 to</w:t>
        <w:br/>
        <w:t>a signed multiply. This signed version is four cycles longer than the corresponding unsigned</w:t>
        <w:br/>
        <w:t>version due to the signed-by-unsigned ﬁx-up instructions.</w:t>
        <w:br/>
        <w:t>; __value_in_regs struct { unsigned a0,a1,a2; signed a3; }</w:t>
        <w:br/>
        <w:t>; smul_64to128(long long b, long long c)</w:t>
        <w:br/>
        <w:t>smul_64to128</w:t>
        <w:br/>
        <w:t>STMFD sp!, {r4,r5,lr}; signed 128-bit a = 64-bit b * 64-bit c</w:t>
        <w:br/>
        <w:t>UMULL a_0, a_1, b_0, c_0 ; low*low</w:t>
        <w:br/>
        <w:t>MOV a_2, #0</w:t>
        <w:br/>
        <w:t>USMLAL a_1, a_2, b_0, c_1 ; low*high</w:t>
        <w:br/>
        <w:t>MOV a_3, #0SUMLAL a_1, a_3, b_1, c_0 ; high*low</w:t>
      </w:r>
    </w:p>
    <w:p>
      <w:r>
        <w:t>212 Chapter 7 Optimized Primitives</w:t>
        <w:br/>
        <w:t>MOV b_0, a_2, ASR#31</w:t>
        <w:br/>
        <w:t>ADDS a_2, a_2, a_3</w:t>
        <w:br/>
        <w:t>ADC a_3, b_0, a_3, ASR#31</w:t>
        <w:br/>
        <w:t>SMLAL a_2, a_3, b_1, c_1 ; high*high; return wrapperMOV r0, a_0MOV r1, a_1</w:t>
        <w:br/>
        <w:t>MOV r2, a_2</w:t>
        <w:br/>
        <w:t>MOV r3, a_3LDMFD sp!, {r4,r5,pc}</w:t>
        <w:br/>
        <w:t>7.2 Integer Normalization and Count</w:t>
        <w:br/>
        <w:t>Leading Zeros</w:t>
        <w:br/>
        <w:t>An integer is normalized when the leading one, or most signiﬁcant bit, of the integer is at</w:t>
        <w:br/>
        <w:t>a known bit position. We will need normalization to implement Newton-Raphson division</w:t>
        <w:br/>
        <w:t>(see Section 7.3.2) or to convert to a ﬂoating-point format. Normalization is also useful</w:t>
        <w:br/>
        <w:t>for calculating logarithms (see Section 7.5.1) and priority decoders used by some dispatchroutines. In these applications, we need to know both the normalized value and the shift</w:t>
        <w:br/>
        <w:t>required to reach this value.</w:t>
        <w:br/>
        <w:t>This operation is so important that an instruction is available from ARM architecture</w:t>
        <w:br/>
        <w:t>ARMv5E onwards to accelerate normalization. The CLZ instruction counts the number of</w:t>
        <w:br/>
        <w:t>leading zeros before the ﬁrst signiﬁcant one. It returns 32 if there is no one bit at all. The</w:t>
        <w:br/>
        <w:t>CLZvalue is the left shift you need to apply to normalize the integer so that the leading one</w:t>
        <w:br/>
        <w:t>is at bit position 31.</w:t>
        <w:br/>
        <w:t>7.2.1 Normalization on ARMv5 and Above</w:t>
        <w:br/>
        <w:t>On an ARMv5 architecture, use the following code to perform unsigned and signed nor-malization, respectively. Unsigned normalization shifts left until the leading one is at bit 31.</w:t>
        <w:br/>
        <w:t>Signed normalization shifts left until there is one sign bit at bit 31 and the leading bit is at</w:t>
        <w:br/>
        <w:t>bit 30. Both functions return a structure in registers of two values, the normalized integerand the left shift to normalize.</w:t>
        <w:br/>
        <w:t>x RN 0 ; input, output integer</w:t>
        <w:br/>
        <w:t>shift RN 1 ; shift to normalize</w:t>
        <w:br/>
        <w:t>; __value_in_regs struct { unsigned x; int shift; }; unorm_arm9e(unsigned x)</w:t>
        <w:br/>
        <w:t>unorm_arm9e</w:t>
      </w:r>
    </w:p>
    <w:p>
      <w:r>
        <w:t>7.2 Integer Normalization and Count Leading Zeros 213</w:t>
        <w:br/>
        <w:t>CLZ shift, x ; left shift to normalize</w:t>
        <w:br/>
        <w:t>MOV x, x, LSL shift ; normalize</w:t>
        <w:br/>
        <w:t>MOV pc, lr</w:t>
        <w:br/>
        <w:t>; __value_in_regs struct { signed x; int shift; }</w:t>
        <w:br/>
        <w:t>; unorm_arm9e(signed x)</w:t>
        <w:br/>
        <w:t>snorm_arm9e ;[sss1 - sxx. . .]</w:t>
        <w:br/>
        <w:t>EOR shift, x, x, LSL#1 ;[001x xx. . .]</w:t>
        <w:br/>
        <w:t>CLZ shift, shift ; left shift to normalizeMOV x, x, LSL shift ; normalize</w:t>
        <w:br/>
        <w:t>MOV pc, lr</w:t>
        <w:br/>
        <w:t>Note that we reduce the signed norm to an unsigned norm using a logical exclusive OR.</w:t>
        <w:br/>
        <w:t>Ifxis signed, then x∧(x/lessmuch 1) has the leading one in the position of the ﬁrst sign bit in x.</w:t>
        <w:br/>
        <w:t>7.2.2 Normalization on ARMv4</w:t>
        <w:br/>
        <w:t>If you are using an ARMv4 architecture processor such as ARM7TDMI or ARM9TDMI,</w:t>
        <w:br/>
        <w:t>then there is no CLZinstruction available. Instead we can synthesize the same functionality.</w:t>
        <w:br/>
        <w:t>The simple divide-and-conquer method in unorm_arm7m gives a good trade-off between</w:t>
        <w:br/>
        <w:t>performance and code size. We successively test to see if we can shift xleft by 16, 8, 4, 2,</w:t>
        <w:br/>
        <w:t>and 1 places in turn.</w:t>
        <w:br/>
        <w:t>; __value_in_regs struct { unsigned x; int shift; }</w:t>
        <w:br/>
        <w:t>; unorm_arm7m(unsigned x)</w:t>
        <w:br/>
        <w:t>unorm_arm7m</w:t>
        <w:br/>
        <w:t>MOV shift, #0 ; shift=0;</w:t>
        <w:br/>
        <w:t>CMP x, #1&lt;&lt;16 ; if (x &lt; (1&lt;&lt;16))MOVCC x, x, LSL#16 ; {x=x &lt; &lt; 1 6 ;</w:t>
        <w:br/>
        <w:t>ADDCC shift, shift, #16 ; shift+=16; }</w:t>
        <w:br/>
        <w:t>TST x, #0xFF000000 ; if (x &lt; (1&lt;&lt;24))</w:t>
        <w:br/>
        <w:t>MOVEQ x, x, LSL#8 ; {x=x &lt; &lt; 8 ;</w:t>
        <w:br/>
        <w:t>ADDEQ shift, shift, #8 ; shift+=8; }</w:t>
        <w:br/>
        <w:t>TST x, #0xF0000000 ; if (x &lt; (1&lt;&lt;28))</w:t>
        <w:br/>
        <w:t>MOVEQ x, x, LSL#4 ; {x=x &lt; &lt; 4 ;</w:t>
        <w:br/>
        <w:t>ADDEQ shift, shift, #4 ; shift+=4; }</w:t>
        <w:br/>
        <w:t>TST x, #0xC0000000 ; if (x &lt; (1&lt;&lt;30))MOVEQ x, x, LSL#2 ; {x=x &lt; &lt; 2 ;</w:t>
        <w:br/>
        <w:t>ADDEQ shift, shift, #2 ; shift+=2; }TST x, #0x80000000 ; if (x &lt; (1&lt;&lt;31))ADDEQ shift, shift, #1 ; { shift+=1;MOVEQS x, x, LSL#1 ; x&lt;&lt;=1;</w:t>
      </w:r>
    </w:p>
    <w:p>
      <w:r>
        <w:t>214 Chapter 7 Optimized Primitives</w:t>
        <w:br/>
        <w:t>MOVEQ shift, #32 ; if (x==0) shift=32; }</w:t>
        <w:br/>
        <w:t>MOV pc, lr</w:t>
        <w:br/>
        <w:t>The ﬁnal MOVEQ sets shift to 32 when xis zero and can often be omitted. The imple-</w:t>
        <w:br/>
        <w:t>mentation requires 17 cycles on ARM7TDMI or ARM9TDMI and is sufﬁcient for most</w:t>
        <w:br/>
        <w:t>purposes. However, it is not the fastest way to normalize on these processors. For maximum</w:t>
        <w:br/>
        <w:t>speed you can use a hash-based method.</w:t>
        <w:br/>
        <w:t>The hash-based method ﬁrst reduces the input operand to one of 33 different pos-</w:t>
        <w:br/>
        <w:t>sibilities, without changing the CLZ value. We do this by iterating x=x|(x/greatermuchs) for shifts</w:t>
        <w:br/>
        <w:t>s=1, 2, 4, 8. This replicates the leading one 16 positions to the right. Then we calculate</w:t>
        <w:br/>
        <w:t>x=x&amp;∼(x/greatermuch16). This clears the 16 bits to the right of the 16 replicated ones. Table 7.1</w:t>
        <w:br/>
        <w:t>illustrates the combined effect of these operations. For each possible input binary pattern</w:t>
        <w:br/>
        <w:t>we show the 32-bit code produced by these operations. Note that the CLZvalue of the input</w:t>
        <w:br/>
        <w:t>pattern is the same as the CLZ value of the code.</w:t>
        <w:br/>
        <w:t>Now our aim is to get from the code value to the CLZ value using a hashing function</w:t>
        <w:br/>
        <w:t>followed by table lookup. See Section 6.8.2 for more details on hashing functions.</w:t>
        <w:br/>
        <w:t>For the hashing function, we multiply by a large value and extract the top six bits of the</w:t>
        <w:br/>
        <w:t>result. Values of the form 2a+1 and 2a−1 are easy to multiply by on the ARM using the</w:t>
        <w:br/>
        <w:t>barrel shifter. In fact, multiplying by (29−1)(211−1)(214−1) gives a different hash value</w:t>
        <w:br/>
        <w:t>for each distinct CLZ value. The authors found this multiplier using a computer search.</w:t>
        <w:br/>
        <w:t>You can use the code here to implement a fast hash-based normalization on ARMv4</w:t>
        <w:br/>
        <w:t>processors. The implementation requires 13 cycles on an ARM7TDMI excluding setting up</w:t>
        <w:br/>
        <w:t>the table pointer.</w:t>
        <w:br/>
        <w:t>table RN 2 ; address of hash lookup table</w:t>
        <w:br/>
        <w:t>;__value_in_regs struct { unsigned x; int shift; }</w:t>
        <w:br/>
        <w:t>; unorm_arm7m_hash(unsigned x)</w:t>
        <w:br/>
        <w:t>Table 7.1 Code and CLZ values for different inputs.</w:t>
        <w:br/>
        <w:t>Input (in binary, xis a wildcard bit) 32-bit code CLZ value</w:t>
        <w:br/>
        <w:t>1xxxxxxx xxxxxxxx xxxxxxxx xxxxxxxx 0xFFFF0000 0</w:t>
        <w:br/>
        <w:t>01xxxxxx xxxxxxxx xxxxxxxx xxxxxxxx 0x7FFF8000 1</w:t>
        <w:br/>
        <w:t>001xxxxx xxxxxxxx xxxxxxxx xxxxxxxx 0x3FFFC000 2</w:t>
        <w:br/>
        <w:t>…… …</w:t>
        <w:br/>
        <w:t>00000000 00000000 00000000 000001xx 0x00000007 29</w:t>
        <w:br/>
        <w:t>00000000 00000000 00000000 0000001x 0x00000003 30</w:t>
        <w:br/>
        <w:t>00000000 00000000 00000000 00000001 0x00000001 31</w:t>
        <w:br/>
        <w:t>00000000 00000000 00000000 00000000 0x00000000 32</w:t>
      </w:r>
    </w:p>
    <w:p>
      <w:r>
        <w:t>7.2 Integer Normalization and Count Leading Zeros 215</w:t>
        <w:br/>
        <w:t>unorm_arm7m_hash</w:t>
        <w:br/>
        <w:t>ORR shift, x, x, LSR#1</w:t>
        <w:br/>
        <w:t>ORR shift, shift, shift, LSR#2</w:t>
        <w:br/>
        <w:t>ORR shift, shift, shift, LSR#4</w:t>
        <w:br/>
        <w:t>ORR shift, shift, shift, LSR#8BIC shift, shift, shift, LSR#16RSB shift, shift, shift, LSL#9 ; *(2</w:t>
        <w:br/>
        <w:t>∧9-1)</w:t>
        <w:br/>
        <w:t>RSB shift, shift, shift, LSL#11 ; *(2∧11-1)</w:t>
        <w:br/>
        <w:t>RSB shift, shift, shift, LSL#14 ; *(2∧14-1)</w:t>
        <w:br/>
        <w:t>ADR table, unorm_arm7m_hash_tableLDRB shift, [table, shift, LSR#26]</w:t>
        <w:br/>
        <w:t>MOV x, x, LSL shift</w:t>
        <w:br/>
        <w:t>MOV pc, lr</w:t>
        <w:br/>
        <w:t>unorm_arm7m_hash_table</w:t>
        <w:br/>
        <w:t>DCB 0x20, 0x14, 0x13, 0xff, 0xff, 0x12, 0xff, 0x07DCB 0x0a, 0x11, 0xff, 0xff, 0x0e, 0xff, 0x06, 0xffDCB 0xff, 0x09, 0xff, 0x10, 0xff, 0xff, 0x01, 0x1a</w:t>
        <w:br/>
        <w:t>DCB 0xff, 0x0d, 0xff, 0xff, 0x18, 0x05, 0xff, 0xff</w:t>
        <w:br/>
        <w:t>DCB 0xff, 0x15, 0xff, 0x08, 0x0b, 0xff, 0x0f, 0xffDCB 0xff, 0xff, 0xff, 0x02, 0x1b, 0x00, 0x19, 0xffDCB 0x16, 0xff, 0x0c, 0xff, 0xff, 0x03, 0x1c, 0xffDCB 0x17, 0xff, 0x04, 0x1d, 0xff, 0xff, 0x1e, 0x1f</w:t>
        <w:br/>
        <w:t>7.2.3 Counting Trailing Zeros</w:t>
        <w:br/>
        <w:t>Count trailing zeros is a related operation to count leading zeros. It counts the number of</w:t>
        <w:br/>
        <w:t>zeros below the least signiﬁcant set bit in an integer. Equivalently, this detects the highest</w:t>
        <w:br/>
        <w:t>power of two that divides the integer. Therefore you can count trailing zeros to express an</w:t>
        <w:br/>
        <w:t>integer as a product of a power of two and an odd integer. If the integer is zero, then there</w:t>
        <w:br/>
        <w:t>is no lowest bit so the count trailing zeros returns 32.</w:t>
        <w:br/>
        <w:t>There is a trick to ﬁnding the highest power of two dividing an integer n, for nonzero n.</w:t>
        <w:br/>
        <w:t>The trick is to see that the expression ( n&amp;(−n)) has a single bit set in position of the lowest</w:t>
        <w:br/>
        <w:t>bit set in n. Figure 7.2 shows how this works. The xrepresents wildcard bits.</w:t>
        <w:br/>
        <w:t>n=xxxxxxxxxxxxxxxxxx 10000000000000</w:t>
        <w:br/>
        <w:t>−n=yyyyyyyyyyyyyyyyyyy 10000000000000 where y=1−x</w:t>
        <w:br/>
        <w:t>n&amp;(−n)=0000000000000000010000000000000</w:t>
        <w:br/>
        <w:t>Figure 7.2 Identifying the least signiﬁcant bit.</w:t>
      </w:r>
    </w:p>
    <w:p>
      <w:r>
        <w:t>216 Chapter 7 Optimized Primitives</w:t>
        <w:br/>
        <w:t>Using this trick, we can convert a count trailing zeros to a count leading zeros. The</w:t>
        <w:br/>
        <w:t>following code implements count trailing zeros on an ARM9E. We handle the zero-input</w:t>
        <w:br/>
        <w:t>case without extra overhead by using conditional instructions.</w:t>
        <w:br/>
        <w:t>; unsigned ctz_arm9e(unsigned x)</w:t>
        <w:br/>
        <w:t>ctz_arm9e</w:t>
        <w:br/>
        <w:t>RSBS shift, x, #0 ; shift=-x</w:t>
        <w:br/>
        <w:t>AND shift, shift, x ; isolate trailing 1 of x</w:t>
        <w:br/>
        <w:t>CLZCC shift, shift ; number of zeros above last 1</w:t>
        <w:br/>
        <w:t>RSC r0, shift, #32 ; number of zeros below last 1</w:t>
        <w:br/>
        <w:t>MOV pc, lr</w:t>
        <w:br/>
        <w:t>For processors without the CLZ instruction, a hashing method similar to that of</w:t>
        <w:br/>
        <w:t>Section 7.2.2 gives good performance:</w:t>
        <w:br/>
        <w:t>; unsigned ctz_arm7m(unsigned x)</w:t>
        <w:br/>
        <w:t>ctz_arm7m</w:t>
        <w:br/>
        <w:t>RSB shift, x, #0AND shift, shift, x ; isolate lowest bit</w:t>
        <w:br/>
        <w:t>ADD shift, shift, shift, LSL#4 ; *(2</w:t>
        <w:br/>
        <w:t>∧4+1)</w:t>
        <w:br/>
        <w:t>ADD shift, shift, shift, LSL#6 ; *(2∧6+1)</w:t>
        <w:br/>
        <w:t>RSB shift, shift, shift, LSL#16 ; *(2∧16-1)</w:t>
        <w:br/>
        <w:t>ADR table, ctz_arm7m_hash_table</w:t>
        <w:br/>
        <w:t>LDRB r0, [table, shift, LSR#26]</w:t>
        <w:br/>
        <w:t>MOV pc, lr</w:t>
        <w:br/>
        <w:t>ctz_arm7m_hash_table</w:t>
        <w:br/>
        <w:t>DCB 0x20, 0x00, 0x01, 0x0c, 0x02, 0x06, 0xff, 0x0dDCB 0x03, 0xff, 0x07, 0xff, 0xff, 0xff, 0xff, 0x0eDCB 0x0a, 0x04, 0xff, 0xff, 0x08, 0xff, 0xff, 0x19</w:t>
        <w:br/>
        <w:t>DCB 0xff, 0xff, 0xff, 0xff, 0xff, 0x15, 0x1b, 0x0f</w:t>
        <w:br/>
        <w:t>DCB 0x1f, 0x0b, 0x05, 0xff, 0xff, 0xff, 0xff, 0xffDCB 0x09, 0xff, 0xff, 0x18, 0xff, 0xff, 0x14, 0x1aDCB 0x1e, 0xff, 0xff, 0xff, 0xff, 0x17, 0xff, 0x13</w:t>
        <w:br/>
        <w:t>DCB 0x1d, 0xff, 0x16, 0x12, 0x1c, 0x11, 0x10</w:t>
        <w:br/>
        <w:t>7.3 Division</w:t>
        <w:br/>
        <w:t>ARM cores don’t have hardware support for division. To divide two numbers you must</w:t>
        <w:br/>
        <w:t>call a software routine that calculates the result using standard arithmetic operations. If</w:t>
        <w:br/>
        <w:t>you can’t avoid a division (see Section 5.10 for how to avoid divisions and fast division by</w:t>
      </w:r>
    </w:p>
    <w:p>
      <w:r>
        <w:t>7.3 Division 217</w:t>
        <w:br/>
        <w:t>a repeated denominator), then you need access to very optimized division routines. This</w:t>
        <w:br/>
        <w:t>section provides some of these useful optimized routines.</w:t>
        <w:br/>
        <w:t>With aggressive optimization the Newton-Raphson division routines on an ARM9E run</w:t>
        <w:br/>
        <w:t>as fast as one bit per cycle hardware division implementations. Therefore ARM does not</w:t>
        <w:br/>
        <w:t>need the complexity of a hardware division implementation.</w:t>
        <w:br/>
        <w:t>This section describes the fastest division implementations that we know of. The sec-</w:t>
        <w:br/>
        <w:t>tion is unavoidably long as there are many different division techniques and precisions to</w:t>
        <w:br/>
        <w:t>consider. We will also prove that the routines actually work for all possible inputs. This isessential since we can’t try all possible input arguments for a 32-bit by 32-bit division! Ifyou are not interested in the theoretical details, skip the proof and just lift the code from</w:t>
        <w:br/>
        <w:t>the text.</w:t>
        <w:br/>
        <w:t>Section 7.3.1 gives division implementations using trial subtraction, or binary search.</w:t>
        <w:br/>
        <w:t>Trial subtraction is useful when early termination is likely due to a small quotient, or ona processor core without a fast multiply instruction. Sections 7.3.2 and 7.3.3 give implemen-</w:t>
        <w:br/>
        <w:t>tations using Newton-Raphson iteration to converge to the answer. Use Newton-Raphsoniteration when the worst-case performance is important, or fast multiply instructions are</w:t>
        <w:br/>
        <w:t>available. The Newton-Raphson implementations use the ARMv5TE extensions. Finally</w:t>
        <w:br/>
        <w:t>Section 7.3.4 looks at signed rather than unsigned division.</w:t>
        <w:br/>
        <w:t>We will need to distinguish between integer division and true mathematical division.</w:t>
        <w:br/>
        <w:t>Let’s ﬁx the following notation:</w:t>
        <w:br/>
        <w:t>■n/d = the integer part of the result rounding towards zero (as in C)</w:t>
        <w:br/>
        <w:t>■n%d = the integer remainder n−d(n/d) (as in C)</w:t>
        <w:br/>
        <w:t>■n//d = nd−1=n</w:t>
        <w:br/>
        <w:t>d= the true mathematical result of ndivided by d</w:t>
        <w:br/>
        <w:t>7.3.1 Unsigned Division by Trial Subtraction</w:t>
        <w:br/>
        <w:t>Suppose we need to calculate the quotient q=n/dand remainder r=n%dfor unsigned</w:t>
        <w:br/>
        <w:t>integers nandd. Suppose also that we know the quotient qﬁts into Nbits so that n/d&lt;2N,</w:t>
        <w:br/>
        <w:t>or equivalently n&lt;(d /lessmuchN). The trial subtraction algorithm calculates the Nbits of q</w:t>
        <w:br/>
        <w:t>by trying to set each bit in turn, starting at the most signiﬁcant bit, bit N−1. This is</w:t>
        <w:br/>
        <w:t>equivalent to a binary search for the result. We can set bit kif we can subtract (d /lessmuchk) from</w:t>
        <w:br/>
        <w:t>the current remainder without giving a negative result. The example udiv_simple gives</w:t>
        <w:br/>
        <w:t>a simple C implementation of this algorithm:</w:t>
        <w:br/>
        <w:t>unsigned udiv_simple(unsigned d, unsigned n, unsigned N)</w:t>
        <w:br/>
        <w:t>{</w:t>
        <w:br/>
        <w:t>unsigned q=0, r=n;</w:t>
        <w:br/>
        <w:t>do</w:t>
        <w:br/>
        <w:t>{ /* calculate next quotient bit */</w:t>
      </w:r>
    </w:p>
    <w:p>
      <w:r>
        <w:t>218 Chapter 7 Optimized Primitives</w:t>
        <w:br/>
        <w:t>N--; /* move to next bit */</w:t>
        <w:br/>
        <w:t>if ( (r&gt;&gt;N) &gt;= d ) /* if r&gt;=d*(1&lt;&lt;N) */</w:t>
        <w:br/>
        <w:t>{</w:t>
        <w:br/>
        <w:t>r -= (d&lt;&lt;N); /* update remainder */q += (1&lt;&lt;N); /* update quotient */</w:t>
        <w:br/>
        <w:t>}</w:t>
        <w:br/>
        <w:t>} while (N);</w:t>
        <w:br/>
        <w:t>return q;</w:t>
        <w:br/>
        <w:t>}</w:t>
        <w:br/>
        <w:t>Proof</w:t>
        <w:br/>
        <w:t>7.1To prove that the answer is correct, note that before we decrement N, the invariants of</w:t>
        <w:br/>
        <w:t>Equation (7.1) hold:</w:t>
        <w:br/>
        <w:t>n=qd+rand 0 ≤r&lt;d 2N(7.1)</w:t>
        <w:br/>
        <w:t>At the start q=0 and r=n, so the invariants hold by our assumption that the quotient</w:t>
        <w:br/>
        <w:t>ﬁts into Nbits. Assume now that the invariants hold for some N.I fr&lt;d 2N−1, then we</w:t>
        <w:br/>
        <w:t>need do nothing for the invariants to hold for N−1. If r≥d2N−1, then we maintain the</w:t>
        <w:br/>
        <w:t>invariants by subtracting d2N−1from rand adding 2N−1toq. ■</w:t>
        <w:br/>
        <w:t>The preceding implementation is called a restoring trial subtraction implementation. In</w:t>
        <w:br/>
        <w:t>anonrestoring implementation, the subtraction always takes place. However, if rbecomes</w:t>
        <w:br/>
        <w:t>negative, then we use an addition of ( d/lessmuchN) on the next round, rather than a subtraction,</w:t>
        <w:br/>
        <w:t>to give the same result. Nonrestoring division is slower on the ARM so we won’t go into</w:t>
        <w:br/>
        <w:t>the details. The following subsections give you assembly implementations of the trial sub-</w:t>
        <w:br/>
        <w:t>traction method for different numerator and denominator sizes. They run on any ARMprocessor.</w:t>
        <w:br/>
        <w:t>7.3.1.1 Unsigned 32-Bit/32-Bit Divide by Trial Subtraction</w:t>
        <w:br/>
        <w:t>This is the operation required by C compilers. It is called when the expression n/d orn%d</w:t>
        <w:br/>
        <w:t>occurs in C and dis not a power of 2. The routine returns a two-element structure consisting</w:t>
        <w:br/>
        <w:t>of the quotient and remainder.</w:t>
        <w:br/>
        <w:t>d RN 0 ; input denominator d, output quotient</w:t>
        <w:br/>
        <w:t>r RN 1 ; input numerator n, output remaindert RN 2 ; scratch register</w:t>
        <w:br/>
        <w:t>q RN 3 ; current quotient</w:t>
        <w:br/>
        <w:t>; __value_in_regs struct { unsigned q, r; }</w:t>
        <w:br/>
        <w:t>; udiv_32by32_arm7m(unsigned d, unsigned n)</w:t>
        <w:br/>
        <w:t>udiv_32by32_arm7m</w:t>
      </w:r>
    </w:p>
    <w:p>
      <w:r>
        <w:t>7.3 Division 219</w:t>
        <w:br/>
        <w:t>MOV q, #0 ; zero quotient</w:t>
        <w:br/>
        <w:t>RSBS t, d, r, LSR#3 ; if ((r&gt;&gt;3)&gt;=d) C=1; else C=0;</w:t>
        <w:br/>
        <w:t>BCC div_3bits ; quotient fits in 3 bits</w:t>
        <w:br/>
        <w:t>RSBS t, d, r, LSR#8 ; if ((r&gt;&gt;8)&gt;=d) C=1; else C=0;BCC div_8bits ; quotient fits in 8 bits</w:t>
        <w:br/>
        <w:t>MOV d, d, LSL#8 ; d = d*256ORR q, q, #0xFF000000 ; make div_loop iterate twice</w:t>
        <w:br/>
        <w:t>RSBS t, d, r, LSR#4 ; if ((r&gt;&gt;4)&gt;=d) C=1; else C=0;</w:t>
        <w:br/>
        <w:t>BCC div_4bits ; quotient fits in 12 bits</w:t>
        <w:br/>
        <w:t>RSBS t, d, r, LSR#8 ; if ((r&gt;&gt;8)&gt;=d) C=1; else C=0;BCC div_8bits ; quotient fits in 16 bits</w:t>
        <w:br/>
        <w:t>MOV d, d, LSL#8 ; d = d*256</w:t>
        <w:br/>
        <w:t>ORR q, q, #0x00FF0000 ; make div_loop iterate 3 times</w:t>
        <w:br/>
        <w:t>RSBS t, d, r, LSR#8 ; if ((r&gt;&gt;8)&gt;=d)MOVCS d, d, LSL#8 ;{d=d*256;</w:t>
        <w:br/>
        <w:t>ORRCS q, q, #0x0000FF00 ; make div_loop iterate 4 times}</w:t>
        <w:br/>
        <w:t>RSBS t, d, r, LSR#4 ; if ((r&gt;&gt;4)&lt;d)</w:t>
        <w:br/>
        <w:t>BCC div_4bits ; r/d quotient fits in 4 bits</w:t>
        <w:br/>
        <w:t>RSBS t, d, #0 ; if (0 &gt;= d)</w:t>
        <w:br/>
        <w:t>BCS div_by_0 ; goto divide by zero trap</w:t>
        <w:br/>
        <w:t>; fall through to the loop with C=0</w:t>
        <w:br/>
        <w:t>div_loop</w:t>
        <w:br/>
        <w:t>MOVCS d, d, LSR#8 ; if (next loop) d = d/256</w:t>
        <w:br/>
        <w:t>div_8bits ; calculate 8 quotient bits</w:t>
        <w:br/>
        <w:t>RSBS t, d, r, LSR#7 ; if ((r&gt;&gt;7)&gt;=d) C=1; else C=0;</w:t>
        <w:br/>
        <w:t>SUBCS r, r, d, LSL#7 ; if (C) r -= d&lt;&lt;7;</w:t>
        <w:br/>
        <w:t>ADC q, q, q ; q=(q&lt;&lt;1)+C;</w:t>
        <w:br/>
        <w:t>RSBS t, d, r, LSR#6 ; if ((r&gt;&gt;6)&gt;=d) C=1; else C=0;</w:t>
        <w:br/>
        <w:t>SUBCS r, r, d, LSL#6 ; if (C) r -= d&lt;&lt;6;</w:t>
        <w:br/>
        <w:t>ADC q, q, q ; q=(q&lt;&lt;1)+C;</w:t>
        <w:br/>
        <w:t>RSBS t, d, r, LSR#5 ; if ((r&gt;&gt;5)&gt;=d) C=1; else C=0;SUBCS r, r, d, LSL#5 ; if (C) r -= d&lt;&lt;5;</w:t>
        <w:br/>
        <w:t>ADC q, q, q ; q=(q&lt;&lt;1)+C;</w:t>
        <w:br/>
        <w:t>RSBS t, d, r, LSR#4 ; if ((r&gt;&gt;4)&gt;=d) C=1; else C=0;</w:t>
        <w:br/>
        <w:t>SUBCS r, r, d, LSL#4 ; if (C) r -= d&lt;&lt;4;ADC q, q, q ; q=(q&lt;&lt;1)+C;</w:t>
        <w:br/>
        <w:t>div_4bits ; calculate 4 quotient bits</w:t>
        <w:br/>
        <w:t>RSBS t, d, r, LSR#3 ; if ((r&gt;&gt;3)&gt;=d) C=1; else C=0;SUBCS r, r, d, LSL#3 ; if (C) r -= d&lt;&lt;3;ADC q, q, q ; q=(q&lt;&lt;1)+C;</w:t>
        <w:br/>
        <w:t>div_3bits ; calculate 3 quotient bits</w:t>
        <w:br/>
        <w:t>RSBS t, d, r, LSR#2 ; if ((r&gt;&gt;2)&gt;=d) C=1; else C=0;SUBCS r, r, d, LSL#2 ; if (C) r -= d&lt;&lt;2;</w:t>
      </w:r>
    </w:p>
    <w:p>
      <w:r>
        <w:t>220 Chapter 7 Optimized Primitives</w:t>
        <w:br/>
        <w:t>ADC q, q, q ; q=(q&lt;&lt;1)+C;</w:t>
        <w:br/>
        <w:t>RSBS t, d, r, LSR#1 ; if ((r&gt;&gt;1)&gt;=d) C=1; else C=0;</w:t>
        <w:br/>
        <w:t>SUBCS r, r, d, LSL#1 ; if (C) r -= d&lt;&lt;1;</w:t>
        <w:br/>
        <w:t>ADC q, q, q ; q=(q&lt;&lt;1)+C;</w:t>
        <w:br/>
        <w:t>RSBS t, d, r ; if (r&gt;=d) C=1; else C=0;</w:t>
        <w:br/>
        <w:t>SUBCS r, r, d ; if (C) r -= d;</w:t>
        <w:br/>
        <w:t>ADCS q, q, q ; q=(q&lt;&lt;1)+C; C=old q bit 31;</w:t>
        <w:br/>
        <w:t>div_next</w:t>
        <w:br/>
        <w:t>BCS div_loop ; loop if more quotient bits</w:t>
        <w:br/>
        <w:t>MOV r0, q ; r0 = quotient; r1=remainder;</w:t>
        <w:br/>
        <w:t>MOV pc, lr ; return { r0, r1 } structure;</w:t>
        <w:br/>
        <w:t>div_by_0</w:t>
        <w:br/>
        <w:t>MOV r0, #-1</w:t>
        <w:br/>
        <w:t>MOV r1, #-1MOV pc, lr ; return { -1, -1 } structure;</w:t>
        <w:br/>
        <w:t>To see how this routine works, ﬁrst look at the code between the labels div_8bits and</w:t>
        <w:br/>
        <w:t>div_next. This calculates the 8-bit quotient r/d, leaving the remainder in rand inserting</w:t>
        <w:br/>
        <w:t>the 8 bits of the quotient into the lower bits of q. The code works by using a trial subtraction</w:t>
        <w:br/>
        <w:t>algorithm. It attempts to subtract 128d ,6 4d,3 2d,1 6d,8d,4d,2d, and din turn from r. For</w:t>
        <w:br/>
        <w:t>each subtract it sets carry to one if the subtract is possible and zero otherwise. This carry</w:t>
        <w:br/>
        <w:t>forms the next bit of the result to insert into q.</w:t>
        <w:br/>
        <w:t>Next note that we can jump into this code at div_4bits ordiv_3bits if we only want</w:t>
        <w:br/>
        <w:t>to perform a 4-bit or 3-bit divide, respectively.</w:t>
        <w:br/>
        <w:t>Now look at the beginning of the routine. We want to calculate r/d, leaving the remain-</w:t>
        <w:br/>
        <w:t>der in rand writing the quotient to q. We ﬁrst check to see if the quotient qwill ﬁt into 3 or</w:t>
        <w:br/>
        <w:t>8 bits. If so, we can jump directly to div_3bits ordiv_8bits, respectively to calculate the</w:t>
        <w:br/>
        <w:t>answer. This early termination is useful in C where quotients are often small. If the quotient</w:t>
        <w:br/>
        <w:t>requires more than 8 bits, then we multiply dby 256 until r/dﬁts into 8 bits. We record</w:t>
        <w:br/>
        <w:t>how many times we have multiplied dby 256 using the high bits of q, setting 8 bits for each</w:t>
        <w:br/>
        <w:t>multiply. This means that after we have calculated the 8-bit r/d, we loop back to div_loop</w:t>
        <w:br/>
        <w:t>and divide dby 256 for each multiply we performed earlier. In this way we reduce the divide</w:t>
        <w:br/>
        <w:t>to a series of 8-bit divides.</w:t>
        <w:br/>
        <w:t>7.3.1.2 Unsigned 32/15-Bit Divide by Trial Subtraction</w:t>
        <w:br/>
        <w:t>In the 32/32 divide of Section 7.3.1.1, each trial subtraction takes three cycles per bit of</w:t>
        <w:br/>
        <w:t>quotient. However, if we restrict the denominator and quotient to 15 bits, we can do a trial</w:t>
        <w:br/>
        <w:t>subtraction in only two cycles per bit of quotient. You will ﬁnd this operation useful for</w:t>
        <w:br/>
        <w:t>16-bit DSP, where the division of two positive Q15 numbers requires a 30/15-bit integer</w:t>
        <w:br/>
        <w:t>division (see Section 8.1.5).</w:t>
      </w:r>
    </w:p>
    <w:p>
      <w:r>
        <w:t>7.3 Division 221</w:t>
        <w:br/>
        <w:t>In the following code, the numerator nis a 32-bit unsigned integer. The denominator d</w:t>
        <w:br/>
        <w:t>is a 15-bit unsigned integer. The routine returns a structure containing the 15-bit quotient</w:t>
        <w:br/>
        <w:t>qand remainder r.I fn≥(d/lessmuch15), then the result overﬂows and we return the maximum</w:t>
        <w:br/>
        <w:t>possible quotient of 0x7fff.</w:t>
        <w:br/>
        <w:t>m RN 0 ; input denominator d then (-d&lt;&lt;14)</w:t>
        <w:br/>
        <w:t>r RN 1 ; input numerator n then remainder</w:t>
        <w:br/>
        <w:t>; __value_in_regs struct { unsigned q, r; }; udiv_32by16_arm7m(unsigned d, unsigned n)</w:t>
        <w:br/>
        <w:t>udiv_32by16_arm7m</w:t>
        <w:br/>
        <w:t>RSBS m, m, r, LSR#15 ;m=( n &gt; &gt; 1 5 )-d</w:t>
        <w:br/>
        <w:t>BCS overflow_15 ; overflow if (n&gt;&gt;15)&gt;=d</w:t>
        <w:br/>
        <w:t>SUB m, m, r, LSR#15 ;m=- d</w:t>
        <w:br/>
        <w:t>MOV m, m, LSL#14 ;m=- d &lt; &lt; 1 4</w:t>
        <w:br/>
        <w:t>; 15 trial division steps followADDS r, m, r ; r=r-(d&lt;&lt;14); C=(r&gt;=0);</w:t>
        <w:br/>
        <w:t>SUBCC r, r, m ; if (C==0) r+=(d&lt;&lt;14)</w:t>
        <w:br/>
        <w:t>ADCS r, m, r, LSL #1 ; r=(2*r+C)-(d&lt;&lt;14); C=(r&gt;=0);</w:t>
        <w:br/>
        <w:t>SUBCC r, r, m ; if (C==0) r+=(d&lt;&lt;14)</w:t>
        <w:br/>
        <w:t>ADCS r, m, r, LSL #1 ; ... and repeat ...</w:t>
        <w:br/>
        <w:t>SUBCC r, r, mADCS r, m, r, LSL #1</w:t>
        <w:br/>
        <w:t>SUBCC r, r, m</w:t>
        <w:br/>
        <w:t>ADCS r, m, r, LSL #1SUBCC r, r, mADCS r, m, r, LSL #1</w:t>
        <w:br/>
        <w:t>SUBCC r, r, m</w:t>
        <w:br/>
        <w:t>ADCS r, m, r, LSL #1SUBCC r, r, m</w:t>
        <w:br/>
        <w:t>ADCS r, m, r, LSL #1</w:t>
        <w:br/>
        <w:t>SUBCC r, r, mADCS r, m, r, LSL #1SUBCC r, r, mADCS r, m, r, LSL #1</w:t>
        <w:br/>
        <w:t>SUBCC r, r, m</w:t>
        <w:br/>
        <w:t>ADCS r, m, r, LSL #1SUBCC r, r, mADCS r, m, r, LSL #1</w:t>
        <w:br/>
        <w:t>SUBCC r, r, m</w:t>
        <w:br/>
        <w:t>ADCS r, m, r, LSL #1SUBCC r, r, mADCS r, m, r, LSL #1</w:t>
      </w:r>
    </w:p>
    <w:p>
      <w:r>
        <w:t>222 Chapter 7 Optimized Primitives</w:t>
        <w:br/>
        <w:t>SUBCC r, r, m</w:t>
        <w:br/>
        <w:t>ADCS r, m, r, LSL #1SUBCC r, r, m</w:t>
        <w:br/>
        <w:t>; extract answer and remainder (if required)</w:t>
        <w:br/>
        <w:t>ADC r0, r, r ; insert final answer bit</w:t>
        <w:br/>
        <w:t>MOV r, r0, LSR #15 ; extract remainderBIC r0, r0, r, LSL #15 ; extract quotient</w:t>
        <w:br/>
        <w:t>MOV pc, lr ; return { r0, r }</w:t>
        <w:br/>
        <w:t>overflow_15 ; quotient oveflows 15 bits</w:t>
        <w:br/>
        <w:t>LDR r0, =0x7fff ; maximum quotient</w:t>
        <w:br/>
        <w:t>MOV r1, r0 ; maximum remainder</w:t>
        <w:br/>
        <w:t>MOV pc, lr ; return { 0x7fff, 0x7fff }</w:t>
        <w:br/>
        <w:t>We start by setting m=− d214. Instead of subtracting a shifted version of the denomin-</w:t>
        <w:br/>
        <w:t>ator from the remainder, we add the negated denominator to the shifted remainder. After</w:t>
        <w:br/>
        <w:t>thekth trial subtraction step, the bottom kbits of rhold the ktop bits of the quotient.</w:t>
        <w:br/>
        <w:t>The upper 32 −kbits of rhold the remainder. Each ADC instruction performs three</w:t>
        <w:br/>
        <w:t>functions:</w:t>
        <w:br/>
        <w:t>■It shifts the remainder left by one.</w:t>
        <w:br/>
        <w:t>■It inserts the next quotient bit from the last trial subtraction.</w:t>
        <w:br/>
        <w:t>■It subtracts d/lessmuch14 from the remainder.</w:t>
        <w:br/>
        <w:t>After 15 steps the bottom 15 bits of rcontain the quotient and the top 17 bits contain</w:t>
        <w:br/>
        <w:t>the remainder. We separate these into r0and r1, respectively. Excluding the return, the</w:t>
        <w:br/>
        <w:t>division takes 35 cycles on ARM7TDMI.</w:t>
        <w:br/>
        <w:t>7.3.1.3 Unsigned 64/31-Bit Divide by Trial Subtraction</w:t>
        <w:br/>
        <w:t>This operation is useful when you need to divide Q31 ﬁxed-point integers (see Section 8.1.5).</w:t>
        <w:br/>
        <w:t>It doubles the precision of the division in Section 7.3.1.2. The numerator nis an unsigned</w:t>
        <w:br/>
        <w:t>64-bit integer. The denominator dis an unsigned 31-bit integer. The following routine</w:t>
        <w:br/>
        <w:t>returns a structure containing the 32-bit quotient qand remainder r. The result overﬂows</w:t>
        <w:br/>
        <w:t>ifn≥d232. In this case we return the maximum possible quotient of 0xffffffff. The</w:t>
        <w:br/>
        <w:t>routines takes 99 cycles on ARM7TDMI using a three-bit-per-cycle trial subtraction. In the</w:t>
        <w:br/>
        <w:t>code comments we use the notation [ r,q] to mean a 64-bit value with upper 32 bits rand</w:t>
        <w:br/>
        <w:t>lower 32 bits q.</w:t>
        <w:br/>
        <w:t>m RN 0 ; input denominator d, -d</w:t>
        <w:br/>
        <w:t>r RN 1 ; input numerator (low), remainder (high)</w:t>
        <w:br/>
        <w:t>t RN 2 ; input numerator (high)</w:t>
        <w:br/>
        <w:t>q RN 3 ; result quotient and remainder (low)</w:t>
      </w:r>
    </w:p>
    <w:p>
      <w:r>
        <w:t>7.3 Division 223</w:t>
        <w:br/>
        <w:t>; __value_in_regs struct { unsigned q, r; }</w:t>
        <w:br/>
        <w:t>; udiv_64by32_arm7m(unsigned d, unsigned long long n)</w:t>
        <w:br/>
        <w:t>udiv_64by32_arm7m</w:t>
        <w:br/>
        <w:t>CMP t, m ; if (n &gt;= (d&lt;&lt;32))</w:t>
        <w:br/>
        <w:t>BCS overflow_32 ; goto overflow_32;</w:t>
        <w:br/>
        <w:t>R S B m ,m ,# 0 ;m=- d</w:t>
        <w:br/>
        <w:t>ADDS q, r, r ; { [r,q] = 2*[r,q]-[d,0];</w:t>
        <w:br/>
        <w:t>ADCS r, m, t, LSL#1 ; C = ([r,q]&gt;=0); }SUBCC r, r, m ; if (C==0) [r,q] += [d,0]</w:t>
        <w:br/>
        <w:t>GBLA k ; the next 32 steps are the same</w:t>
        <w:br/>
        <w:t>k SETA 1 ; so we generate them using an</w:t>
        <w:br/>
        <w:t>WHILE k&lt;32 ; assembler while loop</w:t>
        <w:br/>
        <w:t>ADCS q, q, q ; { [r,q] = 2*[r,q]+C - [d,0];</w:t>
        <w:br/>
        <w:t>ADCS r, m, r, LSL#1 ; C = ([r,q]&gt;=0); }SUBCC r, r, m ; if (C==0) [r,q] += [d,0]</w:t>
        <w:br/>
        <w:t>k SETA k+1</w:t>
        <w:br/>
        <w:t>WENDADCS r0, q, q ; insert final answer bit</w:t>
        <w:br/>
        <w:t>MOV pc, lr ; return { r0, r1 }</w:t>
        <w:br/>
        <w:t>overflow_32</w:t>
        <w:br/>
        <w:t>MOV r0, #-1</w:t>
        <w:br/>
        <w:t>MOV r1, #-1</w:t>
        <w:br/>
        <w:t>MOV pc, lr ; return { -1, -1 }</w:t>
        <w:br/>
        <w:t>The idea is similar to the 32/15-bit division. After the kth trial subtraction the 64-bit</w:t>
        <w:br/>
        <w:t>value [r, q] contains the remainder in the top 64 −kbits. The bottom kbits contain the</w:t>
        <w:br/>
        <w:t>topkquotient bits. After 32 trial subtractions, rholds the remainder and qthe quotient.</w:t>
        <w:br/>
        <w:t>The twoADC instructions shift [r, q] left by one, inserting the last answer bit in the bottom</w:t>
        <w:br/>
        <w:t>and subtracting the denominator from the upper 32 bits. If the subtraction overﬂows, we</w:t>
        <w:br/>
        <w:t>correct rby adding back the denominator.</w:t>
        <w:br/>
        <w:t>7.3.2 Unsigned Integer Newton-Raphson Division</w:t>
        <w:br/>
        <w:t>Newton-Raphson iteration is a powerful technique for solving equations numerically. Oncewe have a good approximation of a solution to an equation, the iteration converges very</w:t>
        <w:br/>
        <w:t>rapidly on that solution. In fact, convergence is usually quadratic with the number of valid</w:t>
        <w:br/>
        <w:t>fractional bits roughly doubling with each iteration. Newton-Raphson is widely used forcalculating high-precision reciprocals and square roots. We will use the Newton-Raphson</w:t>
        <w:br/>
        <w:t>method to implement 16- and 32-bit integer and fractional divides, although the ideas we</w:t>
        <w:br/>
        <w:t>will look at generalize to any size of division.</w:t>
      </w:r>
    </w:p>
    <w:p>
      <w:r>
        <w:t>224 Chapter 7 Optimized Primitives</w:t>
        <w:br/>
        <w:t>The Newton-Raphson technique applies to any equation of the form f(x)=0, where</w:t>
        <w:br/>
        <w:t>f(x) is a differentiable function with derivative f/prime(x). We start with an approximation xn</w:t>
        <w:br/>
        <w:t>to a solution xof the equation. Then we apply the following iteration, to give us a better</w:t>
        <w:br/>
        <w:t>approximation xn+1</w:t>
        <w:br/>
        <w:t>xn+1=xn−f(xn)</w:t>
        <w:br/>
        <w:t>f/prime(xn)(7.2)</w:t>
        <w:br/>
        <w:t>Figure 7.3 illustrates the Newton-Raphson iteration to solve f(x)=0. 8−x−1=0,</w:t>
        <w:br/>
        <w:t>taking x0=1 as our initial approximation. The ﬁrst two steps are x1=1. 2 and x2=1. 248,</w:t>
        <w:br/>
        <w:t>converging rapidly to the solution 1.25.</w:t>
        <w:br/>
        <w:t>For many functions f, the iteration converges rapidly to the solution x. Graphically, we</w:t>
        <w:br/>
        <w:t>place the estimate xn+1where the tangent to the curve at estimate xnmeets the x-axis.</w:t>
        <w:br/>
        <w:t>We will use Newton-Raphson iteration to calculate 2Nd−1using only integer multipli-</w:t>
        <w:br/>
        <w:t>cation operations. We allow the factor of 2Nbecause this is useful when trying to estimate</w:t>
        <w:br/>
        <w:t>232/das used in Sections 7.3.2.1 and 5.10.2. Consider the following function:</w:t>
        <w:br/>
        <w:t>f(x)=d−2N</w:t>
        <w:br/>
        <w:t>x(7.3)</w:t>
        <w:br/>
        <w:t>0.1</w:t>
        <w:br/>
        <w:t>0.05</w:t>
        <w:br/>
        <w:t>0</w:t>
        <w:br/>
        <w:t>−0.05</w:t>
        <w:br/>
        <w:t>−0.1</w:t>
        <w:br/>
        <w:t>−0.15</w:t>
        <w:br/>
        <w:t>−0.2</w:t>
        <w:br/>
        <w:t>−0.25</w:t>
        <w:br/>
        <w:t>0.95 1 1.05x0= 1 x1= 1.2 x2=1.248</w:t>
        <w:br/>
        <w:t>x= 1.25</w:t>
        <w:br/>
        <w:t>f(x) = 0.8 − 1/x</w:t>
        <w:br/>
        <w:t>1.1 1.15 1.2 1.25 1.3</w:t>
        <w:br/>
        <w:t>Figure 7.3 Newton-Raphson iteration for f(x)=0. 8−1/x.</w:t>
      </w:r>
    </w:p>
    <w:p>
      <w:r>
        <w:t>7.3 Division 225</w:t>
        <w:br/>
        <w:t>The equation f(x)=0 has a solution at x=2Nd−1and derivative f/prime(x)=2Nx−2.</w:t>
        <w:br/>
        <w:t>By substitution, the Newton-Raphson iteration is given by</w:t>
        <w:br/>
        <w:t>xn+1=xn−d−2Nx−1</w:t>
        <w:br/>
        <w:t>n</w:t>
        <w:br/>
        <w:t>2Nx−2n=2xn−dx2</w:t>
        <w:br/>
        <w:t>n</w:t>
        <w:br/>
        <w:t>2N(7.4)</w:t>
        <w:br/>
        <w:t>In one sense the iteration has turned our division upside-down. Instead of multiplying</w:t>
        <w:br/>
        <w:t>by 2Nand dividing by d, we are now multiplying by dand dividing by 2N. There are two</w:t>
        <w:br/>
        <w:t>cases that are particularly useful:</w:t>
        <w:br/>
        <w:t>■N=32 and dis an integer. In this case we can approximate 232d−1quickly and use</w:t>
        <w:br/>
        <w:t>this approximation to calculate n/d, the ratio of two unsigned 32-bit numbers. See</w:t>
        <w:br/>
        <w:t>Section 7.3.2.1 for iterations using N=32.</w:t>
        <w:br/>
        <w:t>■N=0 and dis a fraction represented in ﬁxed-point format with 0. 5 ≤d&lt;1. In</w:t>
        <w:br/>
        <w:t>this case we can calculate d−1using the iteration, which is useful to calculate nd−1for</w:t>
        <w:br/>
        <w:t>a range of ﬁxed-point values n. See Section 7.3.3 for iterations using N=0.</w:t>
        <w:br/>
        <w:t>7.3.2.1 Unsigned 32/32-Bit Divide by Newton-Raphson</w:t>
        <w:br/>
        <w:t>This section gives you an alterative to the routine of Section 7.3.1.1. The following routine</w:t>
        <w:br/>
        <w:t>has very good worst-case performance and makes use of the faster multiplier on ARM9E.</w:t>
        <w:br/>
        <w:t>We use Newton-Raphson iteration with N=32 and integral dto approximate the integer</w:t>
        <w:br/>
        <w:t>232/d. We then multiply this approximation by nand divide by 232to get an estimate of the</w:t>
        <w:br/>
        <w:t>quotient q=n/d. Finally, we calculate the remainder r=n−qdand correct quotient and</w:t>
        <w:br/>
        <w:t>remainder for any rounding error.</w:t>
        <w:br/>
        <w:t>q RN 0 ; input denominator d, output quotient q</w:t>
        <w:br/>
        <w:t>r RN 1 ; input numerator n, output remainder rs RN 2 ; scratch register</w:t>
        <w:br/>
        <w:t>m RN 3 ; scratch register</w:t>
        <w:br/>
        <w:t>a RN 12 ; scratch register</w:t>
        <w:br/>
        <w:t>; __value_in_regs struct { unsigned q, r; }; udiv_32by32_arm9e(unsigned d, unsigned n)</w:t>
        <w:br/>
        <w:t>udiv_32by32_arm9e ; instruction number : comment</w:t>
        <w:br/>
        <w:t>CLZ s, q ; 01 : find normalizing shift</w:t>
        <w:br/>
        <w:t>MOVS a, q, LSL s ; 02 : perform a lookup on the</w:t>
        <w:br/>
        <w:t>ADD a, pc, a, LSR#25 ; 03 : most significant 7 bits</w:t>
        <w:br/>
        <w:t>LDRNEB a, [a, #t32-b32-64] ; 04 : of divisor</w:t>
        <w:br/>
        <w:t>b32 SUBS s, s, #7 ; 05 : correct shift</w:t>
        <w:br/>
        <w:t>R S B m ,q ,# 0 ;0 6:m=- d</w:t>
        <w:br/>
        <w:t>MOVPL q, a, LSL s ; 07 : q approx (1&lt;&lt;32)/d</w:t>
        <w:br/>
        <w:t>; 1st Newton iteration followsMULPL a, q, m ; 08:a=-q*d</w:t>
      </w:r>
    </w:p>
    <w:p>
      <w:r>
        <w:t>226 Chapter 7 Optimized Primitives</w:t>
        <w:br/>
        <w:t>BMI udiv_by_large_d ; 09 : large d trap</w:t>
        <w:br/>
        <w:t>SMLAWT q, q, a, q ; 10 : q approx q-(q*q*d&gt;&gt;32)</w:t>
        <w:br/>
        <w:t>TEQ m, m, ASR#1 ; 11 : check for d=0 or d=1</w:t>
        <w:br/>
        <w:t>; 2nd Newton iteration followsMULNE a, q, m ; 12:a=-q*d</w:t>
        <w:br/>
        <w:t>MOVNE s, #0 ; 13:s=0</w:t>
        <w:br/>
        <w:t>SMLALNE s, q, a, q ; 14:q=q-(q*q*d&gt;&gt;32)</w:t>
        <w:br/>
        <w:t>BEQ udiv_by_0_or_1 ; 15 : trap d=0 or d=1</w:t>
        <w:br/>
        <w:t>; q now accurate enough for a remainder r, 0&lt;=r&lt;3*d</w:t>
        <w:br/>
        <w:t>UMULL s, q, r, q ; 16:q=(r*q)&gt;&gt;32</w:t>
        <w:br/>
        <w:t>A D D r ,r ,m ;1 7:r=n - d</w:t>
        <w:br/>
        <w:t>M L A r ,q ,m ,r ;1 8:r=n-(q+1)*d</w:t>
        <w:br/>
        <w:t>; since 0 &lt;= n-q*d &lt; 3*d, thus -d &lt;=r&lt;2 * d</w:t>
        <w:br/>
        <w:t>C M N r ,m ;1 9:t=r - d</w:t>
        <w:br/>
        <w:t>SUBCS r, r, m ; 20 : if (t&lt;-d || t&gt;=0) r=r+d</w:t>
        <w:br/>
        <w:t>ADDCC q, q, #1 ; 21 : if (-d&lt;=t &amp;&amp; t&lt;0) q=q+1</w:t>
        <w:br/>
        <w:t>ADDPL r, r, m, LSL#1 ; 22 : if (t&gt;=0) { r=r-2*d</w:t>
        <w:br/>
        <w:t>ADDPL q, q, #2 ; 23 : q=q+2 }</w:t>
        <w:br/>
        <w:t>BX lr ; 24 : return {q, r}</w:t>
        <w:br/>
        <w:t>udiv_by_large_d</w:t>
        <w:br/>
        <w:t>; at this point we know d &gt;= 2</w:t>
        <w:br/>
        <w:t>∧(31-6)=2∧25</w:t>
        <w:br/>
        <w:t>SUB a, a, #4 ; 25 : set q to be an</w:t>
        <w:br/>
        <w:t>RSB s, s, #0 ; 26 : underestimate of</w:t>
        <w:br/>
        <w:t>MOV q, a, LSR s ; 27 : (1&lt;&lt;32)/d</w:t>
        <w:br/>
        <w:t>UMULL s, q, r, q ; 28:q=(n*q)&gt;&gt;32</w:t>
        <w:br/>
        <w:t>M L A r ,q ,m ,r ;2 9:r=n-q*d</w:t>
        <w:br/>
        <w:t>; q now accurate enough for a remainder r, 0&lt;=r&lt;4*d</w:t>
        <w:br/>
        <w:t>CMN m, r, LSR#1 ; 30 : if (r/2 &gt;= d)</w:t>
        <w:br/>
        <w:t>ADDCS r, r, m, LSL#1 ; 31 : { r=r-2*d;</w:t>
        <w:br/>
        <w:t>ADDCS q, q, #2 ; 32 : q=q+2; }</w:t>
        <w:br/>
        <w:t>C M N m ,r ;3 3:i f( r&gt; =d )</w:t>
        <w:br/>
        <w:t>ADDCS r, r, m ; 34 : { r=r-d;</w:t>
        <w:br/>
        <w:t>ADDCS q, q, #1 ; 35 : q=q+1; }</w:t>
        <w:br/>
        <w:t>BX lr ; 36 : return {q, r}</w:t>
        <w:br/>
        <w:t>udiv_by_0_or_1</w:t>
        <w:br/>
        <w:t>; carry set if d=1, carry clear if d=0MOVCS q, r ; 37 : if (d==1) { q=n;</w:t>
        <w:br/>
        <w:t>MOVCS r, #0 ; 38 : r=0; }</w:t>
        <w:br/>
        <w:t>MOVCC q, #-1 ; 39 : if (d==0) { q=-1;</w:t>
        <w:br/>
        <w:t>MOVCC r, #-1 ; 40 : r=-1; }</w:t>
        <w:br/>
        <w:t>BX lr ; 41 : return {q,r}</w:t>
        <w:br/>
        <w:t>; table for 32 by 32 bit Newton Raphson divisions</w:t>
      </w:r>
    </w:p>
    <w:p>
      <w:r>
        <w:t>7.3 Division 227</w:t>
        <w:br/>
        <w:t>; table[0] = 255</w:t>
        <w:br/>
        <w:t>; table[i] = (1&lt;&lt;14)/(64+i) for i=1,2,3,...,63</w:t>
        <w:br/>
        <w:t>t32 DCB 0xff, 0xfc, 0xf8, 0xf4, 0xf0, 0xed, 0xea, 0xe6</w:t>
        <w:br/>
        <w:t>DCB 0xe3, 0xe0, 0xdd, 0xda, 0xd7, 0xd4, 0xd2, 0xcfDCB 0xcc, 0xca, 0xc7, 0xc5, 0xc3, 0xc0, 0xbe, 0xbcDCB 0xba, 0xb8, 0xb6, 0xb4, 0xb2, 0xb0, 0xae, 0xacDCB 0xaa, 0xa8, 0xa7, 0xa5, 0xa3, 0xa2, 0xa0, 0x9f</w:t>
        <w:br/>
        <w:t>DCB 0x9d, 0x9c, 0x9a, 0x99, 0x97, 0x96, 0x94, 0x93</w:t>
        <w:br/>
        <w:t>DCB 0x92, 0x90, 0x8f, 0x8e, 0x8d, 0x8c, 0x8a, 0x89DCB 0x88, 0x87, 0x86, 0x85, 0x84, 0x83, 0x82, 0x81</w:t>
        <w:br/>
        <w:t>Proof</w:t>
        <w:br/>
        <w:t>7.2The proof that the code works is rather involved. To make the proof and explanation</w:t>
        <w:br/>
        <w:t>simpler, we comment each line with a line number for the instruction. Note that some</w:t>
        <w:br/>
        <w:t>of the instructions are conditional, and the comments only apply when the instruction is</w:t>
        <w:br/>
        <w:t>executed.</w:t>
        <w:br/>
        <w:t>Execution follows several different paths through the code depending on the size of the</w:t>
        <w:br/>
        <w:t>denominator d. We treat these cases separately. We’ll use Ikas shorthand notation for the</w:t>
        <w:br/>
        <w:t>instruction numbered kin the preceding code.</w:t>
        <w:br/>
        <w:t>Case 1 d=0:27 cycles on ARM9E, including return</w:t>
        <w:br/>
        <w:t>We check for this case explicitly. We avoid the table lookup at I04by making the load</w:t>
        <w:br/>
        <w:t>conditional on q/negationslash=0. This ensures we don’t read off the start of the table. Since I01sets</w:t>
        <w:br/>
        <w:t>s=32, there is no branch at I09. I06setsm=0, and so I11sets the Zﬂag and clears the</w:t>
        <w:br/>
        <w:t>carry ﬂag. We branch at I15to special case code.</w:t>
        <w:br/>
        <w:t>Case 2 d=1:27 cycles on ARM9E, including return</w:t>
        <w:br/>
        <w:t>This case is similar to the d=0 case. The table lookup at I05does occur, but we ignore the</w:t>
        <w:br/>
        <w:t>result. I06setsm=− 1, and so I11sets the Zand carry ﬂags. The special code at I37returns</w:t>
        <w:br/>
        <w:t>the trivial result of q=n,r=0.</w:t>
        <w:br/>
        <w:t>Case 3 2≤d&lt;225:36 cycles on ARM9E, including return</w:t>
        <w:br/>
        <w:t>This is the hardest case. First we use a table lookup on the leading bits of dto generate an</w:t>
        <w:br/>
        <w:t>estimate for 232/d.I01ﬁnds a shift ssuch that 231≤d2s&lt;232.I02setsa=d2s.I03and</w:t>
        <w:br/>
        <w:t>I04perform a table lookup on the top seven bits of a, which we will call i0.i0is an index</w:t>
        <w:br/>
        <w:t>between 64 and 127. Truncating dto seven bits introduces an error f0:</w:t>
        <w:br/>
        <w:t>i0=2s−25d−f0, where 0 ≤f0&lt;1 (7.5)</w:t>
        <w:br/>
        <w:t>We set ato the lookup value a0=table[i0−64]=214i−1</w:t>
        <w:br/>
        <w:t>0−g0, where 0 ≤g0≤1i s</w:t>
        <w:br/>
        <w:t>the table truncation error. Then,</w:t>
        <w:br/>
        <w:t>a0=214</w:t>
        <w:br/>
        <w:t>i0−g0=214</w:t>
        <w:br/>
        <w:t>i0/parenleftbigg</w:t>
        <w:br/>
        <w:t>1−g0i0</w:t>
        <w:br/>
        <w:t>214/parenrightbigg</w:t>
        <w:br/>
        <w:t>=214</w:t>
        <w:br/>
        <w:t>i0+f0/parenleftbigg</w:t>
        <w:br/>
        <w:t>1+f0</w:t>
        <w:br/>
        <w:t>i0−g0i0+f0</w:t>
        <w:br/>
        <w:t>214/parenrightbigg</w:t>
        <w:br/>
        <w:t>(7.6)</w:t>
      </w:r>
    </w:p>
    <w:p>
      <w:r>
        <w:t>228 Chapter 7 Optimized Primitives</w:t>
        <w:br/>
        <w:t>Noting that i0+f0=2s−25dfrom Equation 7.5 and collecting the error terms into e0:</w:t>
        <w:br/>
        <w:t>a0=239−s</w:t>
        <w:br/>
        <w:t>d(1−e0), where e0=g0i0+f0</w:t>
        <w:br/>
        <w:t>214−f0</w:t>
        <w:br/>
        <w:t>i0(7.7)</w:t>
        <w:br/>
        <w:t>Since 64 ≤i0≤i0+f0&lt;128 by the choice of sit follows that −f02−6≤e0≤g02−7.</w:t>
        <w:br/>
        <w:t>Asd&lt;225, we know s≥7.I05and I07calculate the following value in register q:</w:t>
        <w:br/>
        <w:t>q0=2s−7a0=232</w:t>
        <w:br/>
        <w:t>d(1−e0) (7.8)</w:t>
        <w:br/>
        <w:t>This is a good initial approximation for 232d−1, and we now iterate Newton-Raphson</w:t>
        <w:br/>
        <w:t>twice to increase the accuracy of the approximation. I08and I10update the values of</w:t>
        <w:br/>
        <w:t>registers aand qtoa1and q1according to Equation (7.9). I08calculates a1using m=− d.</w:t>
        <w:br/>
        <w:t>Since d≥2, it follows that q0&lt;231for when d=2, then f0=0,i0=64,g0=1,</w:t>
        <w:br/>
        <w:t>e0=2−8. Therefore we can use the signed multiply accumulate instruction SMLAWT atI10</w:t>
        <w:br/>
        <w:t>to calculate q1.</w:t>
        <w:br/>
        <w:t>a1=232−dq0=232e0and q1=q0+(((a 1/greatermuch16)q 0)/greatermuch16) (7.9)</w:t>
        <w:br/>
        <w:t>The right shifts introduce truncation errors 0 ≤f1&lt;1 and 0 ≤g1&lt;1, respectively:</w:t>
        <w:br/>
        <w:t>q1=q0+(a12−16−f1)q02−16−g1=232</w:t>
        <w:br/>
        <w:t>d(1−e2</w:t>
        <w:br/>
        <w:t>0−f1(1−e0)2−16)−g1 (7.10)</w:t>
        <w:br/>
        <w:t>q1=232</w:t>
        <w:br/>
        <w:t>d(1−e1), where e1=e2</w:t>
        <w:br/>
        <w:t>0+f1(1−e0)2−16+g1d2−32(7.11)</w:t>
        <w:br/>
        <w:t>The new estimate q1is more accurate with error e1≈e2</w:t>
        <w:br/>
        <w:t>0.I12, I13, and I14implement</w:t>
        <w:br/>
        <w:t>the second Newton-Raphson iteration, updating registers aand qto the values a2and q2:</w:t>
        <w:br/>
        <w:t>a2=232−dq1=232e1and q2=q1+((a2q1)/greatermuch32) (7.12)</w:t>
        <w:br/>
        <w:t>Again the shift introduces a truncation error 0 ≤g2&lt;1:</w:t>
        <w:br/>
        <w:t>q2=q1+a2q12−32−g2=232</w:t>
        <w:br/>
        <w:t>d(1−e2), where</w:t>
        <w:br/>
        <w:t>e2=e2</w:t>
        <w:br/>
        <w:t>1+g2d2−32&lt;e2</w:t>
        <w:br/>
        <w:t>1+d2−32(7.13)</w:t>
        <w:br/>
        <w:t>Our estimate of 232d−1is now sufﬁciently accurate. I16estimates n/dby setting qto the</w:t>
        <w:br/>
        <w:t>value q3in Equation (7.14). The shift introduces a rounding error 0 ≤g3&lt;1.</w:t>
        <w:br/>
        <w:t>q3=(nq 2)/greatermuch32=nq22−32−g3=n</w:t>
        <w:br/>
        <w:t>d−e3, where</w:t>
        <w:br/>
        <w:t>e3=n</w:t>
        <w:br/>
        <w:t>de2+g3&lt;n</w:t>
        <w:br/>
        <w:t>de2</w:t>
        <w:br/>
        <w:t>1+2 (7.14)</w:t>
      </w:r>
    </w:p>
    <w:p>
      <w:r>
        <w:t>7.3 Division 229</w:t>
        <w:br/>
        <w:t>The error e3is certainly positive and small, but how small? We will show that 0 ≤e3&lt;3,</w:t>
        <w:br/>
        <w:t>by showing that e2</w:t>
        <w:br/>
        <w:t>1&lt;d2−32. We split into subcases:</w:t>
        <w:br/>
        <w:t>Case 3.1 2≤d≤16</w:t>
        <w:br/>
        <w:t>Then f0=f1=g1=0 as the respective truncations do not drop any bits. So e1=e2</w:t>
        <w:br/>
        <w:t>0and</w:t>
        <w:br/>
        <w:t>e0=i0g02−14. We calculate i0and g0explicitly in Table 7.2.</w:t>
        <w:br/>
        <w:t>Case 3.2 16&lt;d≤256</w:t>
        <w:br/>
        <w:t>Then f0≤0. 5 implies |e0|≤2−7.A sf 1=g1=0, it follows that e2</w:t>
        <w:br/>
        <w:t>1≤2−28&lt;d2−32.</w:t>
        <w:br/>
        <w:t>Case 3.3 256&lt;d&lt;512</w:t>
        <w:br/>
        <w:t>Then f0≤1 implies |e0|≤2−6.A sf 1=g1=0, it follows that e2</w:t>
        <w:br/>
        <w:t>1≤2−24&lt;d2−32.</w:t>
        <w:br/>
        <w:t>Case 3.4 512≤d&lt;225</w:t>
        <w:br/>
        <w:t>Then f0≤1 implies |e0|≤2−6. Therefore, e1&lt;2−12+2−15+d2−32. Let D=√</w:t>
        <w:br/>
        <w:t>d2−32.</w:t>
        <w:br/>
        <w:t>Then 2−11.5≤D&lt;2−3.5. So, e1&lt;D(2−0.5+2−3.5+2−3.5)&lt;D, the required result.</w:t>
        <w:br/>
        <w:t>Now we know that e3&lt;3,I16toI23calculate which of the three possible results</w:t>
        <w:br/>
        <w:t>q3,q3+1,q3+2, is the correct value for n/d. The instructions calculate the remainder</w:t>
        <w:br/>
        <w:t>r=n−dq3, and subtract dfrom the remainder, incrementing q, until 0 ≤r&lt;d .</w:t>
        <w:br/>
        <w:t>Case 4 225≤d:32 cycles on ARM9E including return</w:t>
        <w:br/>
        <w:t>This case starts in the same way as Case 3. We have the same equation for i0and a0.</w:t>
        <w:br/>
        <w:t>However, then we branch to I25, where we subtract four from a0and apply a right shift of</w:t>
        <w:br/>
        <w:t>7−s. This gives the estimate q0in Equation (7.15). The subtraction of four forces q0to be</w:t>
        <w:br/>
        <w:t>an underestimate of 232d−1. For some truncation error 0 ≤g0&lt;1:</w:t>
        <w:br/>
        <w:t>q0=/parenleftbigg214</w:t>
        <w:br/>
        <w:t>i0−4/parenrightbigg</w:t>
        <w:br/>
        <w:t>/greatermuch(7−s)=2s+7</w:t>
        <w:br/>
        <w:t>i0−2s−5−g0 (7.15)</w:t>
        <w:br/>
        <w:t>Table 7.2 Error values for small d.</w:t>
        <w:br/>
        <w:t>di 0 g0 e0 232e2</w:t>
        <w:br/>
        <w:t>1</w:t>
        <w:br/>
        <w:t>2, 4, 8, 16 64 1 2−81</w:t>
        <w:br/>
        <w:t>3, 6, 12 96 2//3 2−81</w:t>
        <w:br/>
        <w:t>5, 10 80 4//5 2−81</w:t>
        <w:br/>
        <w:t>7, 14 112 2//7 2−9&lt;1</w:t>
        <w:br/>
        <w:t>9 72 5//9 5 * 2−11&lt;1</w:t>
        <w:br/>
        <w:t>11 88 2//11 2−10&lt;1</w:t>
        <w:br/>
        <w:t>13 104 7//13 7 * 2−11&lt;1</w:t>
        <w:br/>
        <w:t>15 120 8//15 2−8&lt;1</w:t>
      </w:r>
    </w:p>
    <w:p>
      <w:r>
        <w:t>230 Chapter 7 Optimized Primitives</w:t>
        <w:br/>
        <w:t>q0=232</w:t>
        <w:br/>
        <w:t>d−e0, where e0=2s−5+g0−232</w:t>
        <w:br/>
        <w:t>df0</w:t>
        <w:br/>
        <w:t>i0(7.16)</w:t>
        <w:br/>
        <w:t>Since (232d−1)(f0i−1</w:t>
        <w:br/>
        <w:t>0)≤2s+12−6=2s−5, it follows that 0 ≤e0&lt;3.I28setsqto the</w:t>
        <w:br/>
        <w:t>approximated quotient g1. For some truncation error 0 ≤g1&lt;1:</w:t>
        <w:br/>
        <w:t>q1=(nq 0)/greatermuch32=nq0</w:t>
        <w:br/>
        <w:t>232−g1=n</w:t>
        <w:br/>
        <w:t>d−n</w:t>
        <w:br/>
        <w:t>232e0−g1 (7.17)</w:t>
        <w:br/>
        <w:t>Therefore q1is an underestimate to n/dwith error less than four. The ﬁnal steps I28to</w:t>
        <w:br/>
        <w:t>I35use a two-step binary search to ﬁx the exact answer. We have ﬁnished! ■</w:t>
        <w:br/>
        <w:t>7.3.3 Unsigned Fractional Newton-Raphson Division</w:t>
        <w:br/>
        <w:t>This section looks at Newton-Raphson techniques you can use to divide fractional</w:t>
        <w:br/>
        <w:t>values. Fractional values are represented using ﬁxed-point arithmetic and are useful for</w:t>
        <w:br/>
        <w:t>DSP applications.</w:t>
        <w:br/>
        <w:t>For a fractional division, we ﬁrst scale the denominator to the range 0. 5 ≤d&lt;1. 0. Then</w:t>
        <w:br/>
        <w:t>we use a table lookup to provide an estimate x0tod−1. Finally we perform Newton-Raphson</w:t>
        <w:br/>
        <w:t>iterations with N=0. From Section 7.3.2, the iteration is</w:t>
        <w:br/>
        <w:t>xi+1=2xi−dx2</w:t>
        <w:br/>
        <w:t>i (7.18)</w:t>
        <w:br/>
        <w:t>Asiincreases, xibecomes more accurate. For fastest implementation, we use low-precision</w:t>
        <w:br/>
        <w:t>multiplications when iis small, increasing the precision with each iteration.</w:t>
        <w:br/>
        <w:t>The result is a short and fast routine. Section 7.3.3.3 gives a routine for 15-bit fractional</w:t>
        <w:br/>
        <w:t>division, and Section 7.3.3.4 a routine for 31-bit fractional division. Again, the hard part</w:t>
        <w:br/>
        <w:t>is to prove that we get the correct result for all possible inputs. For a 31-bit division we</w:t>
        <w:br/>
        <w:t>cannot test every combination of numerator and denominator. We must have a proof that</w:t>
        <w:br/>
        <w:t>the code works. Sections 7.3.3.1 and 7.3.3.2 cover the mathematical theory we require for</w:t>
        <w:br/>
        <w:t>the proofs in Sections 7.3.3.3 and 7.3.3.4. If you are not interested in this theory, then skip</w:t>
        <w:br/>
        <w:t>to Section 7.3.3.3.</w:t>
        <w:br/>
        <w:t>Throughout the analysis, we stick to the following notation:</w:t>
        <w:br/>
        <w:t>■dis a fractional value scaled so that 0. 5 ≤d&lt;1.</w:t>
        <w:br/>
        <w:t>■iis the stage number of the iteration.</w:t>
        <w:br/>
        <w:t>■kiis the number of bits of precision used for xi. We ensure that ki+1&gt;k i≥3.</w:t>
        <w:br/>
        <w:t>■xiis aki-bit estimate to d−1in the range 0 ≤xi≤2−22−k i.</w:t>
        <w:br/>
        <w:t>■xiis a multiple of 21−k i.</w:t>
        <w:br/>
        <w:t>■ei=1</w:t>
        <w:br/>
        <w:t>d−xiis the error in the approximation xi. We ensure |ei|≤0. 5.</w:t>
        <w:br/>
        <w:t>With each iteration, we increase kiand reduce the error ei. First let’s see how to calculate</w:t>
        <w:br/>
        <w:t>a good initial estimate x0.</w:t>
      </w:r>
    </w:p>
    <w:p>
      <w:r>
        <w:t>7.3 Division 231</w:t>
        <w:br/>
        <w:t>7.3.3.1 Theory: The Initial Estimate for Newton-Raphson Division</w:t>
        <w:br/>
        <w:t>If you are not interested in Newton-Raphson theory, then skip the next two sections and</w:t>
        <w:br/>
        <w:t>jump to Section 7.3.3.3.</w:t>
        <w:br/>
        <w:t>We use a lookup table on the most signiﬁcant bits of dto determine the initial estimate</w:t>
        <w:br/>
        <w:t>x0tod−1. For a good trade-off between table size and estimate accuracy, we index by the</w:t>
        <w:br/>
        <w:t>leading eight fractional bits of d, returning a nine-bit estimate x0. Since the leading bits of</w:t>
        <w:br/>
        <w:t>dand x0are both one, we only need a lookup table consisting of 128 eight-bit entries.</w:t>
        <w:br/>
        <w:t>Letabe the integer formed by the seven bits following the leading one of d. Then dis in</w:t>
        <w:br/>
        <w:t>the range (128 +a)2−8≤d&lt;(129 +a)2−8. Choosing c=(128. 5 +a)2−8, the midpoint,</w:t>
        <w:br/>
        <w:t>we deﬁne the lookup table by</w:t>
        <w:br/>
        <w:t>table[a] = round(256.0/c) - 256;</w:t>
        <w:br/>
        <w:t>This is a ﬂoating-point formula, where round rounds to the nearest integer. We can reduce</w:t>
        <w:br/>
        <w:t>this to an integer formula that is easier to calculate if you don’t have ﬂoating-point support:</w:t>
        <w:br/>
        <w:t>table[a] = (511*(128-a))/(257+2*a);</w:t>
        <w:br/>
        <w:t>Clearly, all the table entries are in the range 0 to 255. To start the Newton-Raphson</w:t>
        <w:br/>
        <w:t>iteration we set x0=1+table[a]2−8and k0=9. Now we cheat slightly by looking ahead</w:t>
        <w:br/>
        <w:t>to Section 7.3.3.3. We will be interested in the value of the following error term:</w:t>
        <w:br/>
        <w:t>E=d2e2</w:t>
        <w:br/>
        <w:t>0+d2−16(7.19)</w:t>
        <w:br/>
        <w:t>First let’s look at d|e0|.I fe 0≤0, then</w:t>
        <w:br/>
        <w:t>d|e0|=x 0d−1&lt;x 0(129+a)2−8−1 (7.20)</w:t>
        <w:br/>
        <w:t>d|e0|&lt;/parenleftbig</w:t>
        <w:br/>
        <w:t>(256+table[a])(129 +a)−2−16/parenrightbig</w:t>
        <w:br/>
        <w:t>2−16(7.21)</w:t>
        <w:br/>
        <w:t>Ife0≥0, then</w:t>
        <w:br/>
        <w:t>d|e0|=1−x0d≤1−x0(128+a)2−8(7.22)</w:t>
        <w:br/>
        <w:t>d|e0|≤/parenleftbig</w:t>
        <w:br/>
        <w:t>216−(256+table[a])(128 +a)/parenrightbig</w:t>
        <w:br/>
        <w:t>2−16(7.23)</w:t>
        <w:br/>
        <w:t>Running through the possible values of a, we ﬁnd that d|e0|&lt;299×2−16. This is the best</w:t>
        <w:br/>
        <w:t>possible bound. Take d=(133−e)2−16, and the smaller e&gt;0, the closer to the bound</w:t>
        <w:br/>
        <w:t>you will get! The same trick works for ﬁnding a sharp bound on E:</w:t>
        <w:br/>
        <w:t>E232&lt;/parenleftbig</w:t>
        <w:br/>
        <w:t>(256+table[a])(129 +a)−216/parenrightbig2+(129+a)28ife0≤0 (7.24)</w:t>
        <w:br/>
        <w:t>E232&lt;/parenleftbig</w:t>
        <w:br/>
        <w:t>216−(256+table[a])(128 +a)/parenrightbig2+(129+a)28ife0≥0 (7.25)</w:t>
        <w:br/>
        <w:t>Running over the possible values of agives us the sharp bound E&lt;2−15. Finally we need</w:t>
        <w:br/>
        <w:t>to check that x0≤2−2−7. This follows as the largest table entry is 254.</w:t>
      </w:r>
    </w:p>
    <w:p>
      <w:r>
        <w:t>232 Chapter 7 Optimized Primitives</w:t>
        <w:br/>
        <w:t>7.3.3.2 Theory: Accuracy of the Newton-Raphson Fraction Iteration</w:t>
        <w:br/>
        <w:t>This section analyzes the error introduced by each fractional Newton-Raphson iteration:</w:t>
        <w:br/>
        <w:t>xi+1=2xi−dx2</w:t>
        <w:br/>
        <w:t>i (7.26)</w:t>
        <w:br/>
        <w:t>It is often slow to calculate this iteration exactly. As xiis only accurate to at most kiof</w:t>
        <w:br/>
        <w:t>precision, there is not much point in performing the calculation to more than 2 kibits</w:t>
        <w:br/>
        <w:t>of precision. The following steps give a practical method of calculating the iteration. The</w:t>
        <w:br/>
        <w:t>iterations preserve the limits for xiand eithat we deﬁned in Section 7.3.3.</w:t>
        <w:br/>
        <w:t>1. Calculate x2</w:t>
        <w:br/>
        <w:t>iexactly:</w:t>
        <w:br/>
        <w:t>x2</w:t>
        <w:br/>
        <w:t>i=/parenleftbigg1</w:t>
        <w:br/>
        <w:t>d−ei/parenrightbigg2</w:t>
        <w:br/>
        <w:t>and lies in the range 0 ≤x2</w:t>
        <w:br/>
        <w:t>i≤4−24−k i+24−2k i (7.27)</w:t>
        <w:br/>
        <w:t>2. Calculate an underestimate ditod, usually dto around 2k ibits. We only actually</w:t>
        <w:br/>
        <w:t>require that</w:t>
        <w:br/>
        <w:t>0. 5≤di=d−fiand 0 ≤fi≤2−4(7.28)</w:t>
        <w:br/>
        <w:t>3. Calculate, yi,aki+1+1 bit estimate to dix2</w:t>
        <w:br/>
        <w:t>iin the range 0 ≤yi&lt;4. Make yias accurate</w:t>
        <w:br/>
        <w:t>as possible. However, we only require that the error gisatisfy</w:t>
        <w:br/>
        <w:t>yi=dix2</w:t>
        <w:br/>
        <w:t>i−giand −2−2≤gi≤23−2k i−22−k i+1 (7.29)</w:t>
        <w:br/>
        <w:t>4. Calculate the new estimate xi+1=2xi−yiusing an exact subtraction. We will prove</w:t>
        <w:br/>
        <w:t>that 0 ≤xi+1&lt;2 and so the result ﬁts in ki+1bits.</w:t>
        <w:br/>
        <w:t>We must show that the new ki+1–bit estimate xi+1satisﬁes the properties mentioned</w:t>
        <w:br/>
        <w:t>prior to Section 7.3.3.1 and calculate a formula for the new error ei+1. First, we check the</w:t>
        <w:br/>
        <w:t>range of xi+1:</w:t>
        <w:br/>
        <w:t>xi+1=2xi−dix2</w:t>
        <w:br/>
        <w:t>i+gi≤2xi−0. 5x2</w:t>
        <w:br/>
        <w:t>i+gi (7.30)</w:t>
        <w:br/>
        <w:t>The latter polynomial in xihas positive gradient for xi≤2 and so reaches its maximum</w:t>
        <w:br/>
        <w:t>value when xiis maximum. Therefore, using our bound on gi,</w:t>
        <w:br/>
        <w:t>xi+1≤2/parenleftBig</w:t>
        <w:br/>
        <w:t>2−22−k i/parenrightBig</w:t>
        <w:br/>
        <w:t>−0. 5/parenleftBig</w:t>
        <w:br/>
        <w:t>4−24−k i+24−2k i/parenrightBig</w:t>
        <w:br/>
        <w:t>+gi≤2−22−k i+1 (7.31)</w:t>
        <w:br/>
        <w:t>On the other hand, since |ei|≤0. 5 and gi≥− 0. 25, it follows that</w:t>
        <w:br/>
        <w:t>xi+1≥2xi−1. 5x i+gi≥0 (7.32)</w:t>
        <w:br/>
        <w:t>Finally, we calculate the new error:</w:t>
        <w:br/>
        <w:t>ei+1=1</w:t>
        <w:br/>
        <w:t>d−xi+1=1</w:t>
        <w:br/>
        <w:t>d−2xi+(d−fi)x2</w:t>
        <w:br/>
        <w:t>i−gi=de2</w:t>
        <w:br/>
        <w:t>i−fix2</w:t>
        <w:br/>
        <w:t>i−gi (7.33)</w:t>
        <w:br/>
        <w:t>It is easy to check that |ei+1|≤0. 5.</w:t>
      </w:r>
    </w:p>
    <w:p>
      <w:r>
        <w:t>7.3 Division 233</w:t>
        <w:br/>
        <w:t>7.3.3.3 Q15 Fixed-Point Division by Newton-Raphson</w:t>
        <w:br/>
        <w:t>We calculate a Q15 representation of the ratio nd−1, where nand dare 16-bit positive</w:t>
        <w:br/>
        <w:t>integers in the range 0 ≤n&lt;d&lt;215. In other words, we calculate</w:t>
        <w:br/>
        <w:t>q = (n&lt;&lt;15)/d;</w:t>
        <w:br/>
        <w:t>You can use the routine udiv_32by16_arm7m in Section 7.3.1.2 to do this by trial</w:t>
        <w:br/>
        <w:t>subtraction. However, the following routine calculates exactly the same result but uses</w:t>
        <w:br/>
        <w:t>fewer cycles on an ARMv5E core. If you only need an estimate of the result, then you can</w:t>
        <w:br/>
        <w:t>remove instructions I15toI18, which correct the error of the initial estimate.</w:t>
        <w:br/>
        <w:t>The routine veers perilously close to being inaccurate in many places, so it is followed by</w:t>
        <w:br/>
        <w:t>a proof that it is correct. The proof uses the theory of Section 7.3.3.2. The proof is a usefulreference if the code requires adaptation or optimizing for another ARM core. The routinetakes 24 cycles on an ARM9E including the return instruction. If d≤n&lt;2</w:t>
        <w:br/>
        <w:t>15, then we</w:t>
        <w:br/>
        <w:t>return the saturated value 0x7fff.</w:t>
        <w:br/>
        <w:t>q RN 0 ; input denominator d, quotient estimate q</w:t>
        <w:br/>
        <w:t>r RN 1 ; input numerator n, remainder rs RN 2 ; normalisation shift, scratch</w:t>
        <w:br/>
        <w:t>d RN 3 ; Q15 normalised denominator 2</w:t>
        <w:br/>
        <w:t>∧14&lt;=d&lt;2∧15</w:t>
        <w:br/>
        <w:t>; unsigned udiv_q15_arm9e(unsigned d, unsigned q)</w:t>
        <w:br/>
        <w:t>udiv_q15_arm9e ; instruction number : comment</w:t>
        <w:br/>
        <w:t>CLZ s, q ; 01 : choose a shift s to</w:t>
        <w:br/>
        <w:t>SUB s, s, #17 ; 02 : normalize d to the</w:t>
        <w:br/>
        <w:t>MOVS d, q, LSL s ; 03 : range 0.5&lt;=d&lt;1 at Q15</w:t>
        <w:br/>
        <w:t>ADD q, pc, d, LSR#7 ; 04 : look up q, a Q8</w:t>
        <w:br/>
        <w:t>LDRNEB q, [q, #t15-b15-128] ; 05 : approximation to 1//d</w:t>
        <w:br/>
        <w:t>b15 MOV r, r, LSL s ; 06 : normalize numerator</w:t>
        <w:br/>
        <w:t>ADD q, q, #256 ; 07 : part of table lookup</w:t>
        <w:br/>
        <w:t>; q is now a Q8, 9-bit estimate to 1//d</w:t>
        <w:br/>
        <w:t>SMULBB s, q, q ; 08:s=q * qa tQ 1 6</w:t>
        <w:br/>
        <w:t>CMP r, d ; 09 : check for overflow</w:t>
        <w:br/>
        <w:t>M U L s ,d ,s ;1 0:s= q*q*d at Q31</w:t>
        <w:br/>
        <w:t>MOV q, q, LSL#9 ; 11 : change q to Q17</w:t>
        <w:br/>
        <w:t>SBC q, q, s, LSR#15 ; 1 2:q=2*q-q*q*d at Q16</w:t>
        <w:br/>
        <w:t>; q is now a Q16, 17-bit estimate to 1//d</w:t>
        <w:br/>
        <w:t>SMULWB q, q, r ; 13 : q approx n//d at Q15</w:t>
        <w:br/>
        <w:t>BCS overflow_15 ; 14 : trap overflow case</w:t>
        <w:br/>
        <w:t>SMULBB s, q, d ; 15:s=q * da tQ 3 0</w:t>
        <w:br/>
        <w:t>RSB r, d, r, LSL#15 ; 1 6:r=n - da tQ 3 0</w:t>
        <w:br/>
        <w:t>CMP r, s ; 17 : if (r&gt;=s)</w:t>
      </w:r>
    </w:p>
    <w:p>
      <w:r>
        <w:t>234 Chapter 7 Optimized Primitives</w:t>
        <w:br/>
        <w:t>ADDPL q, q, #1 ; 18 : q++</w:t>
        <w:br/>
        <w:t>BX lr ; 19 : return q</w:t>
        <w:br/>
        <w:t>overflow_15</w:t>
        <w:br/>
        <w:t>LDR q, =0x7FFF ; 20:q=0x7FFF</w:t>
        <w:br/>
        <w:t>BX lr ; 21 : return q</w:t>
        <w:br/>
        <w:t>; table for fractional Newton-Raphson division</w:t>
        <w:br/>
        <w:t>; table[a] = (int)((511*(128-a))/(257+2*a)) 0&lt;=a&lt;128</w:t>
        <w:br/>
        <w:t>t15 DCB 0xfe, 0xfa, 0xf6, 0xf2, 0xef, 0xeb, 0xe7, 0xe4</w:t>
        <w:br/>
        <w:t>DCB 0xe0, 0xdd, 0xd9, 0xd6, 0xd2, 0xcf, 0xcc, 0xc9</w:t>
        <w:br/>
        <w:t>DCB 0xc6, 0xc2, 0xbf, 0xbc, 0xb9, 0xb6, 0xb3, 0xb1DCB 0xae, 0xab, 0xa8, 0xa5, 0xa3, 0xa0, 0x9d, 0x9b</w:t>
        <w:br/>
        <w:t>DCB 0x98, 0x96, 0x93, 0x91, 0x8e, 0x8c, 0x8a, 0x87</w:t>
        <w:br/>
        <w:t>DCB 0x85, 0x83, 0x80, 0x7e, 0x7c, 0x7a, 0x78, 0x75DCB 0x73, 0x71, 0x6f, 0x6d, 0x6b, 0x69, 0x67, 0x65DCB 0x63, 0x61, 0x5f, 0x5e, 0x5c, 0x5a, 0x58, 0x56</w:t>
        <w:br/>
        <w:t>DCB 0x54, 0x53, 0x51, 0x4f, 0x4e, 0x4c, 0x4a, 0x49</w:t>
        <w:br/>
        <w:t>DCB 0x47, 0x45, 0x44, 0x42, 0x40, 0x3f, 0x3d, 0x3cDCB 0x3a, 0x39, 0x37, 0x36, 0x34, 0x33, 0x32, 0x30DCB 0x2f, 0x2d, 0x2c, 0x2b, 0x29, 0x28, 0x27, 0x25</w:t>
        <w:br/>
        <w:t>DCB 0x24, 0x23, 0x21, 0x20, 0x1f, 0x1e, 0x1c, 0x1b</w:t>
        <w:br/>
        <w:t>DCB 0x1a, 0x19, 0x17, 0x16, 0x15, 0x14, 0x13, 0x12DCB 0x10, 0x0f, 0x0e, 0x0d, 0x0c, 0x0b, 0x0a, 0x09DCB 0x08, 0x07, 0x06, 0x05, 0x04, 0x03, 0x02, 0x01</w:t>
        <w:br/>
        <w:t>Proof</w:t>
        <w:br/>
        <w:t>7.3The routine starts by normalizing dandnso that 214≤d&lt;215in instructions I01,I02,I03,</w:t>
        <w:br/>
        <w:t>I06. This doesn’t affect the result since we shift the numerator and denominator left by the</w:t>
        <w:br/>
        <w:t>same number of places. Considering das a Q15 format ﬁxed-point fraction, 0. 5 ≤d&lt;1.</w:t>
        <w:br/>
        <w:t>I09and I14are overﬂow traps that catch the case that n≥d. This includes the case d=0.</w:t>
        <w:br/>
        <w:t>Assuming from now on that there is no overﬂow, I04, I05, I07setqto the 9-bit Q8 initial</w:t>
        <w:br/>
        <w:t>estimate x0tod−1as described in Section 7.3.1.1. Since dis in the range 0. 5 ≤d&lt;1, we</w:t>
        <w:br/>
        <w:t>subtract 128 on the table lookup so that 0.5 corresponds to the ﬁrst entry of the table.</w:t>
        <w:br/>
        <w:t>Next we perform one Newton-Raphson iteration. I08setsato the exact Q16 square of</w:t>
        <w:br/>
        <w:t>x0, and I10setsato the exact Q31 value of dx2</w:t>
        <w:br/>
        <w:t>0. There is a subtlety here. We need to check</w:t>
        <w:br/>
        <w:t>that this value will not overﬂow an unsigned Q31 representation. In fact:</w:t>
        <w:br/>
        <w:t>dx2</w:t>
        <w:br/>
        <w:t>0=x2</w:t>
        <w:br/>
        <w:t>0</w:t>
        <w:br/>
        <w:t>x0+e0=/parenleftbigg</w:t>
        <w:br/>
        <w:t>1+x0−e0</w:t>
        <w:br/>
        <w:t>x0+e0/parenrightbigg</w:t>
        <w:br/>
        <w:t>(7.34)</w:t>
        <w:br/>
        <w:t>This term reaches its maximum value when x0is as large as possible and e0as negative</w:t>
        <w:br/>
        <w:t>as possible, which occurs when d=0. 5+2−8−2−15, where x0=2−2−7and dx2</w:t>
        <w:br/>
        <w:t>0&lt;</w:t>
        <w:br/>
        <w:t>2−2−13&lt;2.</w:t>
      </w:r>
    </w:p>
    <w:p>
      <w:r>
        <w:t>7.3 Division 235</w:t>
        <w:br/>
        <w:t>Finally I11and I12setqto a new Q16 estimate x1. Since the carry ﬂag is clear from I09,</w:t>
        <w:br/>
        <w:t>theSBC underestimates the reciprocal.</w:t>
        <w:br/>
        <w:t>x1=2x0−dx2</w:t>
        <w:br/>
        <w:t>0+g0for some −2−16≤g0&lt;0 (7.35)</w:t>
        <w:br/>
        <w:t>Using Equation (7.33) for the new error:</w:t>
        <w:br/>
        <w:t>0≤e1=de2</w:t>
        <w:br/>
        <w:t>0−g0≤de2</w:t>
        <w:br/>
        <w:t>0+2−16(7.36)</w:t>
        <w:br/>
        <w:t>I13calculates a Q15 estimate q1to the quotient nd−1:</w:t>
        <w:br/>
        <w:t>q1=nx1−h1=n</w:t>
        <w:br/>
        <w:t>d−e2 (7.37)</w:t>
        <w:br/>
        <w:t>where 0 ≤h1&lt;2−15is the truncation error and</w:t>
        <w:br/>
        <w:t>e2=ne1+h1&lt;d e 1+h1&lt;E+h1&lt;2−14(7.38)</w:t>
        <w:br/>
        <w:t>The bound on Eis from Section 7.3.3.1. So, q1is an underestimate to nd−1of error less</w:t>
        <w:br/>
        <w:t>than 2−14. Finally I15, I16, I17, and I18calculate the remainder n−qdand correct the</w:t>
        <w:br/>
        <w:t>estimate to Q15 precision. ■</w:t>
        <w:br/>
        <w:t>7.3.3.4 Q31 Fixed-Point Division by Newton-Raphson</w:t>
        <w:br/>
        <w:t>We calculate a Q31 representation of the ratio nd−1, where nand dare 32-bit positive</w:t>
        <w:br/>
        <w:t>integers in the range 0 ≤n&lt;d&lt;231. In other words we calculate</w:t>
        <w:br/>
        <w:t>q = (unsigned int)(((unsigned long long)n&lt;&lt;31)/d);</w:t>
        <w:br/>
        <w:t>You can use the routine udiv_64by32_arm7m in Section 7.3.1.3 to do this by trial</w:t>
        <w:br/>
        <w:t>subtraction. However, the following routine calculates exactly the same result but uses</w:t>
        <w:br/>
        <w:t>fewer cycles on an ARM9E. If you only need an estimate of the result, then you can remove</w:t>
        <w:br/>
        <w:t>the nine instructions I21toI29, which correct the error of the initial estimate.</w:t>
        <w:br/>
        <w:t>As with the previous section, we show the assembly code followed by a proof of accuracy.</w:t>
        <w:br/>
        <w:t>The routine uses 46 cycles, including return, on an ARM9E. The routine uses the samelookup table as for the Q15 routine in Section 7.3.3.3.</w:t>
        <w:br/>
        <w:t>q RN 0 ; input denominator d, quotient estimate q</w:t>
        <w:br/>
        <w:t>r RN 1 ; input numerator n, remainder high rs RN 2 ; normalization shift, scratch register</w:t>
        <w:br/>
        <w:t>d RN 3 ; Q31 normalized denominator 2</w:t>
        <w:br/>
        <w:t>∧30&lt;=d&lt;2∧31</w:t>
        <w:br/>
        <w:t>a RN 12 ; scratch</w:t>
        <w:br/>
        <w:t>; unsigned udiv_q31_arm9e(unsigned d, unsigned q)</w:t>
        <w:br/>
        <w:t>udiv_q31_arm9e ; instruction number : comment</w:t>
      </w:r>
    </w:p>
    <w:p>
      <w:r>
        <w:t>236 Chapter 7 Optimized Primitives</w:t>
        <w:br/>
        <w:t>CLZ s, q ; 01 : choose a shift s to</w:t>
        <w:br/>
        <w:t>CMP r, q ; 02 : normalize d to the</w:t>
        <w:br/>
        <w:t>MOVCC d, q, LSL s ; 03 : range 0.5&lt;=d&lt;1 at Q32</w:t>
        <w:br/>
        <w:t>ADDCC q, pc, d, LSR#24 ; 04 : look up q, a Q8</w:t>
        <w:br/>
        <w:t>LDRCCB q, [q, #t15-b31-128] ; 05 : approximation to 1//d</w:t>
        <w:br/>
        <w:t>b31 MOVCC r, r, LSL s ; 06 : normalize numerator</w:t>
        <w:br/>
        <w:t>ADDCC q, q, #256 ; 07 : part of table lookup</w:t>
        <w:br/>
        <w:t>; q is now a Q8, 9-bit estimate to 1//d</w:t>
        <w:br/>
        <w:t>SMULBBCC a, q, q ; 08:a=q * qa tQ 1 6</w:t>
        <w:br/>
        <w:t>MOVCS q, #0x7FFFFFFF ; 09 : overflow caseUMULLCC s, a, d, a ; 10:a=q*q*d at Q16</w:t>
        <w:br/>
        <w:t>BXCS lr ; 11 : exit on overflow</w:t>
        <w:br/>
        <w:t>RSB q, a, q, LSL#9 ; 12:q=2*q-q*q*d at Q16</w:t>
        <w:br/>
        <w:t>; q is now a Q16, 17-bit estimate to 1//dUMULL a, s, q, q ; 13 : [s,a] = q*q at Q32</w:t>
        <w:br/>
        <w:t>MOVS a, a, LSR#1 ; 14 : now halve [s,a] and</w:t>
        <w:br/>
        <w:t>ADC a, a, s, LSL#31 ; 15 : round so [N,a]=q*q at</w:t>
        <w:br/>
        <w:t>MOVS s, s, LSL#30 ; 16 : Q31, C=0</w:t>
        <w:br/>
        <w:t>UMULL s, a, d, a ; 17:a=a * da tQ 3 1</w:t>
        <w:br/>
        <w:t>ADDMI a, a, d ; 18 : if (N) a+=2*d at Q31</w:t>
        <w:br/>
        <w:t>RSC q, a, q, LSL#16 ; 1 9:q=2*q-q*q*d at Q31</w:t>
        <w:br/>
        <w:t>; q is now a Q31 estimate to 1/d</w:t>
        <w:br/>
        <w:t>UMULL s, q, r, q ; 20 : q approx n//d at Q31</w:t>
        <w:br/>
        <w:t>; q is now a Q31 estimate to num/den, remainder&lt;3*d</w:t>
        <w:br/>
        <w:t>UMULL s, a, d, q ; 21 : [a,s] = d*q at Q62</w:t>
        <w:br/>
        <w:t>RSBS s, s, #0 ; 22 : [r,s] = n-d*q</w:t>
        <w:br/>
        <w:t>RSC r, a, r, LSR#1 ; 23 : at Q62</w:t>
        <w:br/>
        <w:t>; [r,s]=(r&lt;&lt;32)+s is now the positive remainder&lt;3*d</w:t>
        <w:br/>
        <w:t>SUBS s, s, d ; 24 : [r,s] = n-(d+1)*q</w:t>
        <w:br/>
        <w:t>SBCS r, r, #0 ; 25 : at Q62</w:t>
        <w:br/>
        <w:t>ADDPL q, q, #1 ; 26 : if ([r,s]&gt;=0) q++</w:t>
        <w:br/>
        <w:t>SUBS s, s, d ; 27 : [r,s] = [r,s]-d</w:t>
        <w:br/>
        <w:t>SBCS r, r, #0 ; 28 : at Q62</w:t>
        <w:br/>
        <w:t>ADDPL q, q, #1 ; 29 : if ([r,s]&gt;=0) q++</w:t>
        <w:br/>
        <w:t>BX lr ; 30 : return q</w:t>
        <w:br/>
        <w:t>Proof</w:t>
        <w:br/>
        <w:t>7.4We ﬁrst check that n&lt;d . If not, then a sequence of conditional instructions occur that</w:t>
        <w:br/>
        <w:t>return the saturated value 0x7fffffff atI11. Otherwise dand nare normalized to Q31</w:t>
        <w:br/>
        <w:t>representations, 230≤d&lt;231.I07sets qto a Q8 representation of x0, the initial</w:t>
        <w:br/>
        <w:t>approximation, as in Section 7.3.3.3.</w:t>
        <w:br/>
        <w:t>I08, I10, and I12implement the ﬁrst Newton-Raphson iteration. I08setsato the Q16</w:t>
        <w:br/>
        <w:t>representation of x2</w:t>
        <w:br/>
        <w:t>0.I10setsato the Q16 representation of dx2</w:t>
        <w:br/>
        <w:t>0−g0, where the rounding</w:t>
      </w:r>
    </w:p>
    <w:p>
      <w:r>
        <w:t>7.3 Division 237</w:t>
        <w:br/>
        <w:t>error satisﬁes 0 ≤g0&lt;2−16.I12setsxto the Q16 representation of x1, the new estimate</w:t>
        <w:br/>
        <w:t>tod−1. Equation (7.33) tells us that the error in this estimate is e1=de2</w:t>
        <w:br/>
        <w:t>0−g0.</w:t>
        <w:br/>
        <w:t>I13toI19implement the second Newton-Raphson iteration. I13toI15setato the Q31</w:t>
        <w:br/>
        <w:t>representation of a1=x2</w:t>
        <w:br/>
        <w:t>1+b1for some error b1. As we use the ADC instruction at I15, the</w:t>
        <w:br/>
        <w:t>calculation rounds up and so 0 ≤b1≤2−32. TheADC instruction cannot overﬂow since</w:t>
        <w:br/>
        <w:t>233−1 and 234−1 are not squares. However, a1can overﬂow a Q31 representation. I16</w:t>
        <w:br/>
        <w:t>clears the carry ﬂag and records in the Nﬂag if the overﬂow takes place so that a1≥2.I17</w:t>
        <w:br/>
        <w:t>andI18setato the Q31 representation of y1=da1−c1for a rounding error 0 ≤c1&lt;2−31.</w:t>
        <w:br/>
        <w:t>As the carry ﬂag is clear, I19setsqto a Q31 representation of the new underestimate:</w:t>
        <w:br/>
        <w:t>x2=2x1−d(x2</w:t>
        <w:br/>
        <w:t>1+b1)+c1−2−31=1</w:t>
        <w:br/>
        <w:t>d−e2, where (7.39)</w:t>
        <w:br/>
        <w:t>e2=de2</w:t>
        <w:br/>
        <w:t>1−c1+2−31+db1&lt;d e2</w:t>
        <w:br/>
        <w:t>1+d2−32+2−31(7.40)</w:t>
        <w:br/>
        <w:t>I20sets qto a Q31 representation of the quotient q2=nx2−b2for some rounding</w:t>
        <w:br/>
        <w:t>error 0 ≤b2&lt;2−31. So:</w:t>
        <w:br/>
        <w:t>q2=n</w:t>
        <w:br/>
        <w:t>d−e3, where e3=ne2+b2&lt;d2e2</w:t>
        <w:br/>
        <w:t>1+d22−32+d2−31+2−31(7.41)</w:t>
        <w:br/>
        <w:t>Ife1≥0, then d2e2</w:t>
        <w:br/>
        <w:t>1≤d4e2</w:t>
        <w:br/>
        <w:t>0&lt;(2−15−d2−16)2, using the bound on Eof Section 7.3.3.1.</w:t>
        <w:br/>
        <w:t>e3&lt;2−30−d2−31+d22−32+2−31&lt;3×2−31(7.42)</w:t>
        <w:br/>
        <w:t>Ife1&lt;0, then d2e2</w:t>
        <w:br/>
        <w:t>1≤d2g2</w:t>
        <w:br/>
        <w:t>0&lt;2−32. Again, e3&lt;3×2−31. In either case, qis an</w:t>
        <w:br/>
        <w:t>underestimate to the quotient of error less than 3 ×2−31.I21toI23calculate the remainder,</w:t>
        <w:br/>
        <w:t>and I24toI29perform two conditional subtracts to correct the Q31 result q. ■</w:t>
        <w:br/>
        <w:t>7.3.4 Signed Division</w:t>
        <w:br/>
        <w:t>So far we have only looked at unsigned division implementations. If you need to divide</w:t>
        <w:br/>
        <w:t>signed values, then reduce them to unsigned divides and add the sign back into the result.</w:t>
        <w:br/>
        <w:t>The quotient is negative if and only if the numerator and denominator have opposite sign.</w:t>
        <w:br/>
        <w:t>The sign of the remainder is the sign of the numerator. The following example shows howto reduce a signed integer division to an unsigned division and how to calculate the sign of</w:t>
        <w:br/>
        <w:t>the quotient and remainder.</w:t>
        <w:br/>
        <w:t>d RN 0 ; input denominator, output quotient</w:t>
        <w:br/>
        <w:t>r RN 1 ; input numerator , output remaindersign RN 12</w:t>
        <w:br/>
        <w:t>; __value_in_regs struct { signed q, r; }</w:t>
        <w:br/>
        <w:t>; udiv_32by32_arm7m(signed d, signed n)</w:t>
        <w:br/>
        <w:t>sdiv_32by32_arm7m</w:t>
      </w:r>
    </w:p>
    <w:p>
      <w:r>
        <w:t>238 Chapter 7 Optimized Primitives</w:t>
        <w:br/>
        <w:t>STMFD sp!, {lr}</w:t>
        <w:br/>
        <w:t>ANDS sign, d, #1&lt;&lt;31 ; sign=(d&lt;0 ? 1&lt;&lt;31 : 0);RSBMI d, d, #0 ; if (d&lt;0) d=-d;</w:t>
        <w:br/>
        <w:t>EORS sign, sign, r, ASR#32 ; if (r&lt;0) sign=∼sign;RSBCS r, r, #0 ; if (r&lt;0) r=-r;</w:t>
        <w:br/>
        <w:t>BL udiv_32by32_arm7m ; (d,r)=(r/d,r%d)MOVS sign, sign, LSL#1 ; C=sign[31], N=sign[30]</w:t>
        <w:br/>
        <w:t>RSBCS d, d, #0 ; if (sign[31]) d=-d;</w:t>
        <w:br/>
        <w:t>RSBMI r, r, #0 ; if (sign[30]) r=-r;</w:t>
        <w:br/>
        <w:t>LDMFD sp!, {pc}</w:t>
        <w:br/>
        <w:t>We use r12 to hold the signs of the quotient and remainder as udiv_32by32_arm7m</w:t>
        <w:br/>
        <w:t>preserves r12(see Section 7.3.1.1).</w:t>
        <w:br/>
        <w:t>7.4 Square Roots</w:t>
        <w:br/>
        <w:t>Square roots can be handled by the same techniques we used for division. You have a choice</w:t>
        <w:br/>
        <w:t>between trial subtraction and Newton-Raphson iteration based implementations. Use trial</w:t>
        <w:br/>
        <w:t>subtraction for a low-precision result less than 16 bits, but switch to Newton-Raphson</w:t>
        <w:br/>
        <w:t>for higher-precision results. Sections 7.4.1 and 7.4.2 cover trial subtraction and Newton-Raphson, respectively.</w:t>
        <w:br/>
        <w:t>7.4.1 Square Root by Trial Subtraction</w:t>
        <w:br/>
        <w:t>We calculate the square root of a 32-bit unsigned integer d. The answer is a 16-bit unsigned</w:t>
        <w:br/>
        <w:t>integer qand a 17-bit unsigned remainder rsuch that</w:t>
        <w:br/>
        <w:t>d=q2+rand 0 ≤r≤2q. (7.43)</w:t>
        <w:br/>
        <w:t>We start by setting q=0 and r=d. Next we try and set each bit of qin turn, counting</w:t>
        <w:br/>
        <w:t>down from the highest possible bit, bit 15. We can set the bit if the new remainder is</w:t>
        <w:br/>
        <w:t>positive. Speciﬁcally if we set bit nby adding 2ntoq, then the new remainder is</w:t>
        <w:br/>
        <w:t>rnew=d−(q+2n)2=(d−q2)−2n+1q−22n=rold−2n(2q+2n) (7.44)</w:t>
        <w:br/>
        <w:t>So, to calculate the new remainder we try to subtract the value 2n(2q+2n). If the</w:t>
        <w:br/>
        <w:t>subtraction succeeds with a nonnegative result, then we set bit nofq. The follow-</w:t>
        <w:br/>
        <w:t>ing C code illustrates the algorithm, calculating the N-bit square root qo fa2 N-bit</w:t>
        <w:br/>
        <w:t>input d:</w:t>
        <w:br/>
        <w:t>unsigned usqr_simple(unsigned d, unsigned N)</w:t>
        <w:br/>
        <w:t>{</w:t>
      </w:r>
    </w:p>
    <w:p>
      <w:r>
        <w:t>7.4 Square Roots 239</w:t>
        <w:br/>
        <w:t>unsigned t, q=0, r=d;</w:t>
        <w:br/>
        <w:t>do</w:t>
        <w:br/>
        <w:t>{ /* calculate next quotient bit */</w:t>
        <w:br/>
        <w:t>N--; /* move down to next bit */</w:t>
        <w:br/>
        <w:t>t = 2*q+(1&lt;&lt;N); /* ne wr=o l dr-( t &lt; &lt; N )* /</w:t>
        <w:br/>
        <w:t>if ( (r&gt;&gt;N) &gt;= t ) /* if (r &gt;= (t&lt;&lt;N)) */</w:t>
        <w:br/>
        <w:t>{</w:t>
        <w:br/>
        <w:t>r -= (t&lt;&lt;N); /* update remainder */q += (1&lt;&lt;N); /* update root */</w:t>
        <w:br/>
        <w:t>}</w:t>
        <w:br/>
        <w:t>} while (N);</w:t>
        <w:br/>
        <w:t>return q;</w:t>
        <w:br/>
        <w:t>}</w:t>
        <w:br/>
        <w:t>Use the following optimized assembly to implement the preceding algorithm in</w:t>
        <w:br/>
        <w:t>only 50 cycles including the return. The trick is that register qholds the value</w:t>
        <w:br/>
        <w:t>(1&lt;&lt;30)|( q&gt;&gt;(N +1)) before calculating bit Nof the answer. If we rotate this value</w:t>
        <w:br/>
        <w:t>left by 2N +2 places, or equivalently right by 30 −2Nplaces, then we have the value</w:t>
        <w:br/>
        <w:t>t/lessmuchN, used earlier for the trial subtraction.</w:t>
        <w:br/>
        <w:t>q RN 0 ; input value, current square root estimate</w:t>
        <w:br/>
        <w:t>r RN 1 ; the current remainderc RN 2 ; scratch register</w:t>
        <w:br/>
        <w:t>usqr_32 ; unsigned usqr_32(unsigned q)</w:t>
        <w:br/>
        <w:t>SUBS r, q, #1&lt;&lt;30 ; is q&gt;=(1&lt;&lt;15)</w:t>
        <w:br/>
        <w:t>∧2?</w:t>
        <w:br/>
        <w:t>ADDCC r, r, #1&lt;&lt;30 ; if not restore</w:t>
        <w:br/>
        <w:t>MOV c, #3&lt;&lt;30 ; c is a constant</w:t>
        <w:br/>
        <w:t>ADC q, c, #1&lt;&lt;31 ; set bit 15 of answer</w:t>
        <w:br/>
        <w:t>; calculate bits 14..0 of the answer</w:t>
        <w:br/>
        <w:t>GBLA N</w:t>
        <w:br/>
        <w:t>N SETA 14</w:t>
        <w:br/>
        <w:t>WHILE N&lt;&gt;-1</w:t>
        <w:br/>
        <w:t>CMP r, q, ROR #(30-2*N) ; is r &gt;= t&lt;&lt;N ?SUBCS r, r, q, ROR #(30-2*N) ; if yes then r -= t&lt;&lt;N;ADC q, c, q, LSL#1 ; insert next bit of answer</w:t>
        <w:br/>
        <w:t>N SETA (N-1)</w:t>
        <w:br/>
        <w:t>WENDBIC q, q, #3&lt;&lt;30 ; extract answer</w:t>
        <w:br/>
        <w:t>MOV pc, lr</w:t>
      </w:r>
    </w:p>
    <w:p>
      <w:r>
        <w:t>240 Chapter 7 Optimized Primitives</w:t>
        <w:br/>
        <w:t>7.4.2 Square Root by Newton-Raphson Iteration</w:t>
        <w:br/>
        <w:t>The Newton-Raphson iteration for a square root actually calculates the value of d−0.5. You</w:t>
        <w:br/>
        <w:t>may ﬁnd this is a more useful result than the square root itself. For example, to normalize</w:t>
        <w:br/>
        <w:t>a vector (x, y) you will multiply by</w:t>
        <w:br/>
        <w:t>1/radicalbig</w:t>
        <w:br/>
        <w:t>x2+y2(7.45)</w:t>
        <w:br/>
        <w:t>If you do require√</w:t>
        <w:br/>
        <w:t>d, then simply multiply d−0.5byd. The equation f(x)=d−x−2=0</w:t>
        <w:br/>
        <w:t>has positive solution x=d−0.5. The Newton-Raphson iteration to solve this equation is</w:t>
        <w:br/>
        <w:t>(see Section 7.3.2)</w:t>
        <w:br/>
        <w:t>xn+1=0. 5x n(3−dx2</w:t>
        <w:br/>
        <w:t>n) (7.46)</w:t>
        <w:br/>
        <w:t>To implement this you can use the same methods we looked at in Section 7.3.2. First</w:t>
        <w:br/>
        <w:t>normalize dto the range 0. 25 ≤d&lt;1. Then generate an initial estimate x0using a table</w:t>
        <w:br/>
        <w:t>lookup on the leading digits of d. Iterate the above formula until you’ve achieved the</w:t>
        <w:br/>
        <w:t>precision required for your application. Each iteration will roughly double the number of</w:t>
        <w:br/>
        <w:t>signiﬁcant answer bits.</w:t>
        <w:br/>
        <w:t>The following code calculates a Q31 representation of the value d−0.5for an input</w:t>
        <w:br/>
        <w:t>integer d. It uses a table lookup followed by two Newton-Raphson iterations and is accurate</w:t>
        <w:br/>
        <w:t>to a maximum error of 2−29. On an ARM9E the code takes 34 cycles including the return.</w:t>
        <w:br/>
        <w:t>q RN 0 ; input value, estimated reciprocal root</w:t>
        <w:br/>
        <w:t>b RN 1 ; scratch registers RN 2 ; normalization shift</w:t>
        <w:br/>
        <w:t>d RN 3 ; normalized input value</w:t>
        <w:br/>
        <w:t>a RN 12 ; scratch register/accumulator</w:t>
        <w:br/>
        <w:t>rsqr_32; unsigned rsqr_32(unsigned q)</w:t>
        <w:br/>
        <w:t>CLZ s, q ; choose shift s which is</w:t>
        <w:br/>
        <w:t>BIC s, s, #1 ; even such that d=(q&lt;&lt;s)</w:t>
        <w:br/>
        <w:t>MOVS d, q, LSL s ; is 0.25&lt;=d&lt;1 at Q32</w:t>
        <w:br/>
        <w:t>ADDNE q, pc, d, LSR#25 ; table lookup on top 7 bits</w:t>
        <w:br/>
        <w:t>LDRNEB q, [q, #tab-base-32] ; of d in range 32 to 127</w:t>
        <w:br/>
        <w:t>base BEQ div_by_zero ; divide by zero trap</w:t>
        <w:br/>
        <w:t>ADD q, q, #0x100 ; table stores only bottom 8 bits; q is now a Q8, 9-bit estimate to 1/sqrt(d)SMULBB a, q, q ; a = q*q at Q16</w:t>
        <w:br/>
        <w:t>M O V b ,d ,L S R# 1 7 ;b=da tQ 1 5SMULWB a, a, b ; a = d*q*q at Q15</w:t>
        <w:br/>
        <w:t>M O V b ,q ,L S L# 7 ;b=qa tQ 1 5RSB a, a, #3&lt;&lt;15 ; a = (3-d*q*q) at Q15</w:t>
      </w:r>
    </w:p>
    <w:p>
      <w:r>
        <w:t>7.5 Transcendental Functions: log, exp, sin, cos 241</w:t>
        <w:br/>
        <w:t>MUL q, a, b ; q = q*(3-d*q*q)/2 at Q31</w:t>
        <w:br/>
        <w:t>; q is now a Q31 estimate to 1/sqrt(d)</w:t>
        <w:br/>
        <w:t>UMULL b, a, d, q ; a = d*q at Q31</w:t>
        <w:br/>
        <w:t>MOV s, s, LSR #1 ; square root halves the shift</w:t>
        <w:br/>
        <w:t>UMULL b, a, q, a ; a = d*q*q at Q30</w:t>
        <w:br/>
        <w:t>RSB s, s, #15 ; reciprocal inverts the shift</w:t>
        <w:br/>
        <w:t>RSB a, a, #3&lt;&lt;30 ; a = (3-d*q*q) at Q30</w:t>
        <w:br/>
        <w:t>UMULL b, q, a, q ; q = q*(3-d*q*q)/2 at Q31</w:t>
        <w:br/>
        <w:t>; q is now a good Q31 estimate to 1/sqrt(d)</w:t>
        <w:br/>
        <w:t>MOV q, q, LSR s ; undo the normalization shift</w:t>
        <w:br/>
        <w:t>BX lr ; return q</w:t>
        <w:br/>
        <w:t>div_by_zero</w:t>
        <w:br/>
        <w:t>MOV q, #0x7FFFFFFF ; maximum positive answerBX lr ; return q</w:t>
        <w:br/>
        <w:t>tab ; tab[k] = round(256.0/sqrt((k+32.3)/128.0)) - 256</w:t>
        <w:br/>
        <w:t>DCB 0xfe, 0xf6, 0xef, 0xe7, 0xe1, 0xda, 0xd4, 0xceDCB 0xc8, 0xc3, 0xbd, 0xb8, 0xb3, 0xae, 0xaa, 0xa5</w:t>
        <w:br/>
        <w:t>DCB 0xa1, 0x9c, 0x98, 0x94, 0x90, 0x8d, 0x89, 0x85</w:t>
        <w:br/>
        <w:t>DCB 0x82, 0x7f, 0x7b, 0x78, 0x75, 0x72, 0x6f, 0x6c</w:t>
        <w:br/>
        <w:t>DCB 0x69, 0x66, 0x64, 0x61, 0x5e, 0x5c, 0x59, 0x57</w:t>
        <w:br/>
        <w:t>DCB 0x55, 0x52, 0x50, 0x4e, 0x4c, 0x49, 0x47, 0x45</w:t>
        <w:br/>
        <w:t>DCB 0x43, 0x41, 0x3f, 0x3d, 0x3b, 0x3a, 0x38, 0x36</w:t>
        <w:br/>
        <w:t>DCB 0x34, 0x32, 0x31, 0x2f, 0x2d, 0x2c, 0x2a, 0x29</w:t>
        <w:br/>
        <w:t>DCB 0x27, 0x26, 0x24, 0x23, 0x21, 0x20, 0x1e, 0x1d</w:t>
        <w:br/>
        <w:t>DCB 0x1c, 0x1a, 0x19, 0x18, 0x16, 0x15, 0x14, 0x13</w:t>
        <w:br/>
        <w:t>DCB 0x11, 0x10, 0x0f, 0x0e, 0x0d, 0x0b, 0x0a, 0x09</w:t>
        <w:br/>
        <w:t>DCB 0x08, 0x07, 0x06, 0x05, 0x04, 0x03, 0x02, 0x01</w:t>
        <w:br/>
        <w:t>Similarly, to calculate d−1</w:t>
        <w:br/>
        <w:t>kyou can use the Newton-Raphson iteration for the equation</w:t>
        <w:br/>
        <w:t>f(x)=d−x−k=0.</w:t>
        <w:br/>
        <w:t>7.5 Transcendental Functions:</w:t>
        <w:br/>
        <w:t>log, exp, sin, cos</w:t>
        <w:br/>
        <w:t>You can implement transcendental functions by using a combination of table lookup and</w:t>
        <w:br/>
        <w:t>series expansion. We examine how this works for the most common four transcendental</w:t>
        <w:br/>
        <w:t>operations: log, exp, sin, and cos. DSP applications use logarithm and exponentiation</w:t>
        <w:br/>
        <w:t>functions to convert between linear and logarithmic formats. The trigonometric functions</w:t>
        <w:br/>
        <w:t>sine and cosine are useful in 2D and 3D graphics and mapping calculations.</w:t>
      </w:r>
    </w:p>
    <w:p>
      <w:r>
        <w:t>242 Chapter 7 Optimized Primitives</w:t>
        <w:br/>
        <w:t>All the example routines of this section produce an answer accurate to 32 bits, which</w:t>
        <w:br/>
        <w:t>is excessive for many applications. You can accelerate performance by curtailing the series</w:t>
        <w:br/>
        <w:t>expansions with some loss in accuracy.</w:t>
        <w:br/>
        <w:t>7.5.1 The Base-Two Logarithm</w:t>
        <w:br/>
        <w:t>Suppose we have a 32-bit integer n, and we want to ﬁnd the base-two logarithm s=log2(n)</w:t>
        <w:br/>
        <w:t>such that n=2s. Since sis in the range 0 ≤s&lt;32, we will actually ﬁnd a Q26 representation</w:t>
        <w:br/>
        <w:t>qof the logarithm so that q=s226. We can easily calculate the integer part of susingCLZ</w:t>
        <w:br/>
        <w:t>or the alternatives of Section 7.2. This reduces us to a number in the range 1 ≤n&lt;2. First</w:t>
        <w:br/>
        <w:t>we perform a table lookup on an approximation atonto ﬁnd log2(a) and a−1. Since</w:t>
        <w:br/>
        <w:t>log2(n)=log2(a)+log2/parenleftBign</w:t>
        <w:br/>
        <w:t>a/parenrightBig</w:t>
        <w:br/>
        <w:t>(7.47)</w:t>
        <w:br/>
        <w:t>we’ve reduced the problem to ﬁnding log2(na−1). As na−1is close to one, we can use the</w:t>
        <w:br/>
        <w:t>series expansion of log2(1+x) to improve the result accuracy:</w:t>
        <w:br/>
        <w:t>log2(1+x)=ln(1+x)</w:t>
        <w:br/>
        <w:t>ln(2)=1</w:t>
        <w:br/>
        <w:t>ln(2)/parenleftbigg</w:t>
        <w:br/>
        <w:t>x−x2</w:t>
        <w:br/>
        <w:t>2+x3</w:t>
        <w:br/>
        <w:t>3−···/parenrightbigg</w:t>
        <w:br/>
        <w:t>(7.48)</w:t>
        <w:br/>
        <w:t>where lnis the natural logarithm to base e. To summarize, we calculate the logarithm in</w:t>
        <w:br/>
        <w:t>three stages as illustrated in Figure 7.4:</w:t>
        <w:br/>
        <w:t>■We useCLZ to ﬁnd bits [31:26] of the result.</w:t>
        <w:br/>
        <w:t>■We use a table lookup of the ﬁrst ﬁve fractional bits to ﬁnd an estimate.</w:t>
        <w:br/>
        <w:t>■We use series expansion to calculate the estimate error more accurately.</w:t>
        <w:br/>
        <w:t>You can use the following code to implement this on an ARM9E processor using 31 cycles</w:t>
        <w:br/>
        <w:t>excluding the return. The answer is accurate to an error of 2−25.</w:t>
        <w:br/>
        <w:t>n RN 0 ; Q0 input, Q26 log2 estimate</w:t>
        <w:br/>
        <w:t>d RN 1 ; normalize input Q32rR N 2</w:t>
        <w:br/>
        <w:t>CLZ result =31 26</w:t>
        <w:br/>
        <w:t>Lookup25</w:t>
        <w:br/>
        <w:t>Series0</w:t>
        <w:br/>
        <w:t>Figure 7.4 The three stages of the logarithm calculation.</w:t>
      </w:r>
    </w:p>
    <w:p>
      <w:r>
        <w:t>7.5 Transcendental Functions: log, exp, sin, cos 243</w:t>
        <w:br/>
        <w:t>qR N 3</w:t>
        <w:br/>
        <w:t>tR N 1 2</w:t>
        <w:br/>
        <w:t>; int ulog2_32(unsigned n)</w:t>
        <w:br/>
        <w:t>ulog2_32</w:t>
        <w:br/>
        <w:t>CLZ r, n</w:t>
        <w:br/>
        <w:t>MOV d, n, LSL#1</w:t>
        <w:br/>
        <w:t>MOV d, d, LSL r ; 1&lt;=d&lt;2 at Q32RSB n, r, #31 ; integer part of the log</w:t>
        <w:br/>
        <w:t>MOV r, d, LSR#27 ; estimate e=1+(r/32)+(1/64)</w:t>
        <w:br/>
        <w:t>ADR t, ulog2_table</w:t>
        <w:br/>
        <w:t>LDR r, [t, r, LSL#3]! ; r=log2(e) at Q26LDR q, [t, #4] ; q=1/e at Q32</w:t>
        <w:br/>
        <w:t>MOV t, #0</w:t>
        <w:br/>
        <w:t>UMLAL t, r, d, r ; r=(d/e)-1 at Q32</w:t>
        <w:br/>
        <w:t>LDR t, =0x55555555 ; round(2</w:t>
        <w:br/>
        <w:t>∧32/3)</w:t>
        <w:br/>
        <w:t>ADD n, q, n, LSL#26 ; n+log2(e) at Q26</w:t>
        <w:br/>
        <w:t>SMULL t, q, r, t ; q = r/3 at Q32</w:t>
        <w:br/>
        <w:t>LDR d, =0x05c551d9 ; round(2∧26/ln(2))</w:t>
        <w:br/>
        <w:t>SMULL t, q, r, q ;q=r∧2/3 at Q32</w:t>
        <w:br/>
        <w:t>MOV t, #0</w:t>
        <w:br/>
        <w:t>SUB q, q, r, ASR#1 ; q = -r/2+r∧2/3 at Q32</w:t>
        <w:br/>
        <w:t>SMLAL t, r, q, r ;r-r∧2 / 2+r∧3/3 at Q32</w:t>
        <w:br/>
        <w:t>MOV t, #0</w:t>
        <w:br/>
        <w:t>SMLAL t, n, d, r ; n += r/log(2) at Q26</w:t>
        <w:br/>
        <w:t>MOV pc, lr</w:t>
        <w:br/>
        <w:t>ulog2_table</w:t>
        <w:br/>
        <w:t>; table[2*i] =round(2∧32/a) where a=1+(i+0.5)/32</w:t>
        <w:br/>
        <w:t>; table[2*i+1]=round(2∧26*log2(a)) and 0&lt;=i&lt;32</w:t>
        <w:br/>
        <w:t>DCD 0xfc0fc0fc, 0x0016e797, 0xf4898d60, 0x0043ace2</w:t>
        <w:br/>
        <w:t>DCD 0xed7303b6, 0x006f2109, 0xe6c2b448, 0x0099574f</w:t>
        <w:br/>
        <w:t>DCD 0xe070381c, 0x00c2615f, 0xda740da7, 0x00ea4f72</w:t>
        <w:br/>
        <w:t>DCD 0xd4c77b03, 0x0111307e, 0xcf6474a9, 0x0137124d</w:t>
        <w:br/>
        <w:t>DCD 0xca4587e7, 0x015c01a4, 0xc565c87b, 0x01800a56DCD 0xc0c0c0c1, 0x01a33761, 0xbc52640c, 0x01c592fb</w:t>
        <w:br/>
        <w:t>DCD 0xb81702e0, 0x01e726aa, 0xb40b40b4, 0x0207fb51</w:t>
        <w:br/>
        <w:t>DCD 0xb02c0b03, 0x0228193f, 0xac769184, 0x0247883bDCD 0xa8e83f57, 0x02664f8d, 0xa57eb503, 0x02847610DCD 0xa237c32b, 0x02a20231, 0x9f1165e7, 0x02bef9ff</w:t>
        <w:br/>
        <w:t>DCD 0x9c09c09c, 0x02db632d, 0x991f1a51, 0x02f7431f</w:t>
        <w:br/>
        <w:t>DCD 0x964fda6c, 0x03129ee9, 0x939a85c4, 0x032d7b5aDCD 0x90fdbc09, 0x0347dcfe, 0x8e78356d, 0x0361c825</w:t>
      </w:r>
    </w:p>
    <w:p>
      <w:r>
        <w:t>244 Chapter 7 Optimized Primitives</w:t>
        <w:br/>
        <w:t>DCD 0x8c08c08c, 0x037b40e4, 0x89ae408a, 0x03944b1c</w:t>
        <w:br/>
        <w:t>DCD 0x8767ab5f, 0x03acea7c, 0x85340853, 0x03c52286DCD 0x83126e98, 0x03dcf68e, 0x81020408, 0x03f469c2</w:t>
        <w:br/>
        <w:t>7.5.2 Base-Two Exponentiation</w:t>
        <w:br/>
        <w:t>This is the inverse of the operation of Section 7.5.1. Given a Q26 representation of</w:t>
        <w:br/>
        <w:t>0≤x&lt;32, we calculate the base-two exponent 2x. We start by splitting xinto an</w:t>
        <w:br/>
        <w:t>integer part, n, and fractional part, d. Then 2x=2d×2n. To calculate 2d, ﬁrst ﬁnd an</w:t>
        <w:br/>
        <w:t>approximation atodand look up 2a. Now,</w:t>
        <w:br/>
        <w:t>2d=2a×exp((d −a) ln 2) (7.49)</w:t>
        <w:br/>
        <w:t>Calculate x=(d−a) ln 2 and use the series expansion for exp( x) to improve the estimate:</w:t>
        <w:br/>
        <w:t>exp(x )=1+x+x2</w:t>
        <w:br/>
        <w:t>2+x3</w:t>
        <w:br/>
        <w:t>6+··· (7.50)</w:t>
        <w:br/>
        <w:t>You can use the following assembly code to implement the preceding algorithm. The</w:t>
        <w:br/>
        <w:t>answer has a maximum error of 4 in the result. The routine takes 31 cycles on an ARM9Eexcluding the return.</w:t>
        <w:br/>
        <w:t>n RN 0 ; input, integer part</w:t>
        <w:br/>
        <w:t>d RN 1 ; fractional part</w:t>
        <w:br/>
        <w:t>rR N 2</w:t>
        <w:br/>
        <w:t>qR N 3tR N 1 2</w:t>
        <w:br/>
        <w:t>; unsigned uexp2_32(int n)</w:t>
        <w:br/>
        <w:t>uexp2_32</w:t>
        <w:br/>
        <w:t>MOV d, n, LSL#6 ; d = fractional part at Q32MOV q, d, LSR#27 ; estimate a=(q+0.5)/32</w:t>
        <w:br/>
        <w:t>LDR r, =0xb17217f8 ; round(2</w:t>
        <w:br/>
        <w:t>∧32*log(2))</w:t>
        <w:br/>
        <w:t>BIC d, d, q, LSL#27 ;d=d-(q/32) at Q32</w:t>
        <w:br/>
        <w:t>UMULL t, d, r, d ; d = d*log(2) at Q32LDR t, =0x55555555 ; round(2</w:t>
        <w:br/>
        <w:t>∧32/3)</w:t>
        <w:br/>
        <w:t>SUB d, d, r, LSR#6 ;d=d-log(2)/64 at Q32</w:t>
        <w:br/>
        <w:t>SMULL t, r, d, t ; r = d/3 at Q32</w:t>
        <w:br/>
        <w:t>MOVS n, n, ASR#26 ; n = integer part of exponent</w:t>
        <w:br/>
        <w:t>SMULL t, r, d, r ;r=d∧2/3 at Q32</w:t>
        <w:br/>
        <w:t>BMI negative ; catch negative exponent</w:t>
        <w:br/>
        <w:t>ADD r, r, d ; r = d+d∧2/3</w:t>
        <w:br/>
        <w:t>SMULL t, r, d, r ;r=d∧2+d∧3/3</w:t>
        <w:br/>
        <w:t>ADR t, uexp2_table</w:t>
      </w:r>
    </w:p>
    <w:p>
      <w:r>
        <w:t>7.5 Transcendental Functions: log, exp, sin, cos 245</w:t>
        <w:br/>
        <w:t>LDR q, [t, q, LSL#2] ; q = exp2(a) at Q31</w:t>
        <w:br/>
        <w:t>ADDS r, d, r, ASR#1 ;r=d + d∧2/2+d∧3/6 at Q32</w:t>
        <w:br/>
        <w:t>UMULL t, r, q, r ; r = exp2(a)*r at Q31 if r&lt;0RSB n, n, #31 ; 31-(integer part of exponent)</w:t>
        <w:br/>
        <w:t>ADDPL r, r, q ; correct if r&gt;0</w:t>
        <w:br/>
        <w:t>MOV n, r, LSR n ; result at Q0MOV pc, lr</w:t>
        <w:br/>
        <w:t>negative</w:t>
        <w:br/>
        <w:t>MOV r0, #0 ; 2</w:t>
        <w:br/>
        <w:t>∧(-ve)=0</w:t>
        <w:br/>
        <w:t>MOV pc, lr</w:t>
        <w:br/>
        <w:t>uexp2_table</w:t>
        <w:br/>
        <w:t>; table[i]=round(2∧31*exp2(a)) where a=(i+0.5)/32</w:t>
        <w:br/>
        <w:t>DCD 0x8164d1f4, 0x843a28c4, 0x871f6197, 0x8a14d575DCD 0x8d1adf5b, 0x9031dc43, 0x935a2b2f, 0x96942d37</w:t>
        <w:br/>
        <w:t>DCD 0x99e04593, 0x9d3ed9a7, 0xa0b05110, 0xa43515ae</w:t>
        <w:br/>
        <w:t>DCD 0xa7cd93b5, 0xab7a39b6, 0xaf3b78ad, 0xb311c413</w:t>
        <w:br/>
        <w:t>DCD 0xb6fd91e3, 0xbaff5ab2, 0xbf1799b6, 0xc346ccdaDCD 0xc78d74c9, 0xcbec14ff, 0xd06333db, 0xd4f35aac</w:t>
        <w:br/>
        <w:t>DCD 0xd99d15c2, 0xde60f482, 0xe33f8973, 0xe8396a50</w:t>
        <w:br/>
        <w:t>DCD 0xed4f301f, 0xf281773c, 0xf7d0df73, 0xfd3e0c0d</w:t>
        <w:br/>
        <w:t>7.5.3 Trigonometric Operations</w:t>
        <w:br/>
        <w:t>If you need low-precision trigonometric operations (typically the case when generating sine</w:t>
        <w:br/>
        <w:t>waves and other audio signals, or for graphics processing), use a lookup table. For high-</w:t>
        <w:br/>
        <w:t>precision graphics or global positioning, greater precision may be required. The routines</w:t>
        <w:br/>
        <w:t>we look at here generate sine and cosine accurate to 32 bits.</w:t>
        <w:br/>
        <w:t>The standard C library functions sin andcos specify the angle in radians. Radians are</w:t>
        <w:br/>
        <w:t>an awkward choice of units when dealing with optimized ﬁxed-point functions. First, onany angle addition you need to perform arithmetic modulo 2 π. Second, it requires range</w:t>
        <w:br/>
        <w:t>checking involving πto ﬁnd out which quadrant of the circle an angle lies in. Rather than</w:t>
        <w:br/>
        <w:t>operate modulo 2π , we will operate modulo 2</w:t>
        <w:br/>
        <w:t>32, a very easy operation on any processor.</w:t>
        <w:br/>
        <w:t>Let’s deﬁne new base-two trigonometric functions sand c, where the angle is speciﬁed</w:t>
        <w:br/>
        <w:t>on a scale such that 232is one revolution (2 πradians or 360 degrees). To add these angles</w:t>
        <w:br/>
        <w:t>we use standard modular integer addition:</w:t>
        <w:br/>
        <w:t>s(x)=sin(2π x2−32)=sin(π x2−31) and c(x)=cos(πx2−31) (7.51)</w:t>
        <w:br/>
        <w:t>In this form, xis the Q32 representation of the proportion of a revolution represented</w:t>
        <w:br/>
        <w:t>by the angle. The top two bits of xtell us which quadrant of the circle the angle lies in.</w:t>
        <w:br/>
        <w:t>First we use the top three bits of xto reduce s(x)o rc (x) to the sine or cosine of an angle</w:t>
        <w:br/>
        <w:t>between zero and one eighth of a revolution. Then we choose an approximation atoxand</w:t>
      </w:r>
    </w:p>
    <w:p>
      <w:r>
        <w:t>246 Chapter 7 Optimized Primitives</w:t>
        <w:br/>
        <w:t>use a table to look up s(a) and c(a). The addition formula for sine and cosine reduces the</w:t>
        <w:br/>
        <w:t>problem to ﬁnding the sine and cosine of a small angle:</w:t>
        <w:br/>
        <w:t>s(x)=s(a) cos/parenleftbig</w:t>
        <w:br/>
        <w:t>π(x−a)2−31/parenrightbig</w:t>
        <w:br/>
        <w:t>+c(a) sin/parenleftbig</w:t>
        <w:br/>
        <w:t>π(x−a)2−31/parenrightbig</w:t>
        <w:br/>
        <w:t>(7.52)</w:t>
        <w:br/>
        <w:t>c(x)=c(a) cos/parenleftbig</w:t>
        <w:br/>
        <w:t>π(x−a)2−31/parenrightbig</w:t>
        <w:br/>
        <w:t>−s(a) sin/parenleftbig</w:t>
        <w:br/>
        <w:t>π(x−a)2−31/parenrightbig</w:t>
        <w:br/>
        <w:t>(7.53)</w:t>
        <w:br/>
        <w:t>Next, we calculate the small angle n=π(x−a)2−31in radians and use the following</w:t>
        <w:br/>
        <w:t>series expansions to improve accuracy further:</w:t>
        <w:br/>
        <w:t>sin(x )=x−x3</w:t>
        <w:br/>
        <w:t>6+··· and cos( x)=1−x2</w:t>
        <w:br/>
        <w:t>2+··· (7.54)</w:t>
        <w:br/>
        <w:t>You can use the following assembly to implement the preceding algorithm for sine and</w:t>
        <w:br/>
        <w:t>cosine. The answer is returned at Q30 and has a maximum error of 4 ×2−30. The routine</w:t>
        <w:br/>
        <w:t>takes 31 cycles on an ARM9E excluding the return.</w:t>
        <w:br/>
        <w:t>n RN 0 ; the input angle in revolutions at Q32, result Q30</w:t>
        <w:br/>
        <w:t>s RN 1 ; the output sign</w:t>
        <w:br/>
        <w:t>rR N 2</w:t>
        <w:br/>
        <w:t>qR N 3tR N 1 2</w:t>
        <w:br/>
        <w:t>cos_32 ; int cos_32(int n)</w:t>
        <w:br/>
        <w:t>EOR s, n, n, LSL#1 ; cos is -ve in quadrants 1,2</w:t>
        <w:br/>
        <w:t>MOVS n, n, LSL#1 ; angle in revolutions at Q33RSBMI n, n, #0 ; in range 0-1/4 of a revolution</w:t>
        <w:br/>
        <w:t>CMP n, #1&lt;&lt;30 ; if angle &lt; 1/8 of a revolution</w:t>
        <w:br/>
        <w:t>BCC cos_core ; take cosineSUBEQ n, n, #1 ; otherwise take sine of</w:t>
        <w:br/>
        <w:t>RSBHI n, n, #1&lt;&lt;31 ; (1/4 revolution)-(angle)</w:t>
        <w:br/>
        <w:t>sin_core ; take sine of Q33 angle n</w:t>
        <w:br/>
        <w:t>MOV q, n, LSR#25 ; approximation a=(q+0.5)/32</w:t>
        <w:br/>
        <w:t>SUB n, n, q, LSL#25 ; n = n-(q/32) at Q33SUB n, n, #1&lt;&lt;24 ; n = n-(1/64) at Q33</w:t>
        <w:br/>
        <w:t>LDR t, =0x6487ed51 ; round(2*PI*2</w:t>
        <w:br/>
        <w:t>∧28)</w:t>
        <w:br/>
        <w:t>MOV r, n, LSL#3 ;r=na tQ 3 6</w:t>
        <w:br/>
        <w:t>SMULL t, n, r, t ; n = (x-a)*PI/2∧31 at Q32</w:t>
        <w:br/>
        <w:t>ADR t, cossin_tab</w:t>
        <w:br/>
        <w:t>LDR q, [t, q, LSL#3]! ; c(a) at Q30</w:t>
        <w:br/>
        <w:t>LDR t, [t, #4] ; s(a) at Q30</w:t>
        <w:br/>
        <w:t>EOR q, q, s, ASR#31 ; correct c(a) signEOR s, t, s, ASR#31 ; correct s(a) signSMULL t, r, n, n ; n</w:t>
        <w:br/>
        <w:t>∧2 at Q32</w:t>
        <w:br/>
        <w:t>SMULL t, q, n, q ; n*c(a) at Q30</w:t>
      </w:r>
    </w:p>
    <w:p>
      <w:r>
        <w:t>7.5 Transcendental Functions: log, exp, sin, cos 247</w:t>
        <w:br/>
        <w:t>SMULL t, n, r, s ; n∧2*s(a) at Q30</w:t>
        <w:br/>
        <w:t>LDR t, =0xd5555556 ; round(-2∧32/6)</w:t>
        <w:br/>
        <w:t>SUB n, s, n, ASR#1 ; n = s(a)*(1-n∧2/2) at Q30</w:t>
        <w:br/>
        <w:t>SMULL t, s, r, t ; s=-n∧2/6 at Q32</w:t>
        <w:br/>
        <w:t>ADD n, n, q ; n += c(a)*n at Q30</w:t>
        <w:br/>
        <w:t>MOV t, #0</w:t>
        <w:br/>
        <w:t>SMLAL t, n, q, s ; n += -c(a)*n∧3/6 at Q30</w:t>
        <w:br/>
        <w:t>MOV pc, lr ; return n</w:t>
        <w:br/>
        <w:t>sin_32;int sin_32(int n)</w:t>
        <w:br/>
        <w:t>AND s, n, #1&lt;&lt;31 ; sin is -ve in quadrants 2,3MOVS n, n, LSL#1 ; angle in revolutions at Q33</w:t>
        <w:br/>
        <w:t>RSBMI n, n, #0 ; in range 0-1/4 of a revolutionCMP n, #1&lt;&lt;30 ; if angle &lt; 1/8 revolutionBCC sin_core ; take sineSUBEQ n, n, #1 ; otherwise take cosine of</w:t>
        <w:br/>
        <w:t>RSBHI n, n, #1&lt;&lt;31 ; (1/4 revolution)-(angle)</w:t>
        <w:br/>
        <w:t>cos_core ; take cosine of Q33 angle n</w:t>
        <w:br/>
        <w:t>MOV q, n, LSR#25 ; approximation a=(q+0.5)/32</w:t>
        <w:br/>
        <w:t>SUB n, n, q, LSL#25 ; n = n-(q/32) at Q33</w:t>
        <w:br/>
        <w:t>SUB n, n, #1&lt;&lt;24 ; n = n-(1/64) at Q33</w:t>
        <w:br/>
        <w:t>LDR t, =0x6487ed51 ; round(2*PI*2</w:t>
        <w:br/>
        <w:t>∧28)</w:t>
        <w:br/>
        <w:t>MOV r, n, LSL#3 ;r=na tQ 2 6</w:t>
        <w:br/>
        <w:t>SMULL t, n, r, t ; n = (x-a)*PI/2∧31 at Q32</w:t>
        <w:br/>
        <w:t>ADR t, cossin_tab</w:t>
        <w:br/>
        <w:t>LDR q, [t, q, LSL#3]! ; c(a) at Q30</w:t>
        <w:br/>
        <w:t>LDR t, [t, #4] ; s(a) at Q30</w:t>
        <w:br/>
        <w:t>EOR q, q, s, ASR#31 ; correct c(a) signEOR s, t, s, ASR#31 ; correct s(a) signSMULL t, r, n, n ; n</w:t>
        <w:br/>
        <w:t>∧2 at Q32</w:t>
        <w:br/>
        <w:t>SMULL t, s, n, s ; n*s(a) at Q30SMULL t, n, r, q ; n</w:t>
        <w:br/>
        <w:t>∧2*c(a) at Q30</w:t>
        <w:br/>
        <w:t>LDR t, =0x2aaaaaab ; round(+2∧23/6)</w:t>
        <w:br/>
        <w:t>SUB n, q, n, ASR#1 ; n = c(a)*(1-n∧2/2) at Q30</w:t>
        <w:br/>
        <w:t>SMULL t, q, r, t ; n∧2/6 at Q32</w:t>
        <w:br/>
        <w:t>SUB n, n, s ; n += -sin*n at Q30</w:t>
        <w:br/>
        <w:t>MOV t, #0SMLAL t, n, s, q ; n += sin*n</w:t>
        <w:br/>
        <w:t>∧3/6 at Q30</w:t>
        <w:br/>
        <w:t>MOV pc, lr ; return n</w:t>
        <w:br/>
        <w:t>cossin_tab</w:t>
        <w:br/>
        <w:t>; table[2*i] =round(2∧30*cos(a)) where a=(PI/4)*(i+0.5)/32</w:t>
        <w:br/>
        <w:t>; table[2*i+1]=round(2∧30*sin(a)) and 0 &lt;=i&lt;3 2</w:t>
      </w:r>
    </w:p>
    <w:p>
      <w:r>
        <w:t>248 Chapter 7 Optimized Primitives</w:t>
        <w:br/>
        <w:t>DCD 0x3ffec42d, 0x00c90e90, 0x3ff4e5e0, 0x025b0caf</w:t>
        <w:br/>
        <w:t>DCD 0x3fe12acb, 0x03ecadcf, 0x3fc395f9, 0x057db403DCD 0x3f9c2bfb, 0x070de172, 0x3f6af2e3, 0x089cf867</w:t>
        <w:br/>
        <w:t>DCD 0x3f2ff24a, 0x0a2abb59, 0x3eeb3347, 0x0bb6ecef</w:t>
        <w:br/>
        <w:t>DCD 0x3e9cc076, 0x0d415013, 0x3e44a5ef, 0x0ec9a7f3DCD 0x3de2f148, 0x104fb80e, 0x3d77b192, 0x11d3443fDCD 0x3d02f757, 0x135410c3, 0x3c84d496, 0x14d1e242</w:t>
        <w:br/>
        <w:t>DCD 0x3bfd5cc4, 0x164c7ddd, 0x3b6ca4c4, 0x17c3a931</w:t>
        <w:br/>
        <w:t>DCD 0x3ad2c2e8, 0x19372a64, 0x3a2fcee8, 0x1aa6c82bDCD 0x3983e1e8, 0x1c1249d8, 0x38cf1669, 0x1d79775cDCD 0x3811884d, 0x1edc1953, 0x374b54ce, 0x2039f90fDCD 0x367c9a7e, 0x2192e09b, 0x35a5793c, 0x22e69ac8</w:t>
        <w:br/>
        <w:t>DCD 0x34c61236, 0x2434f332, 0x33de87de, 0x257db64c</w:t>
        <w:br/>
        <w:t>DCD 0x32eefdea, 0x26c0b162, 0x31f79948, 0x27fdb2a7DCD 0x30f8801f, 0x29348937, 0x2ff1d9c7, 0x2a650525DCD 0x2ee3cebe, 0x2b8ef77d, 0x2dce88aa, 0x2cb2324c</w:t>
        <w:br/>
        <w:t>7.6 Endian Reversal and Bit Operations</w:t>
        <w:br/>
        <w:t>This section presents optimized algorithms for manipulating the bits within a register.</w:t>
        <w:br/>
        <w:t>Section 7.6.1 looks at endian reversal, a useful operation when you are reading data from</w:t>
        <w:br/>
        <w:t>a big-endian ﬁle on a little-endian memory system. Section 7.6.2 looks at permuting bits</w:t>
        <w:br/>
        <w:t>within a word, for example, reversing the bits. We show how to support a wide variety of bit</w:t>
        <w:br/>
        <w:t>permutations. See also Section 6.7 for a discussion on packing and unpacking bitstreams.</w:t>
        <w:br/>
        <w:t>7.6.1 Endian Reversal</w:t>
        <w:br/>
        <w:t>To use the ARM core’s 32-bit data bus to maximum efﬁciency, you will want to load and</w:t>
        <w:br/>
        <w:t>store 8- and 16-bit arrays four bytes at a time. However, if you load multiple bytes at once,</w:t>
        <w:br/>
        <w:t>then the processor endianness affects the order they will appear in the register. If this does</w:t>
        <w:br/>
        <w:t>not match the order you want, then you will need to reverse the byte order.</w:t>
        <w:br/>
        <w:t>You can use the following code sequences to reverse the order of the bytes within a word.</w:t>
        <w:br/>
        <w:t>The ﬁrst sequence uses two temporary registers and takes three cycles per word reversed</w:t>
        <w:br/>
        <w:t>after a constant setup cycle. The second code sequence only uses one temporary register</w:t>
        <w:br/>
        <w:t>and is useful for reversing a single word.</w:t>
        <w:br/>
        <w:t>n RN 0 ; input, output words</w:t>
        <w:br/>
        <w:t>t RN 1 ; scratch 1</w:t>
        <w:br/>
        <w:t>m RN 2 ; scratch 2</w:t>
        <w:br/>
        <w:t>byte_reverse ;n=[ a, b, c, d ]</w:t>
      </w:r>
    </w:p>
    <w:p>
      <w:r>
        <w:t>7.6 Endian Reversal and Bit Operations 249</w:t>
        <w:br/>
        <w:t>MVN m, #0x0000FF00 ; m = [0xFF,0xFF,0x00,0xFF ]</w:t>
        <w:br/>
        <w:t>E O R t ,n ,n ,R O R# 1 6;t=[a∧c, b∧d, a∧c, b∧d]</w:t>
        <w:br/>
        <w:t>AND t, m, t, LSR#8 ;t=[ 0,a∧c , 0,a∧c]</w:t>
        <w:br/>
        <w:t>E O R n ,t ,n ,R O R# 8 ;n=[ d, c, b, a ]</w:t>
        <w:br/>
        <w:t>MOV pc, lr</w:t>
        <w:br/>
        <w:t>byte_reverse_2reg ;n=[ a, b, c , d ]</w:t>
        <w:br/>
        <w:t>EOR t, n, n, ROR#16 ;t=[a∧c, b∧d, a∧c, b∧d]</w:t>
        <w:br/>
        <w:t>MOV t, t, LSR#8 ;t=[ 0,a∧c, b∧d, a∧c]</w:t>
        <w:br/>
        <w:t>BIC t, t, #0xFF00 ;t=[ 0,a∧c , 0,a∧c]</w:t>
        <w:br/>
        <w:t>E O R n ,t ,n ,R O R# 8 ;n=[ d, c, b, a ]</w:t>
        <w:br/>
        <w:t>MOV pc, lr</w:t>
        <w:br/>
        <w:t>Halfword reversing within a word is provided free by the ARM barrel shifter since it is</w:t>
        <w:br/>
        <w:t>the same as a rotate right by 16 places.</w:t>
        <w:br/>
        <w:t>7.6.2 Bit Permutations</w:t>
        <w:br/>
        <w:t>The byte reversal of Section 7.6.1 is a special case of a bit permutation. There are many</w:t>
        <w:br/>
        <w:t>other important bit permutations that you might come across (see Table 7.3):</w:t>
        <w:br/>
        <w:t>■Bit reversal. Exchanging the value of bits kand 31 −k.</w:t>
        <w:br/>
        <w:t>■Bit spreading. Spacing out the bits so that bit kmoves to bit 2k fork&lt;16 and bit 2k −31</w:t>
        <w:br/>
        <w:t>fork≥16.</w:t>
        <w:br/>
        <w:t>■DES initial permutation. DES stands for the Data Encryption Standard, a common</w:t>
        <w:br/>
        <w:t>algorithm for bulk data encryption. The algorithm applies a 64-bit permutation to the</w:t>
        <w:br/>
        <w:t>data before and after the encryption rounds.</w:t>
        <w:br/>
        <w:t>Writing optimized code to implement such permutations is simple when you have at</w:t>
        <w:br/>
        <w:t>hand a toolbox of bit permutation primitives like the ones we will develop in this section</w:t>
        <w:br/>
        <w:t>(see Table 7.4). They are much faster than a loop that examines each bit in turn, since they</w:t>
        <w:br/>
        <w:t>process 32 bits at a time.</w:t>
        <w:br/>
        <w:t>Table 7.3 Table of common permutations.</w:t>
        <w:br/>
        <w:t>Permutation name Permutation action</w:t>
        <w:br/>
        <w:t>Byte reversal [b4,b3,b2,b1,b0]→[ 1−b4,1−b3,b2,b1,b0]</w:t>
        <w:br/>
        <w:t>Bit reversal [b4,b3,b2,b1,b0]→[ 1−b4,1−b3,1−b2,1−b1,1−b0]</w:t>
        <w:br/>
        <w:t>Bit spread [b4,b3,b2,b1,b0]→[ b3,b2,b1,b0,b4]</w:t>
        <w:br/>
        <w:t>DES permutation [b5,b4,b3,b2,b1,b0]→[ 1−b0,b2,b1,1−b5,1−b4,1−b3]</w:t>
      </w:r>
    </w:p>
    <w:p>
      <w:r>
        <w:t>250 Chapter 7 Optimized Primitives</w:t>
        <w:br/>
        <w:t>Table 7.4 Permutation primitives.</w:t>
        <w:br/>
        <w:t>Primitive name Permutation action</w:t>
        <w:br/>
        <w:t>A (bit index complement) [..., bk,...]→[ ...,1−bk,...]</w:t>
        <w:br/>
        <w:t>B (bit index swap) [..., bj,...,bk,...]→[ ...,bk,...,bj,...]</w:t>
        <w:br/>
        <w:t>C (bit index complement+swap) [..., bj,...,bk,...]→[ ...,1−bk,...,1−bj,...]</w:t>
        <w:br/>
        <w:t>Let’s start with some notation. Suppose we are dealing with a 2k-bit value nand we want</w:t>
        <w:br/>
        <w:t>to permute the bits of n. Then we can refer to each bit position in nusing a k-bit index</w:t>
        <w:br/>
        <w:t>bk−12k−1+···+ b12+b0. So, for permuting the bits within 32-bit values, we take k=5.</w:t>
        <w:br/>
        <w:t>We will look at permutations that move the bit at position bk−12k−1+···+ b12+b0to</w:t>
        <w:br/>
        <w:t>position ck−12k−1+···+ c12+c0, where each ciis either a bjo ra1−bj. We will denote</w:t>
        <w:br/>
        <w:t>this permutation by</w:t>
        <w:br/>
        <w:t>[bk−1,...,b1,b0]→[ ck−1,...,c1,c0] (7.55)</w:t>
        <w:br/>
        <w:t>For example, Table 7.3 shows the notation and action for the permutations we’ve talked</w:t>
        <w:br/>
        <w:t>about so far.</w:t>
        <w:br/>
        <w:t>What’s the point of this? Well, we can achieve any of these permutations using a series</w:t>
        <w:br/>
        <w:t>of the three basic permutations in Table 7.4. In fact, we only need the ﬁrst two since C is B</w:t>
        <w:br/>
        <w:t>followed by A twice. However, we can implement C directly for a faster result.</w:t>
        <w:br/>
        <w:t>7.6.2.1 Bit Permutation Macros</w:t>
        <w:br/>
        <w:t>The following macros implement the three permutation primitives for a 32-bit word n.</w:t>
        <w:br/>
        <w:t>They need only four cycles per permutation if the constant values are already set up in</w:t>
        <w:br/>
        <w:t>registers. For larger or smaller width permutations, the same ideas apply.</w:t>
        <w:br/>
        <w:t>mask0 EQU 0x55555555 ; set bit positions with b0=0</w:t>
        <w:br/>
        <w:t>mask1 EQU 0x33333333 ; set bit positions with b1=0mask2 EQU 0x0F0F0F0F ; set bit positions with b2=0</w:t>
        <w:br/>
        <w:t>mask3 EQU 0x00FF00FF ; set bit positions with b3=0</w:t>
        <w:br/>
        <w:t>mask4 EQU 0x0000FFFF ; set bit positions with b4=0</w:t>
        <w:br/>
        <w:t>MACRO</w:t>
        <w:br/>
        <w:t>PERMUTE_A $k</w:t>
        <w:br/>
        <w:t>; [ ... b_k ... ] -&gt;[ ... 1-b_k ... ]</w:t>
        <w:br/>
        <w:t>IF $k=4</w:t>
        <w:br/>
        <w:t>MOV n, n, ROR#16</w:t>
        <w:br/>
        <w:t>ELSE</w:t>
        <w:br/>
        <w:t>LDR m, =mask$k</w:t>
      </w:r>
    </w:p>
    <w:p>
      <w:r>
        <w:t>7.6 Endian Reversal and Bit Operations 251</w:t>
        <w:br/>
        <w:t>AND t, m, n, LSR#(1&lt;&lt;$k) ; get bits with index b_k=1</w:t>
        <w:br/>
        <w:t>AND n, n, m ; get bits with index b_k=0</w:t>
        <w:br/>
        <w:t>ORR n, t, n, LSL#(1&lt;&lt;$k) ; swap them over</w:t>
        <w:br/>
        <w:t>ENDIFMEND</w:t>
        <w:br/>
        <w:t>MACRO</w:t>
        <w:br/>
        <w:t>PERMUTE_B $j, $k</w:t>
        <w:br/>
        <w:t>; [ .. b_j .. b_k .. ] -&gt;[ .. b_k .. b_j .. ] and j&gt;k</w:t>
        <w:br/>
        <w:t>LDR m, =(mask$j:AND::NOT:mask$k) ; set when b_j=0 b_k=1</w:t>
        <w:br/>
        <w:t>EOR t, n, n, LSR#(1&lt;&lt;$j)-(1&lt;&lt;$k)AND t, t, m ; get bits where b_j!=b_k</w:t>
        <w:br/>
        <w:t>EOR n, n, t, LSL#(1&lt;&lt;$j)-(1&lt;&lt;$k) ; change if bj=1 bk=0</w:t>
        <w:br/>
        <w:t>EOR n, n, t ; change when b_j=0 b_k=1</w:t>
        <w:br/>
        <w:t>MEND</w:t>
        <w:br/>
        <w:t>MACRO</w:t>
        <w:br/>
        <w:t>PERMUTE_C $j, $k</w:t>
        <w:br/>
        <w:t>; [ .. b_j .. b_k .. ] -&gt;[ .. 1-b_k .. 1-b_j .. ] and j&gt;k</w:t>
        <w:br/>
        <w:t>LDR m, =(mask$j:AND:mask$k) ; set when b_j=0 b_k=0EOR t, n, n, LSR#(1&lt;&lt;$j)+(1&lt;&lt;$k)</w:t>
        <w:br/>
        <w:t>AND t, t, m ; get bits where b_j==b_k</w:t>
        <w:br/>
        <w:t>EOR n, n, t, LSL#(1&lt;&lt;$j)+(1&lt;&lt;$k) ; change if bj=1 bk=1EOR n, n, t ; change when b_j=0 b_k=0</w:t>
        <w:br/>
        <w:t>MEND</w:t>
        <w:br/>
        <w:t>7.6.2.2 Bit Permutation Examples</w:t>
        <w:br/>
        <w:t>Now, let’s see how these macros will help us in practice. Bit reverse moves the bit at</w:t>
        <w:br/>
        <w:t>position bto position 31 −b; in other words, it inverts each bit of the ﬁve-bit position</w:t>
        <w:br/>
        <w:t>index b. We can use ﬁve type A transforms to implement bit reversal, logically inverting</w:t>
        <w:br/>
        <w:t>each bit index position in turn.</w:t>
        <w:br/>
        <w:t>bit_reverse ; n= [ b4 b3 b2 b1 b0 ]</w:t>
        <w:br/>
        <w:t>PERMUTE_A 0 ; -&gt; [ b4 b3 b2 b1 1-b0 ]</w:t>
        <w:br/>
        <w:t>PERMUTE_A 1 ; -&gt; [ b4 b3 b2 1-b1 1-b0 ]</w:t>
        <w:br/>
        <w:t>PERMUTE_A 2 ; -&gt; [ b4 b3 1-b2 1-b1 1-b0 ]</w:t>
        <w:br/>
        <w:t>PERMUTE_A 3 ; -&gt; [ b4 1-b3 1-b2 1-b1 1-b0 ]</w:t>
        <w:br/>
        <w:t>PERMUTE_A 4 ; -&gt; [ 1-b4 1-b3 1-b2 1-b1 1-b0 ]</w:t>
        <w:br/>
        <w:t>MOV pc, lr</w:t>
      </w:r>
    </w:p>
    <w:p>
      <w:r>
        <w:t>252 Chapter 7 Optimized Primitives</w:t>
        <w:br/>
        <w:t>We can implement the more difﬁcult bit spreading permutation using four type B</w:t>
        <w:br/>
        <w:t>transforms. This is only 16 cycles ignoring the constant setups—much faster than any loop</w:t>
        <w:br/>
        <w:t>testing each bit one at a time.</w:t>
        <w:br/>
        <w:t>bit_spread ; n= [ b4 b3 b2 b1 b0 ]</w:t>
        <w:br/>
        <w:t>PERMUTE_B 4,3 ; -&gt;[b 3b 4b 2b 1b 0]</w:t>
        <w:br/>
        <w:t>PERMUTE_B 3,2 ; -&gt;[b 3b 2b 4b 1b 0]</w:t>
        <w:br/>
        <w:t>PERMUTE_B 2,1 ; -&gt;[b 3b 2b 1b 4b 0]</w:t>
        <w:br/>
        <w:t>PERMUTE_B 1,0 ; -&gt;[b 3b 2b 1b 0b 4]</w:t>
        <w:br/>
        <w:t>MOV pc, lr</w:t>
        <w:br/>
        <w:t>Finally, type C permutations allow us to perform bit reversal and bit spreading at the</w:t>
        <w:br/>
        <w:t>same time and with the same number of cycles.</w:t>
        <w:br/>
        <w:t>bit_rev_spread ; n= [ b4 b3 b2 b1 b0 ]</w:t>
        <w:br/>
        <w:t>PERMUTE_C 4,3 ; -&gt; [ 1-b3 1-b4 b2 b1 b0 ]</w:t>
        <w:br/>
        <w:t>PERMUTE_C 3,2 ; -&gt; [ 1-b3 1-b2 b4 b1 b0 ]</w:t>
        <w:br/>
        <w:t>PERMUTE_C 2,1 ; -&gt; [ 1-b3 1-b2 1-b1 1-b4 b0 ]</w:t>
        <w:br/>
        <w:t>PERMUTE_C 1,0 ; -&gt; [ 1-b3 1-b2 1-b1 1-b0 b4 ]</w:t>
        <w:br/>
        <w:t>MOV pc, lr</w:t>
        <w:br/>
        <w:t>7.6.3 Bit Population Count</w:t>
        <w:br/>
        <w:t>A bit population count ﬁnds the number of bits set within a word. For example, this isuseful if you need to ﬁnd the number of interrupts set in an interrupt mask. A loop testing</w:t>
        <w:br/>
        <w:t>each bit is slow, since ADDinstructions can be used to sum bits in parallel provided that the</w:t>
        <w:br/>
        <w:t>sums do not interfere with each other. The idea of the divide by three and conquer method</w:t>
        <w:br/>
        <w:t>is to split the 32-bit word into bit triplets. The sum of each bit triplet is a 2-bit number in</w:t>
        <w:br/>
        <w:t>the range 0 to 3. We calculate these in parallel and then sum them in a logarithmic fashion.</w:t>
        <w:br/>
        <w:t>Use the following code for bit population counts of a single word. The operation is</w:t>
        <w:br/>
        <w:t>10 cycles plus 2 cycles for setup of constants.</w:t>
        <w:br/>
        <w:t>bit_count ; input n = xyzxyzxyzxyzxyzxyzxyzxyzxyzxyzxy</w:t>
        <w:br/>
        <w:t>LDR m, =0x49249249 ; 01001001001001001001001001001001</w:t>
        <w:br/>
        <w:t>AND t, n, m, LSL #1 ; x00x00x00x00x00x00x00x00x00x00x0</w:t>
        <w:br/>
        <w:t>SUB n, n, t, LSR #1 ; uuzuuzuuzuuzuuzuuzuuzuuzuuzuuzuuAND t, n, m, LSR #1 ; 00z00z00z00z00z00z00z00z00z00z00ADD n, n, t ; vv0vv0vv0vv0vv0vv0vv0vv0vv0vv0vv; triplets summed, uu=x+y, vv=x+y+z</w:t>
        <w:br/>
        <w:t>LDR m, =0xC71C71C7 ; 11000111000111000111000111000111</w:t>
        <w:br/>
        <w:t>ADD n, n, n, LSR #3 ; ww0vvwww0vvwww0vvwww0vvwww0vvwwwAND n, n, m ; ww000www000www000www000www000www</w:t>
      </w:r>
    </w:p>
    <w:p>
      <w:r>
        <w:t>7.7 Saturated and Rounded Arithmetic 253</w:t>
        <w:br/>
        <w:t>; each www is the sum of six adjacent bits</w:t>
        <w:br/>
        <w:t>ADD n, n, n, LSR #6 ; sum the w’sADD n, n, n, LSR #12</w:t>
        <w:br/>
        <w:t>ADD n, n, n, LSR #24</w:t>
        <w:br/>
        <w:t>AND n, n, #63 ; mask out irrelevant bitsMOV pc, lr</w:t>
        <w:br/>
        <w:t>7.7 Saturated and Rounded Arithmetic</w:t>
        <w:br/>
        <w:t>Saturation clips a result to a ﬁxed range to prevent overﬂow. You are most likely to need</w:t>
        <w:br/>
        <w:t>16- and 32-bit saturation, deﬁned by the following operations:</w:t>
        <w:br/>
        <w:t>■saturate16(x )=xclipped to the range −0x00008000 to+0x00007fff inclusive</w:t>
        <w:br/>
        <w:t>■saturate32(x )=xclipped to the range −0x80000000 to+0x7fffffff inclusive</w:t>
        <w:br/>
        <w:t>We’ll concentrate on these operations although you can easily convert the 16-bit satura-</w:t>
        <w:br/>
        <w:t>tion examples to 8-bit saturation or any other length. The following sections give standardimplementations of basic saturating and rounding operations you may need. They use a</w:t>
        <w:br/>
        <w:t>standard trick: for a 32-bit signed integer x,</w:t>
        <w:br/>
        <w:t>x/greatermuch31=sign(x)=− 1i fx&lt;0a n d0i fx ≥0</w:t>
        <w:br/>
        <w:t>7.7.1 Saturating 32 Bits to 16 Bits</w:t>
        <w:br/>
        <w:t>This operation crops up frequently in DSP applications. For example, sound samples are</w:t>
        <w:br/>
        <w:t>often saturated to 16 bits before storing to memory. This operation takes three cycles,</w:t>
        <w:br/>
        <w:t>provided a constant mis set up beforehand in a register.</w:t>
        <w:br/>
        <w:t>; b=saturate16(b)</w:t>
        <w:br/>
        <w:t>LDR m, =0x00007FFF ; m = 0x7FFF maximum +veMOV a, b, ASR#15 ;a=( b &gt; &gt; 1 5 )</w:t>
        <w:br/>
        <w:t>TEQ a, b, ASR#31 ; if (a!=sign(b))EORNE b, m, b, ASR#31 ; b = 0x7FFF</w:t>
        <w:br/>
        <w:t>∧sign(b)</w:t>
        <w:br/>
        <w:t>7.7.2 Saturated Left Shift</w:t>
        <w:br/>
        <w:t>In signal processing left shifts that could overﬂow need to saturate the result. This operation</w:t>
        <w:br/>
        <w:t>requires three cycles for a constant shift or ﬁve cycles for a variable shift c.</w:t>
        <w:br/>
        <w:t>; a=saturate32(b&lt;&lt;c)</w:t>
        <w:br/>
        <w:t>MOV m, #0x7FFFFFFF ; m = 0x7FFFFFFF max +veM O V a ,b ,L S Lc ;a=b &lt; &lt; c</w:t>
      </w:r>
    </w:p>
    <w:p>
      <w:r>
        <w:t>254 Chapter 7 Optimized Primitives</w:t>
        <w:br/>
        <w:t>TEQ b, a, ASR c ; if (b != (a&gt;&gt;c))</w:t>
        <w:br/>
        <w:t>EORNE a, m, b, ASR#31 ; a = 0x7FFFFFFF∧sign(b)</w:t>
        <w:br/>
        <w:t>7.7.3 Rounded Right Shift</w:t>
        <w:br/>
        <w:t>A rounded shift right requires two cycles for a constant shift or three cycles for a nonzero</w:t>
        <w:br/>
        <w:t>variable shift. Note that a zero variable shift will only work properly if carry is clear.</w:t>
        <w:br/>
        <w:t>; a=round(b&gt;&gt;c)</w:t>
        <w:br/>
        <w:t>MOVS a, b, ASR c ;a=b &gt; &gt; c , carry=b bit c-1</w:t>
        <w:br/>
        <w:t>ADC a, a, #0 ; if (carry) a++ to round</w:t>
        <w:br/>
        <w:t>7.7.4 Saturated 32-Bit Addition and Subtraction</w:t>
        <w:br/>
        <w:t>On ARMv5TE cores, new instructions QADD andQSUB provide saturated addition and</w:t>
        <w:br/>
        <w:t>subtraction. If you have an ARMv4T or earlier core, then use the following code sequences</w:t>
        <w:br/>
        <w:t>instead. The code requires two cycles and a register held constant.</w:t>
        <w:br/>
        <w:t>; a = saturate32(b+c)</w:t>
        <w:br/>
        <w:t>MOV m, #0x80000000 ; m = 0x80000000 max -ve</w:t>
        <w:br/>
        <w:t>ADDS a, b, c ; a = b+c, V records overflow</w:t>
        <w:br/>
        <w:t>EORVS a, m, a, ASR#31 ; if (V) a=0x80000000∧sign(a)</w:t>
        <w:br/>
        <w:t>; a = saturate32(b-c)</w:t>
        <w:br/>
        <w:t>MOV m, #0x80000000 ; m = 0x80000000 max -ve</w:t>
        <w:br/>
        <w:t>SUBS a, b, c ; a = b-c, V records overflow</w:t>
        <w:br/>
        <w:t>EORVS a, m, a, ASR#31 ; if (V) a=0x80000000∧sign(a)</w:t>
        <w:br/>
        <w:t>7.7.5 Saturated Absolute</w:t>
        <w:br/>
        <w:t>The absolute function overﬂows if the input argument is −0x80000000. The following</w:t>
        <w:br/>
        <w:t>two-cycle code sequence handles this case:</w:t>
        <w:br/>
        <w:t>; a = saturate32(abs(b))</w:t>
        <w:br/>
        <w:t>S U B a ,b ,b ,L S R# 3 1 ;a=b-(b&lt;0)</w:t>
        <w:br/>
        <w:t>E O R a ,a ,a ,A S R# 3 1 ;a=a∧sign(a)</w:t>
        <w:br/>
        <w:t>On a similar theme, an accumulated, unsaturated absolute also takes two cycles:</w:t>
        <w:br/>
        <w:t>; a = b+abs(c)EORS a, c, c, ASR#32 ;a=c</w:t>
        <w:br/>
        <w:t>∧sign(c) = abs(c)-(c&lt;0)</w:t>
        <w:br/>
        <w:t>A D C a ,b ,a ;a=b+a+(c&lt;0)</w:t>
      </w:r>
    </w:p>
    <w:p>
      <w:r>
        <w:t>7.8 Random Number Generation 255</w:t>
        <w:br/>
        <w:t>7.8 Random Number Generation</w:t>
        <w:br/>
        <w:t>To generate truly random numbers requires special hardware to act as a source of random</w:t>
        <w:br/>
        <w:t>noise. However, for many computer applications, such as games and modeling, speed</w:t>
        <w:br/>
        <w:t>of generation is more important than statistical purity. These applications usually use</w:t>
        <w:br/>
        <w:t>pseudorandom numbers.</w:t>
        <w:br/>
        <w:t>Pseudorandom numbers aren’t actually random at all; a repeating sequence generates</w:t>
        <w:br/>
        <w:t>the numbers. However, the sequence is so long, and so scattered, that the numbers appearto be random. Typically we obtain R</w:t>
        <w:br/>
        <w:t>k, the kth element of a pseudorandom sequence, by</w:t>
        <w:br/>
        <w:t>iterating a simple function of Rk−1:</w:t>
        <w:br/>
        <w:t>Rk=f(Rk−1) (7.56)</w:t>
        <w:br/>
        <w:t>For a fast pseudorandom number generator we need to pick a function f(x) that is easy</w:t>
        <w:br/>
        <w:t>to compute and gives random-looking output. The sequence must also be very long beforeit repeats. For a sequence of 32-bit numbers the longest length achievable is clearly 2</w:t>
        <w:br/>
        <w:t>32.</w:t>
        <w:br/>
        <w:t>A linear congruence generator uses a function of the following form.</w:t>
        <w:br/>
        <w:t>f(x) = (a*x+c) % m;</w:t>
        <w:br/>
        <w:t>These functions are studied in detail in Knuth, Seminumerical Algorithms, Sections 3.2.1</w:t>
        <w:br/>
        <w:t>and 3.6. For fast computation, we would like to take m=232. The theory in Knuth assures</w:t>
        <w:br/>
        <w:t>us that i fa%8= 5 and c=a, then the sequence generated has maximum length of 232and</w:t>
        <w:br/>
        <w:t>is likely to appear random. For example, suppose that a =0x91e6d6a5. Then the following</w:t>
        <w:br/>
        <w:t>iteration generates a pseudorandom sequence:</w:t>
        <w:br/>
        <w:t>MLA r, a, r, a ; r_k = (a*r_(k-1) + a) mod 2∧32</w:t>
        <w:br/>
        <w:t>Since mis a power of two, the low-order bits of the sequence are not very random. Use</w:t>
        <w:br/>
        <w:t>the high-order bits to derive pseudorandom numbers of a smaller range. For example, set</w:t>
        <w:br/>
        <w:t>s=r/greatermuch28 to generate a four-bit random number sin the range 0–15. More generally, the</w:t>
        <w:br/>
        <w:t>following code generates a pseudorandom number between 0 and n:</w:t>
        <w:br/>
        <w:t>; r is the current random seed</w:t>
        <w:br/>
        <w:t>; a is the multiplier (eg 0x91E6D6A5)</w:t>
        <w:br/>
        <w:t>; n is the random number range (0...n-1); t is a scratch register</w:t>
        <w:br/>
        <w:t>MLA r, a, r, a ; iterate random number generator</w:t>
        <w:br/>
        <w:t>UMULL t, s, r, n ; s = (r*n)/2</w:t>
        <w:br/>
        <w:t>∧32</w:t>
        <w:br/>
        <w:t>; r is the new random seed</w:t>
        <w:br/>
        <w:t>; s is the random result in range 0 ... n-1</w:t>
      </w:r>
    </w:p>
    <w:p>
      <w:r>
        <w:t>256 Chapter 7 Optimized Primitives</w:t>
        <w:br/>
        <w:t>7.9 Summary</w:t>
        <w:br/>
        <w:t>ARM instructions only implement simple primitives such as addition, subtraction, and</w:t>
        <w:br/>
        <w:t>multiplication. To perform more complex operations such as division, square root, and</w:t>
        <w:br/>
        <w:t>trigonometric functions, you need to use software routines. There are many useful tricks</w:t>
        <w:br/>
        <w:t>and algorithms to improve the performance of these complex operations. This chaptercovered the algorithms and code examples for a number of standard operations.</w:t>
        <w:br/>
        <w:t>Standard tricks include</w:t>
        <w:br/>
        <w:t>■using binary search or trial subtraction to calculate small quotients</w:t>
        <w:br/>
        <w:t>■using Newton-Raphson iteration for fast calculation of reciprocals and extraction of</w:t>
        <w:br/>
        <w:t>roots</w:t>
        <w:br/>
        <w:t>■using a combination of table lookup followed by series expansion to calculate</w:t>
        <w:br/>
        <w:t>transcendental functions such as exp, log, sin, and cos</w:t>
        <w:br/>
        <w:t>■using logical operations with barrel shift to perform bit permutations, rather than</w:t>
        <w:br/>
        <w:t>testing bits individually</w:t>
        <w:br/>
        <w:t>■using multiply accumulate instructions to generate pseudorandom numbers</w:t>
      </w:r>
    </w:p>
    <w:p>
      <w:r>
        <w:t>This Page Intentionally Left Blank</w:t>
      </w:r>
    </w:p>
    <w:p>
      <w:r>
        <w:t>8.1 Representing a Digital Signal</w:t>
        <w:br/>
        <w:t>8.1.1 Choosing a Representation</w:t>
        <w:br/>
        <w:t>8.1.2 Operating on Values Stored in Fixed-Point Format8.1.3 Addition and Subtraction of Fixed-Point Signals</w:t>
        <w:br/>
        <w:t>8.1.4 Multiplication of Fixed-Point Signals</w:t>
        <w:br/>
        <w:t>8.1.5 Division of Fixed-Point Signals8.1.6 Square Root of a Fixed-Point Signal8.1.7 Summary: How to Represent a Digital Signal</w:t>
        <w:br/>
        <w:t>8.2 Introduction to DSP on the ARM</w:t>
        <w:br/>
        <w:t>8.2.1 DSP on the ARM7TDMI8.2.2 DSP on the ARM9TDMI8.2.3 DSP on the StrongARM</w:t>
        <w:br/>
        <w:t>8.2.4 DSP on the ARM9E</w:t>
        <w:br/>
        <w:t>8.2.5 DSP on the ARM10E8.2.6 DSP on the Intel XScale</w:t>
        <w:br/>
        <w:t>8.3 FIR ﬁlters</w:t>
        <w:br/>
        <w:t>8.3.1 Block FIR ﬁlters</w:t>
        <w:br/>
        <w:t>8.4 IIR Filters</w:t>
        <w:br/>
        <w:t>8.5 The Discrete Fourier Transform</w:t>
        <w:br/>
        <w:t>8.5.1 The Fast Fourier Transform</w:t>
        <w:br/>
        <w:t>8.6 Summary</w:t>
      </w:r>
    </w:p>
    <w:p>
      <w:r>
        <w:t>Chapter</w:t>
        <w:br/>
        <w:t>Digital SignalProcessing8</w:t>
        <w:br/>
        <w:t>Microprocessors now wield enough computational power to process real-time digitized</w:t>
        <w:br/>
        <w:t>signals. You are probably familiar with mp3 audio players, digital cameras, and digital</w:t>
        <w:br/>
        <w:t>mobile/cellular telephones. Processing digitized signals requires high memory bandwidths</w:t>
        <w:br/>
        <w:t>and fast multiply accumulate operations. In this chapter we will look at ways you canmaximize the performance of the ARM for digital signal processing (DSP) applications.</w:t>
        <w:br/>
        <w:t>Traditionally an embedded or portable device would contain two types of processor:</w:t>
        <w:br/>
        <w:t>A microcontroller would handle the user interface, and a separate DSP processor wouldmanipulate digitized signals such as audio. However, now you can often use a single</w:t>
        <w:br/>
        <w:t>microprocessor to perform both tasks because of the higher performance and clock fre-</w:t>
        <w:br/>
        <w:t>quencies available on microprocessors today. A single-core design can reduce cost andpower consumption over a two-core solution.</w:t>
        <w:br/>
        <w:t>Additions to the ARM architecture mean that ARM is well suited for many DSP</w:t>
        <w:br/>
        <w:t>applications. The ARMv5TE extensions available in the ARM9E and later cores provide</w:t>
        <w:br/>
        <w:t>efﬁcient multiply accumulate operations. With careful coding, the ARM9E processor will</w:t>
        <w:br/>
        <w:t>perform decently on the DSP parts of an application while outperforming a DSP on the</w:t>
        <w:br/>
        <w:t>control parts of the application.</w:t>
        <w:br/>
        <w:t>DSP applications are typically multiply and load-store intensive. A basic operation</w:t>
        <w:br/>
        <w:t>is a multiply accumulate multiplying two 16-bit signed numbers and accumulating ontoa 32-bit signed accumulator. Table 8.1 shows the increase in performance available ondifferent generations of the ARM core. The second column gives cycles for a signed 16-bitby 16-bit multiply with 32-bit accumulate; the third column, cycles for a signed 32-bit by</w:t>
        <w:br/>
        <w:t>32-bit multiply with a 64-bit accumulate. The latter is especially useful for high-quality</w:t>
        <w:br/>
        <w:t>audio algorithms such as mp3.</w:t>
        <w:br/>
        <w:t>Table 8.1 assumes that you use the most efﬁcient instruction for the task and that you</w:t>
        <w:br/>
        <w:t>can avoid any postmultiply interlocks. We cover this in detail in Section 8.2.</w:t>
        <w:br/>
        <w:t>259</w:t>
      </w:r>
    </w:p>
    <w:p>
      <w:r>
        <w:t>260 Chapter 8 Digital Signal Processing</w:t>
        <w:br/>
        <w:t>Table 8.1 Multiply accumulate timings by processor.</w:t>
        <w:br/>
        <w:t>16-×16-bit multiply with 32- ×32-bit multiply with</w:t>
        <w:br/>
        <w:t>Processor (architecture) 32-bit accumulate (cycles) 64-bit accumulate (cycles)</w:t>
        <w:br/>
        <w:t>ARM7 (ARMv3) ∼12 ∼44</w:t>
        <w:br/>
        <w:t>ARM7TDMI (ARMv4T) 4 7</w:t>
        <w:br/>
        <w:t>ARM9TDMI (ARMv4T) 4 7</w:t>
        <w:br/>
        <w:t>StrongARM (ARMv4) 2 or 3 4 or 5</w:t>
        <w:br/>
        <w:t>ARM9E (ARMv5TE) 1 3</w:t>
        <w:br/>
        <w:t>XScale (ARMv5TE) 1 2–4</w:t>
        <w:br/>
        <w:t>ARM1136 (ARMv6) 0.5 2 (result top half)</w:t>
        <w:br/>
        <w:t>Due to their high data bandwidth and performance requirements, you will often need to</w:t>
        <w:br/>
        <w:t>code DSP algorithms in hand-written assembly. You need ﬁne control of register allocation</w:t>
        <w:br/>
        <w:t>and instruction scheduling to achieve the best performance. We cannot cover implemen-</w:t>
        <w:br/>
        <w:t>tations of all DSP algorithms in this chapter, so we will concentrate on common examplesand general rules that can be applied to a whole range of DSP algorithms.</w:t>
        <w:br/>
        <w:t>Section 8.1 looks at the basic problem of how to represent a signal on the ARM so that</w:t>
        <w:br/>
        <w:t>we can process it. Section 8.2 looks at general rules on writing DSP algorithms for the ARM.</w:t>
        <w:br/>
        <w:t>Filtering is probably the most commonly used signal processing operation. It can be</w:t>
        <w:br/>
        <w:t>used to remove noise, to analyze signals, or in signal compression. We look at audioﬁltering in detail in Sections 8.3 and 8.4. Another very common algorithm is the DiscreteFourier Transform (DFT), which converts a signal from a time representation to a frequencyrepresentation or vice versa. We look at the DFT in Section 8.5.</w:t>
        <w:br/>
        <w:t>8.1 Representing a Digital Signal</w:t>
        <w:br/>
        <w:t>Before you can process a digital signal, you need to choose a representation of the signal.How can you describe a signal using only the integer types available on ARM processors?</w:t>
        <w:br/>
        <w:t>This is an important problem that will affect the design of the DSP software. Throughout</w:t>
        <w:br/>
        <w:t>this chapter we will use the notations x</w:t>
        <w:br/>
        <w:t>tand x[t]to denote the value of a signal xat time t.</w:t>
        <w:br/>
        <w:t>The ﬁrst notation is often clearer in equations and formulae. The second notation is used</w:t>
        <w:br/>
        <w:t>in programming examples as it is closer to the C style of array notation.</w:t>
        <w:br/>
        <w:t>8.1.1 Choosing a Representation</w:t>
        <w:br/>
        <w:t>In an analogue signal x[t], the index tand the value xare both continuous real variables.</w:t>
        <w:br/>
        <w:t>To convert an analogue signal to a digital signal, we must choose a ﬁnite number ofsampling points t</w:t>
        <w:br/>
        <w:t>iand a digital representation for the sample values x[ti].</w:t>
      </w:r>
    </w:p>
    <w:p>
      <w:r>
        <w:t>8.1 Representing a Digital Signal 261</w:t>
        <w:br/>
        <w:t>1</w:t>
        <w:br/>
        <w:t>0.5</w:t>
        <w:br/>
        <w:t>0</w:t>
        <w:br/>
        <w:t>−0.5</w:t>
        <w:br/>
        <w:t>−1</w:t>
        <w:br/>
        <w:t>02x[t] = sin(2πt/8)</w:t>
        <w:br/>
        <w:t>x[0] x[1] x[2] x[3] x[4] x[5] x[6] x[7] x[8] x[9] x[10]</w:t>
        <w:br/>
        <w:t>468 1 0</w:t>
        <w:br/>
        <w:t>Figure 8.1 Digitizing an analogue signal.</w:t>
        <w:br/>
        <w:t>Figure 8.1 shows a sine wave signal digitized at the sampling points 0, 1, 2, 3, and so on.</w:t>
        <w:br/>
        <w:t>Signals like this are typical in audio processing, where x[t]represents the tth audio sample.</w:t>
        <w:br/>
        <w:t>For example, in a CD player, the sampling rate is 44,100 Hz (that is, 44,100 samples</w:t>
        <w:br/>
        <w:t>per second). Therefore trepresents the time in units of a sample period of 1/44,100 Hz =</w:t>
        <w:br/>
        <w:t>22.7 microseconds. In this application x[t]represents the signed voltage applied to the</w:t>
        <w:br/>
        <w:t>loudspeaker at time t.</w:t>
        <w:br/>
        <w:t>There are two things to worry about when choosing a representation of x[t]:</w:t>
        <w:br/>
        <w:t>1. The dynamic range of the signal—the maximum ﬂuctuation in the signal deﬁned by</w:t>
        <w:br/>
        <w:t>Equation (8.1). For a signed signal we are interested in the maximum absolute value M</w:t>
        <w:br/>
        <w:t>possible. For this example, let’s take M=1 volt.</w:t>
        <w:br/>
        <w:t>M=max|x[t]|over all t=0, 1, 2, 3 ... (8.1)</w:t>
        <w:br/>
        <w:t>2. The accuracy required in the representation, sometimes given as a proportion of the</w:t>
        <w:br/>
        <w:t>maximum range. For example, an accuracy of 100 parts per million means that each</w:t>
        <w:br/>
        <w:t>x[t]needs to be represented within an error of</w:t>
        <w:br/>
        <w:t>E=M×0. 0001 =0. 0001 volts (8.2)</w:t>
        <w:br/>
        <w:t>Let’s work out the best way of storing x[t]subject to the given dynamic range and accuracy</w:t>
        <w:br/>
        <w:t>constraints.</w:t>
      </w:r>
    </w:p>
    <w:p>
      <w:r>
        <w:t>262 Chapter 8 Digital Signal Processing</w:t>
        <w:br/>
        <w:t>We could use a ﬂoating-point representation for x[t]. This would certainly meet our</w:t>
        <w:br/>
        <w:t>dynamic range and accuracy constraints, and it would also be easy to manipulate using the</w:t>
        <w:br/>
        <w:t>C typefloat. However, most ARM cores do not support ﬂoating point in hardware, and</w:t>
        <w:br/>
        <w:t>so a ﬂoating-point representation would be very slow.</w:t>
        <w:br/>
        <w:t>A better choice for fast code is a ﬁxed-point representation. A ﬁxed-point representation</w:t>
        <w:br/>
        <w:t>uses an integer to represent a fractional value by scaling the fraction. For example, for</w:t>
        <w:br/>
        <w:t>a maximum error of 0.0001 volts, we only require a step of 0.0002 volts between each</w:t>
        <w:br/>
        <w:t>representable value. This suggests that we represent x[t]by the integer X[t]deﬁned as</w:t>
        <w:br/>
        <w:t>X[t]=round _to_nearest _integer (5000 ×x[t]) (8.3)</w:t>
        <w:br/>
        <w:t>In practice we would rather scale by a power of two. Then we can implement multipli-</w:t>
        <w:br/>
        <w:t>cation and division by the scale using shifts. In this case, the smallest power of two greaterthan 5000 is 2</w:t>
        <w:br/>
        <w:t>13=8192. We say that X[t]i saQ k ﬁxed-point representation ofx[t]if</w:t>
        <w:br/>
        <w:t>X[t]=round _to_nearest _integer (2kx[t]) (8.4)</w:t>
        <w:br/>
        <w:t>In our example we can use a Q13 representation to meet the accuracy required. Since</w:t>
        <w:br/>
        <w:t>x[t]ranges between −1 and +1 volt, X[t]will range between the integers −8192 and +8192.</w:t>
        <w:br/>
        <w:t>This range will ﬁt in a 16-bit C variable of type short. Signals that vary between −1 and +1</w:t>
        <w:br/>
        <w:t>are often stored as Q15 values because this scales them to the maximum range of a short</w:t>
        <w:br/>
        <w:t>type integer: −32,768 to +32,767. Note that +1 does not have an exact representation, and</w:t>
        <w:br/>
        <w:t>we approximate it by +32,767 representing 1 −2−15. However, we will see in Section 8.1.2</w:t>
        <w:br/>
        <w:t>that scaling up to the maximum range is not always a good idea. It increases the probability</w:t>
        <w:br/>
        <w:t>of overﬂow when manipulating the ﬁxed-point representations.</w:t>
        <w:br/>
        <w:t>In a ﬁxed-point representation we represent each signal value by an integer and use the</w:t>
        <w:br/>
        <w:t>same scaling for the whole signal. This differs from a ﬂoating-point representation, whereeach signal value x[t]has its own scaling called the exponent dependent upon t.</w:t>
        <w:br/>
        <w:t>A common error is to think that ﬂoating point is more accurate than ﬁxed point. This is</w:t>
        <w:br/>
        <w:t>false! For the same number of bits, a ﬁxed-point representation gives greater accuracy. Theﬂoating-point representation gives higher dynamic range at the expense of lower absolute</w:t>
        <w:br/>
        <w:t>accuracy. For example, if you use a 32-bit integer to hold a ﬁxed-point value scaled tofull range, then the maximum error in a representation is 2</w:t>
        <w:br/>
        <w:t>−32. However, single-precision</w:t>
        <w:br/>
        <w:t>32-bit ﬂoating-point values give a relative error of 2−24. The single-precision ﬂoating-point</w:t>
        <w:br/>
        <w:t>mantissa is 24 bits. The leading 1 of the mantissa is not stored, so 23 bits of storage are</w:t>
        <w:br/>
        <w:t>actually used. For values near the maximum, the ﬁxed-point representation is 232−24=</w:t>
        <w:br/>
        <w:t>256 times more accurate! The 8-bit ﬂoating-point exponent is of little use when you areinterested in maximum error rather than relative accuracy.</w:t>
        <w:br/>
        <w:t>To summarize, a ﬁxed-point representation is best when there is a clear bound to the</w:t>
        <w:br/>
        <w:t>strength of the signal and when maximum error is important. When there is no clear boundand you require a large dynamic range, then ﬂoating point is better. You can also use the</w:t>
        <w:br/>
        <w:t>other following representations, which give more dynamic range than ﬁxed point while still</w:t>
        <w:br/>
        <w:t>being more efﬁcient to implement than ﬂoating point.</w:t>
      </w:r>
    </w:p>
    <w:p>
      <w:r>
        <w:t>8.1 Representing a Digital Signal 263</w:t>
        <w:br/>
        <w:t>8.1.1.1 Saturating Fixed-Point Representation</w:t>
        <w:br/>
        <w:t>Suppose the maximum value of the signal is not known, but there is a clear range in which</w:t>
        <w:br/>
        <w:t>the vast majority of samples lie. In this case you can use a ﬁxed-point representation based</w:t>
        <w:br/>
        <w:t>on the common range. You then saturate orclipany out-of-range samples to the closest</w:t>
        <w:br/>
        <w:t>available sample in the normal range. This approach gives greater accuracy at the expense</w:t>
        <w:br/>
        <w:t>of some distortion of very loud signals. See Section 7.7 for hints on efﬁcient saturation.</w:t>
        <w:br/>
        <w:t>8.1.1.2 Block-Floating Representation</w:t>
        <w:br/>
        <w:t>When small sample values are close to large sample values, they are usually less important.In this case, you can divide the signal into blocks or frames of samples. You can use</w:t>
        <w:br/>
        <w:t>a different ﬁxed-point scaling on each block or frame according to the strength of the signalin that block or frame.</w:t>
        <w:br/>
        <w:t>This is similar to ﬂoating point except that we associate a single exponent with a whole</w:t>
        <w:br/>
        <w:t>frame rather than a single sample. You can use efﬁcient ﬁxed-point operations to operateon the samples within the frame, and you only need costly, exponent-related operationswhen comparing values among frames.</w:t>
        <w:br/>
        <w:t>8.1.1.3 Logarithmic Representation</w:t>
        <w:br/>
        <w:t>Suppose your signal x[t]has a large dynamic range. Suppose also that multiplication</w:t>
        <w:br/>
        <w:t>operations are far more frequent than addition. Then you can use a base-two logarithmic</w:t>
        <w:br/>
        <w:t>representation. For this representation we consider the related signal y[t]:</w:t>
        <w:br/>
        <w:t>y[t]=log2(x[t]) (8.5)</w:t>
        <w:br/>
        <w:t>Represent y[t]using a ﬁxed-point format. Replace operations of the form</w:t>
        <w:br/>
        <w:t>x[a]=x[b]×x[c]byy[a]=y[b]+y[c] (8.6)</w:t>
        <w:br/>
        <w:t>and operations of the form</w:t>
        <w:br/>
        <w:t>x[a]=x[b]+x[c]byy[a]=y[b]+log2/parenleftBig</w:t>
        <w:br/>
        <w:t>1+2y[c]−y[b]/parenrightBig</w:t>
        <w:br/>
        <w:t>(8.7)</w:t>
        <w:br/>
        <w:t>In the second case we arrange that y[c]≤y[b]. Calculate the function f(x)=log2(1+2x)</w:t>
        <w:br/>
        <w:t>by using lookup tables and/or interpolation. See Section 7.5 for efﬁcient implementationsof log</w:t>
        <w:br/>
        <w:t>2(x) and 2x.</w:t>
      </w:r>
    </w:p>
    <w:p>
      <w:r>
        <w:t>264 Chapter 8 Digital Signal Processing</w:t>
        <w:br/>
        <w:t>8.1.2 Operating on Values Stored in Fixed-Point Format</w:t>
        <w:br/>
        <w:t>Suppose now that we have chosen a Q kﬁxed-point representation for the signal x[t].</w:t>
        <w:br/>
        <w:t>In other words, we have an array of integers X[t]such that</w:t>
        <w:br/>
        <w:t>X[t]= the closet integer to/parenleftBig</w:t>
        <w:br/>
        <w:t>2kx[t]/parenrightBig</w:t>
        <w:br/>
        <w:t>(8.8)</w:t>
        <w:br/>
        <w:t>Equivalently, if we write the integer X[t]in binary notation, and insert a binary point</w:t>
        <w:br/>
        <w:t>between bits kand k−1, then we have the value of x[t]. For example, in Figure 8.2, the</w:t>
        <w:br/>
        <w:t>ﬁxed-point value 0x6000 at Q15 represents 0.11 in binary, or 3/4 =0.75 in decimal.</w:t>
        <w:br/>
        <w:t>The following subsections cover the basic operations of addition, subtraction, multipli-</w:t>
        <w:br/>
        <w:t>cation, division, and square root as applied to ﬁxed-point signals. There are several concepts</w:t>
        <w:br/>
        <w:t>that apply to all ﬁxed-point operations:</w:t>
        <w:br/>
        <w:t>■Rounding on right shift. When you perform a right shift to divide by a power of two,</w:t>
        <w:br/>
        <w:t>the shift rounds towards −∞ rather than rounding to the nearest integer. For a more</w:t>
        <w:br/>
        <w:t>accurate answer use the operation y=(x+(1/lessmuch(shift−1)))/greatermuchshift instead. This</w:t>
        <w:br/>
        <w:t>will round to the nearest integer with 0.5 rounded up. To implement this efﬁciently,see Section 7.7.3.</w:t>
        <w:br/>
        <w:t>■Rounding on divide . For an unsigned divide, calculate y=(x+(d/greatermuch1))/d rather than</w:t>
        <w:br/>
        <w:t>y=x/d. This gives a rounded result.</w:t>
        <w:br/>
        <w:t>■Headroom. The headroom of a ﬁxed point representation is the ratio of the maximum</w:t>
        <w:br/>
        <w:t>magnitude that can be stored in the integer to the maximum magnitude that will occur.For example, suppose you use a 16-bit integer to store a Q13 representation of an audio</w:t>
        <w:br/>
        <w:t>signal that can range between −1 and +1. Then there is a headroom of four times or</w:t>
        <w:br/>
        <w:t>two bits. You can double a sample value twice without risk of overﬂowing the 16-bit</w:t>
        <w:br/>
        <w:t>container integer.</w:t>
        <w:br/>
        <w:t>■Conversion of Q representation.I fX [t]i saQ nrepresentation of x[t], then</w:t>
        <w:br/>
        <w:t>X[t]/lessmuchk i saQ ( n+k) representation of x[t] (8.9)</w:t>
        <w:br/>
        <w:t>X[t]/greatermuchk i saQ ( n−k) representation of x[t] (8.10)</w:t>
        <w:br/>
        <w:t>For the following sections we ﬁx signals x[t],c[t], and y[t]. Let X[t],C[t],Y[t]denote</w:t>
        <w:br/>
        <w:t>their Qn,Q m,Q dﬁxed-point representations, respectively.</w:t>
        <w:br/>
        <w:t>Bit</w:t>
        <w:br/>
        <w:t>0x6000 =15</w:t>
        <w:br/>
        <w:t>0.14</w:t>
        <w:br/>
        <w:t>113</w:t>
        <w:br/>
        <w:t>112</w:t>
        <w:br/>
        <w:t>011</w:t>
        <w:br/>
        <w:t>010</w:t>
        <w:br/>
        <w:t>09</w:t>
        <w:br/>
        <w:t>0807060504030201000</w:t>
        <w:br/>
        <w:t>Figure 8.2 Representation of 3/4 in Q15 ﬁxed-point arithmetic.</w:t>
      </w:r>
    </w:p>
    <w:p>
      <w:r>
        <w:t>8.1 Representing a Digital Signal 265</w:t>
        <w:br/>
        <w:t>8.1.3 Addition and Subtraction of Fixed-Point Signals</w:t>
        <w:br/>
        <w:t>The general case is to convert the signal equation</w:t>
        <w:br/>
        <w:t>y[t]=x[t]+c[t] (8.11)</w:t>
        <w:br/>
        <w:t>into ﬁxed-point format; that is, approximately:</w:t>
        <w:br/>
        <w:t>Y[t]=2dy[t]=2d(x[t]+c[t])=2d−nX[t]+2d−mC[t] (8.12)</w:t>
        <w:br/>
        <w:t>or in integer C:</w:t>
        <w:br/>
        <w:t>Y[t] = (X[t]&lt;&lt;(d-n)) + (C[t]&lt;&lt;(d-m));</w:t>
        <w:br/>
        <w:t>Here we use the convention that you should interpret a negative left shift value as a rounded</w:t>
        <w:br/>
        <w:t>right shift. In other words, we ﬁrst convert x[t]andc[t]to Qd representations, then add to</w:t>
        <w:br/>
        <w:t>give Y[t].</w:t>
        <w:br/>
        <w:t>We know the values of d,n, and m, at compile time, and so there is no prob-</w:t>
        <w:br/>
        <w:t>lem in determining the shift direction, or whether there is a shift at all! In practice we</w:t>
        <w:br/>
        <w:t>usually arrange that n=m=d. Therefore normal integer addition gives a ﬁxed-point</w:t>
        <w:br/>
        <w:t>addition:</w:t>
        <w:br/>
        <w:t>Y[t] = X[t] + C[t];</w:t>
        <w:br/>
        <w:t>Provided d=mord=n, we can perform the operation in a single cycle using the ARM</w:t>
        <w:br/>
        <w:t>barrel shifter:</w:t>
        <w:br/>
        <w:t>Y[t] = X[t] + (C[t]&lt;&lt;(d-m)); /* d==n case */</w:t>
        <w:br/>
        <w:t>Y[t] = C[t] + (X[t]&lt;&lt;(d-n)); /* d==m case */</w:t>
        <w:br/>
        <w:t>We must be careful though. The preceding equations are only meaningful if the shifted</w:t>
        <w:br/>
        <w:t>values and the result do not overﬂow. For example, if Y[t]=X [t]+C[t], then the</w:t>
        <w:br/>
        <w:t>dynamic range of Y[t]is the sum of the dynamic ranges of X[t]and C[t]. This is liable to</w:t>
        <w:br/>
        <w:t>overﬂow the integer container.</w:t>
        <w:br/>
        <w:t>There are four common ways you can prevent overﬂow:</w:t>
        <w:br/>
        <w:t>1. Ensure that the X[t]and C[t]representations have one bit of spare headroom each; in</w:t>
        <w:br/>
        <w:t>other words, each use up only half the range of their integer container. Then there canbe no overﬂow on the addition.</w:t>
        <w:br/>
        <w:t>2. Use a larger container type for Ythan for Xand C. For example, if X[t]and C[t]are</w:t>
        <w:br/>
        <w:t>stored as 16-bit integers, use a 32-bit integer for Y[t]. This will ensure that there can be</w:t>
        <w:br/>
        <w:t>no overﬂow. In fact, Y[t]then has 15 bits of headroom, so you can add many 16-bit</w:t>
        <w:br/>
        <w:t>values to Y[t]without the possibility of overﬂow.</w:t>
      </w:r>
    </w:p>
    <w:p>
      <w:r>
        <w:t>266 Chapter 8 Digital Signal Processing</w:t>
        <w:br/>
        <w:t>3. Use a smaller Q representation for y[t]. For example, if d=n−1=m−1, then the</w:t>
        <w:br/>
        <w:t>operation becomes</w:t>
        <w:br/>
        <w:t>Y[t] = (X[t] + X[t-1])&gt;&gt;1;</w:t>
        <w:br/>
        <w:t>This operation takes two cycles rather than one since the shift follows the add. However,</w:t>
        <w:br/>
        <w:t>the operation result cannot overﬂow.</w:t>
        <w:br/>
        <w:t>4. Use saturation. If the value of X[t]+C[t] is outside the range of the integer storing</w:t>
        <w:br/>
        <w:t>Y[t], then clip it to the nearest possible value that is in range. Section 7.7 shows how to</w:t>
        <w:br/>
        <w:t>implement saturating arithmetic efﬁciently.</w:t>
        <w:br/>
        <w:t>8.1.4 Multiplication of Fixed-Point Signals</w:t>
        <w:br/>
        <w:t>The general case is to convert the signal equation</w:t>
        <w:br/>
        <w:t>y[t]=x[t]c[t] (8.13)</w:t>
        <w:br/>
        <w:t>into ﬁxed point format; that is, approximately:</w:t>
        <w:br/>
        <w:t>Y[t]=2dy[t]=2dx[t]c[t]=2d−n−mX[t]C[t] (8.14)</w:t>
        <w:br/>
        <w:t>or in integer C:</w:t>
        <w:br/>
        <w:t>Y[t] = (X[t]*C[t])&gt;&gt;(n+m-d);</w:t>
        <w:br/>
        <w:t>You should interpret a negative right shift as a left shift. The product X[t]C[t]i saQ ( n+m)</w:t>
        <w:br/>
        <w:t>representation of Y[t] and the shift converts representation. There are two common uses:</w:t>
        <w:br/>
        <w:t>1. We want to accumulate a whole series of products. In this case we set d=n+m, using</w:t>
        <w:br/>
        <w:t>a wider integer to store Y[t] than X[t] and C[t]. The multiply and multiply accumulate</w:t>
        <w:br/>
        <w:t>operations are then just</w:t>
        <w:br/>
        <w:t>Y[t] = X[t] ∗C[t]; /* multiply */</w:t>
        <w:br/>
        <w:t>Y[t] += X[t] ∗C[t]; /* multiply accumulate */</w:t>
        <w:br/>
        <w:t>2. The signal Y[t] is the signal X[t] with pointwise multiplication by some scaling</w:t>
        <w:br/>
        <w:t>coefﬁcients. In this case, use d=nso that the operation is</w:t>
        <w:br/>
        <w:t>Y[t] = (X[t] ∗C[t])&gt;&gt;m;</w:t>
        <w:br/>
        <w:t>For audio DSP applications, a 16-bit ×16-bit multiply is usually used. Common values</w:t>
        <w:br/>
        <w:t>fornand mare 14 and 15. As with addition and subtraction it is important to check each</w:t>
        <w:br/>
        <w:t>operation to make sure that it cannot overﬂow.</w:t>
      </w:r>
    </w:p>
    <w:p>
      <w:r>
        <w:t>8.1 Representing a Digital Signal 267</w:t>
        <w:br/>
        <w:t>Example</w:t>
        <w:br/>
        <w:t>8.1Suppose X[t] is a 16-bit signed representation for an audio signal x[t]. Suppose we need to</w:t>
        <w:br/>
        <w:t>reduce the power of the signal by a half. To do this we must scale each sample by 1/(√</w:t>
        <w:br/>
        <w:t>2),</w:t>
        <w:br/>
        <w:t>soc[t]=2−0.5=0. 70710678 ....</w:t>
        <w:br/>
        <w:t>Since we are using a 16-bit representation for X[t], a 16-bit multiply will sufﬁce. The</w:t>
        <w:br/>
        <w:t>largest power of two that we can multiply c[t] by and have it remain a 16-bit integer is 15.</w:t>
        <w:br/>
        <w:t>So take n=d,m=15, and C[t]=215/(√</w:t>
        <w:br/>
        <w:t>2)=23, 710 =0x5A82. Therefore we can scale</w:t>
        <w:br/>
        <w:t>using the integer operation</w:t>
        <w:br/>
        <w:t>X[t] = (X[t] ∗0x5A82)&gt;&gt;15; ■</w:t>
        <w:br/>
        <w:t>8.1.5 Division of Fixed-Point Signals</w:t>
        <w:br/>
        <w:t>The general case is to convert the signal equation</w:t>
        <w:br/>
        <w:t>y[t]=x[t]</w:t>
        <w:br/>
        <w:t>c[t](8.15)</w:t>
        <w:br/>
        <w:t>into ﬁxed point format; that is, approximately:</w:t>
        <w:br/>
        <w:t>Y[t]=2dy[t]=2dx[t]</w:t>
        <w:br/>
        <w:t>c[t]=2d−n+mX[t]</w:t>
        <w:br/>
        <w:t>C[t](8.16)</w:t>
        <w:br/>
        <w:t>or in integer C:</w:t>
        <w:br/>
        <w:t>Y[t] = (X[t]&lt;&lt;(d-n+m)) / C[t];</w:t>
        <w:br/>
        <w:t>Again a negative left shift indicates a right shift. You must take care that the left shift does</w:t>
        <w:br/>
        <w:t>not cause an overﬂow. In typical applications, n=m. Then the preceding operation gives</w:t>
        <w:br/>
        <w:t>aQdresult accurate to dplaces of binary fraction:</w:t>
        <w:br/>
        <w:t>Y[t] = (X[t]&lt;&lt;d) / C[t];</w:t>
        <w:br/>
        <w:t>See Section 7.3.3 for efﬁcient implementations of ﬁxed-point division.</w:t>
        <w:br/>
        <w:t>8.1.6 Square Root of a Fixed-Point Signal</w:t>
        <w:br/>
        <w:t>The general case is to convert the signal equation</w:t>
        <w:br/>
        <w:t>y[t]=/radicalbig</w:t>
        <w:br/>
        <w:t>x[t] (8.17)</w:t>
        <w:br/>
        <w:t>into ﬁxed point format; that is, approximately:</w:t>
        <w:br/>
        <w:t>Y[t]=2dy[t]=2d/radicalbig</w:t>
        <w:br/>
        <w:t>x[t]=/radicalbig</w:t>
        <w:br/>
        <w:t>22d−nX[t] (8.18)</w:t>
      </w:r>
    </w:p>
    <w:p>
      <w:r>
        <w:t>268 Chapter 8 Digital Signal Processing</w:t>
        <w:br/>
        <w:t>or in integer C:</w:t>
        <w:br/>
        <w:t>Y[t] = isqrt( X[t] &lt;&lt; (2*d-n) );</w:t>
        <w:br/>
        <w:t>The function isqrt ﬁnds the nearest integer to the square root of the integer. See Section 7.4</w:t>
        <w:br/>
        <w:t>for efﬁcient implementation of square root operations.</w:t>
        <w:br/>
        <w:t>8.1.7 Summary: How to Represent a Digital Signal</w:t>
        <w:br/>
        <w:t>To choose a representation for a signal value, use the following criteria:</w:t>
        <w:br/>
        <w:t>■Use a ﬂoating-point representation for prototyping algorithms. Do not use ﬂoating</w:t>
        <w:br/>
        <w:t>point in applications where speed is critical. Most ARM implementations do not include</w:t>
        <w:br/>
        <w:t>hardware ﬂoating-point support.</w:t>
        <w:br/>
        <w:t>■Use a ﬁxed-point representation for DSP applications where speed is critical with mod-</w:t>
        <w:br/>
        <w:t>erate dynamic range. The ARM cores provide good support for 8-, 16- and 32-bitﬁxed-point DSP.</w:t>
        <w:br/>
        <w:t>■For applications requiring speed and high dynamic range, use a block-ﬂoating or</w:t>
        <w:br/>
        <w:t>logarithmic representation.</w:t>
        <w:br/>
        <w:t>Table 8.2 summarizes how you can implement standard operations in ﬁxed-point</w:t>
        <w:br/>
        <w:t>arithmetic. It assumes there are three signals x[t], c[t], y[t], that have Q n,Q m,Q d</w:t>
        <w:br/>
        <w:t>representations X[t], C[t], Y[t], respectively. In other words:</w:t>
        <w:br/>
        <w:t>X[t]=2nx[t],C[t]=2mc[t],Y[t]=2dy[t] (8.19)</w:t>
        <w:br/>
        <w:t>to the nearest integer.</w:t>
        <w:br/>
        <w:t>To make the table more concise, we use &lt;&lt;&lt; as shorthand for an operation that is either</w:t>
        <w:br/>
        <w:t>a left or right shift according to the sign of the shift amount. Formally:</w:t>
        <w:br/>
        <w:t>x&lt;&lt;&lt;s :=</w:t>
        <w:br/>
        <w:t>x&lt;&lt;s if s&gt;=0</w:t>
        <w:br/>
        <w:t>Table 8.2 Summary of standard ﬁxed-point operations.</w:t>
        <w:br/>
        <w:t>Signal operation Integer ﬁxed-point equivalent</w:t>
        <w:br/>
        <w:t>y[t]=x[t] Y[t]=X[t]&lt;&lt;&lt;(d-n);</w:t>
        <w:br/>
        <w:t>y[t]=x[t]+c[t] Y[t]=(X[t]&lt;&lt;&lt;(d-n))+(C[t]&lt;&lt;&lt;(d-m));</w:t>
        <w:br/>
        <w:t>y[t]=x[t]-c[t] Y[t]=(X[t]&lt;&lt;&lt;(d-n))-(C[t]&lt;&lt;&lt;(d-m));y[t]=x[t]*c[t] Y[t]=(X[t]*C[t])&lt;&lt;&lt;(d-n-m);</w:t>
        <w:br/>
        <w:t>y[t]=x[t]/c[t] Y[t]=(X[t]&lt;&lt;&lt;(d-n+m))/C[t];</w:t>
        <w:br/>
        <w:t>y[t]=sqrt(x[t]) Y[t]=isqrt(X[t]&lt;&lt;&lt;(2*d-n));</w:t>
      </w:r>
    </w:p>
    <w:p>
      <w:r>
        <w:t>8.2 Introduction to DSP on the ARM 269</w:t>
        <w:br/>
        <w:t>x&gt;&gt;(-s) if s&lt;0 and rounding is not required</w:t>
        <w:br/>
        <w:t>(x+round)&gt;&gt;(-s) if s&lt;0 and rounding is required</w:t>
        <w:br/>
        <w:t>round := (1&lt;&lt;(-1-s)) if 0.5 should round up</w:t>
        <w:br/>
        <w:t>(1&lt;&lt;(-1-s))-1 if 0.5 should round down</w:t>
        <w:br/>
        <w:t>You must always check the precision and dynamic range of the intermediate and</w:t>
        <w:br/>
        <w:t>output values. Ensure that there are no overﬂows or unacceptable losses of precision.</w:t>
        <w:br/>
        <w:t>These considerations determine the representations and size to use for the container</w:t>
        <w:br/>
        <w:t>integers.</w:t>
        <w:br/>
        <w:t>These equations are the most general form. In practice, for addition and subtraction we</w:t>
        <w:br/>
        <w:t>usually take d=n=m. For multiplication we usually take d=n+mord=n. Since you</w:t>
        <w:br/>
        <w:t>know d,n, and m, at compile time, you can eliminate shifts by zero.</w:t>
        <w:br/>
        <w:t>8.2 Introduction to DSP on the ARM</w:t>
        <w:br/>
        <w:t>This section begins by looking at the features of the ARM architecture that are useful</w:t>
        <w:br/>
        <w:t>for writing DSP applications. We look at each common ARM implementation in turn,</w:t>
        <w:br/>
        <w:t>highlighting its strengths and weaknesses for DSP.</w:t>
        <w:br/>
        <w:t>The ARM core is not a dedicated DSP. There is no single instruction that issues</w:t>
        <w:br/>
        <w:t>a multiply accumulate and data fetch in parallel. However, by reusing loaded data you canachieve a respectable DSP performance. The key idea is to use block algorithms that calcu-</w:t>
        <w:br/>
        <w:t>late several results at once, and thus require less memory bandwidth, increase performance,and decrease power consumption compared with calculating single results.</w:t>
        <w:br/>
        <w:t>The ARM also differs from a standard DSP when it comes to precision and saturation. In</w:t>
        <w:br/>
        <w:t>general, ARM does not provide operations that saturate automatically. Saturating versions</w:t>
        <w:br/>
        <w:t>of operations usually cost additional cycles. Section 7.7 covered saturating operations on</w:t>
        <w:br/>
        <w:t>the ARM. On the other hand, ARM supports extended-precision 32-bit multiplied by 32-bit</w:t>
        <w:br/>
        <w:t>to 64-bit operations very well. These operations are particularly important for CD-quality</w:t>
        <w:br/>
        <w:t>audio applications, which require intermediate precision at greater than 16 bits.</w:t>
        <w:br/>
        <w:t>From ARM9 onwards, ARM implementations use a multistage execute pipeline for loads</w:t>
        <w:br/>
        <w:t>and multiplies, which introduces potential processor interlocks. If you load a value and thenuse it in either of the following two instructions, the processor may stall for a number of</w:t>
        <w:br/>
        <w:t>cycles waiting for the loaded value to arrive. Similarly if you use the result of a multiply inthe following instruction, this may cause stall cycles. It is particularly important to schedule</w:t>
        <w:br/>
        <w:t>code to avoid these stalls. See the discussion in Section 6.3 on instruction scheduling.</w:t>
        <w:br/>
        <w:t>Summary Guidelines for Writing DSP Code for ARM</w:t>
        <w:br/>
        <w:t>■Design the DSP algorithm so that saturation is not required because saturation will</w:t>
        <w:br/>
        <w:t>cost extra cycles. Use extended-precision arithmetic or additional scaling rather than</w:t>
        <w:br/>
        <w:t>saturation.</w:t>
      </w:r>
    </w:p>
    <w:p>
      <w:r>
        <w:t>270 Chapter 8 Digital Signal Processing</w:t>
        <w:br/>
        <w:t>■Design the DSP algorithm to minimize loads and stores. Once you load a data item,</w:t>
        <w:br/>
        <w:t>then perform as many operations that use the datum as possible. You can often do</w:t>
        <w:br/>
        <w:t>this by calculating several output results at once. Another way of increasing reuse is</w:t>
        <w:br/>
        <w:t>to concatenate several operations. For example, you could perform a dot product andsignal scale at the same time, while only loading the data once.</w:t>
        <w:br/>
        <w:t>■Write ARM assembly to avoid processor interlocks. The results of load and multiply</w:t>
        <w:br/>
        <w:t>instructions are often not available to the next instruction without adding stall cycles.</w:t>
        <w:br/>
        <w:t>Sometimes the results will not be available for several cycles. Refer to Appendix D for</w:t>
        <w:br/>
        <w:t>details of instruction cycle timings.</w:t>
        <w:br/>
        <w:t>■There are 14 registers available for general use on the ARM, r0tor12and r14. Design</w:t>
        <w:br/>
        <w:t>the DSP algorithm so that the inner loop will require 14 registers or fewer.</w:t>
        <w:br/>
        <w:t>In the following sections we look at each of the standard ARM cores in turn. We implement</w:t>
        <w:br/>
        <w:t>adot-product example for each core. A dot-product is one of the simplest DSP operations</w:t>
        <w:br/>
        <w:t>and highlights the difference among different ARM implementations. A dot-product</w:t>
        <w:br/>
        <w:t>combines Nsamples from two signals xtand ctto produce a correlation value a:</w:t>
        <w:br/>
        <w:t>a=N−1/summationdisplay</w:t>
        <w:br/>
        <w:t>i=0cixi (8.20)</w:t>
        <w:br/>
        <w:t>The C interface to the dot-product function is</w:t>
        <w:br/>
        <w:t>int dot_product(sample *x, coefficient *c, unsigned int N);</w:t>
        <w:br/>
        <w:t>where</w:t>
        <w:br/>
        <w:t>■sample is the type to hold a 16-bit audio sample, usually a short</w:t>
        <w:br/>
        <w:t>■coefﬁcient is the type to hold a 16-bit coefﬁcient, usually a short</w:t>
        <w:br/>
        <w:t>■x[i] and c[i] are two arrays of length N(the data and coefﬁcients)</w:t>
        <w:br/>
        <w:t>■the function returns the accumulated 32-bit integer dot product a</w:t>
        <w:br/>
        <w:t>8.2.1 DSP on the ARM7TDMI</w:t>
        <w:br/>
        <w:t>The ARM7TDMI has a 32-bit by 8-bit per cycle multiply array with early termination. Ittakes four cycles for a 16-bit by 16-bit to 32-bit multiply accumulate. Load instructions</w:t>
        <w:br/>
        <w:t>take three cycles and store instructions two cycles for zero-wait-state memory or cache. See</w:t>
        <w:br/>
        <w:t>Section D.2 in Appendix D for details of cycle timings for ARM7TDMI instructions.</w:t>
        <w:br/>
        <w:t>Summary Guidelines for Writing DSP Code for the ARM7TDMI</w:t>
        <w:br/>
        <w:t>■Load instructions are slow, taking three cycles to load a single value. To access mem-</w:t>
        <w:br/>
        <w:t>ory efﬁciently use load and store multiple instructions LDM andSTM. Load and store</w:t>
      </w:r>
    </w:p>
    <w:p>
      <w:r>
        <w:t>8.2 Introduction to DSP on the ARM 271</w:t>
        <w:br/>
        <w:t>multiples only require a single cycle for each additional word transferred after the ﬁrst</w:t>
        <w:br/>
        <w:t>word. This often means it is more efﬁcient to store 16-bit data values in 32-bit words.</w:t>
        <w:br/>
        <w:t>■The multiply instructions use early termination based on the second operand in the</w:t>
        <w:br/>
        <w:t>product Rs. For predictable performance use the second operand to specify constant</w:t>
        <w:br/>
        <w:t>coefﬁcients or multiples.</w:t>
        <w:br/>
        <w:t>■Multiply is one cycle faster than multiply accumulate. It is sometimes useful to split an</w:t>
        <w:br/>
        <w:t>MLA instruction into separate MUL andADD instructions. You can then use a barrel shift</w:t>
        <w:br/>
        <w:t>with theADD to perform a scaled accumulate.</w:t>
        <w:br/>
        <w:t>■You can often multiply by ﬁxed coefﬁcients faster using arithmetic instructions with</w:t>
        <w:br/>
        <w:t>shifts. For example, 240 x=(x/lessmuch8)−(x/lessmuch4). For any ﬁxed coefﬁcient of the form</w:t>
        <w:br/>
        <w:t>±2a±2b±2c,ADD andSUB with shift give a faster multiply accumulate than MLA.</w:t>
        <w:br/>
        <w:t>Example</w:t>
        <w:br/>
        <w:t>8.2This example shows a 16-bit dot-product optimized for the ARM7TDMI. Each MLA takes</w:t>
        <w:br/>
        <w:t>a worst case of four cycles. We store the 16-bit input samples in 32-bit words so that we</w:t>
        <w:br/>
        <w:t>can use the LDM instruction to load them efﬁciently.</w:t>
        <w:br/>
        <w:t>x RN 0 ; input array x[]</w:t>
        <w:br/>
        <w:t>c RN 1 ; input array c[]</w:t>
        <w:br/>
        <w:t>N RN 2 ; number of samples (a multiple of 5)</w:t>
        <w:br/>
        <w:t>acc RN 3 ; accumulatorx_0 RN 4 ; elements from array x[]</w:t>
        <w:br/>
        <w:t>x_1 RN 5</w:t>
        <w:br/>
        <w:t>x_2 RN 6x_3 RN 7</w:t>
        <w:br/>
        <w:t>x_4 RN 8</w:t>
        <w:br/>
        <w:t>c_0 RN 9 ; elements from array c[]c_1 RN 10</w:t>
        <w:br/>
        <w:t>c_2 RN 11</w:t>
        <w:br/>
        <w:t>c_3 RN 12</w:t>
        <w:br/>
        <w:t>c_4 RN 14</w:t>
        <w:br/>
        <w:t>; int dot_16by16_arm7m(int *x, int *c, unsigned N)</w:t>
        <w:br/>
        <w:t>dot_16by16_arm7m</w:t>
        <w:br/>
        <w:t>STMFD sp!, {r4-r11, lr}</w:t>
        <w:br/>
        <w:t>MOV acc, #0</w:t>
        <w:br/>
        <w:t>loop_7m ; accumulate 5 products</w:t>
        <w:br/>
        <w:t>LDMIA x!, {x_0, x_1, x_2, x_3, x_4}</w:t>
        <w:br/>
        <w:t>LDMIA c!, {c_0, c_1, c_2, c_3, c_4}</w:t>
        <w:br/>
        <w:t>MLA acc, x_0, c_0, acc</w:t>
        <w:br/>
        <w:t>MLA acc, x_1, c_1, acc</w:t>
        <w:br/>
        <w:t>MLA acc, x_2, c_2, acc</w:t>
        <w:br/>
        <w:t>MLA acc, x_3, c_3, acc</w:t>
      </w:r>
    </w:p>
    <w:p>
      <w:r>
        <w:t>272 Chapter 8 Digital Signal Processing</w:t>
        <w:br/>
        <w:t>MLA acc, x_4, c_4, acc</w:t>
        <w:br/>
        <w:t>SUBS N, N, #5</w:t>
        <w:br/>
        <w:t>BGT loop_7mMOV r0, acc</w:t>
        <w:br/>
        <w:t>LDMFD sp!, {r4-r11, pc}</w:t>
        <w:br/>
        <w:t>This code assumes that the number of samples Nis a multiple of ﬁve. Therefore we</w:t>
        <w:br/>
        <w:t>can use a ﬁve-word load multiple to increase data bandwidth. The cost per load is 7/4 =</w:t>
        <w:br/>
        <w:t>1.4 cycles compared to 3 cycles per load if we had used LDRorLDRSH. The inner loop requires</w:t>
        <w:br/>
        <w:t>a worst case of 7 +7+5∗4+1+3=38 cycles to process each block of 5 products from</w:t>
        <w:br/>
        <w:t>the sum. This gives the ARM7TDMI a DSP rating of 38/5 =7.6 cycles per tap for a 16-bit</w:t>
        <w:br/>
        <w:t>dot-product. The block ﬁlter algorithm of Section 8.3 gives a much better performance per</w:t>
        <w:br/>
        <w:t>tap if you are calculating multiple products. ■</w:t>
        <w:br/>
        <w:t>8.2.2 DSP on the ARM9TDMI</w:t>
        <w:br/>
        <w:t>The ARM9TDMI has the same 32-bit by 8-bit per cycle multiplier array with early termina-tion as the ARM7TDMI. However, load and store operations are much faster compared to</w:t>
        <w:br/>
        <w:t>the ARM7TDMI. They take one cycle provided that you do not attempt to use the loaded</w:t>
        <w:br/>
        <w:t>value for two cycles after the load instruction. See Section D.3 in Appendix D for cycletimings of ARM9TDMI instructions.</w:t>
        <w:br/>
        <w:t>Summary Writing DSP Code for the ARM9TDMI</w:t>
        <w:br/>
        <w:t>■Load instructions are fast as long as you schedule the code to avoid using the loaded</w:t>
        <w:br/>
        <w:t>value for two cycles. There is no advantage to using load multiples. Therefore you</w:t>
        <w:br/>
        <w:t>should store 16-bit data in 16-bit short type arrays. Use the LDRSH instruction to load</w:t>
        <w:br/>
        <w:t>the data.</w:t>
        <w:br/>
        <w:t>■The multiply instructions use early termination based on the second operand in the</w:t>
        <w:br/>
        <w:t>product Rs. For predictable performance use the second operand to specify constant</w:t>
        <w:br/>
        <w:t>coefﬁcients or multiples.</w:t>
        <w:br/>
        <w:t>■Multiply is the same speed as multiply accumulate. Try to use the MLAinstruction rather</w:t>
        <w:br/>
        <w:t>than a separate multiply and add.</w:t>
        <w:br/>
        <w:t>■You can often multiply by ﬁxed coefﬁcients faster using arithmetic instructions with</w:t>
        <w:br/>
        <w:t>shifts. For example, 240 x=(x/lessmuch8)−(x/lessmuch4). For any ﬁxed coefﬁcient of the form</w:t>
        <w:br/>
        <w:t>±2a±2b±2c,ADDandSUBwith shift give a faster multiply accumulate than using MLA.</w:t>
        <w:br/>
        <w:t>Example</w:t>
        <w:br/>
        <w:t>8.3This example shows a 16-bit dot-product optimized for the ARM9TDMI. Each MLA takes</w:t>
        <w:br/>
        <w:t>a worst case of four cycles. We store the 16-bit input samples in 16-bit short integers, sincethere is no advantage in using LDMrather than LDRSH, and using LDRSH reduces the memory</w:t>
        <w:br/>
        <w:t>size of the data.</w:t>
      </w:r>
    </w:p>
    <w:p>
      <w:r>
        <w:t>8.2 Introduction to DSP on the ARM 273</w:t>
        <w:br/>
        <w:t>x RN 0 ; input array x[]</w:t>
        <w:br/>
        <w:t>c RN 1 ; input array c[]</w:t>
        <w:br/>
        <w:t>N RN 2 ; number of samples (a multiple of 4)</w:t>
        <w:br/>
        <w:t>acc RN 3 ; accumulator</w:t>
        <w:br/>
        <w:t>x_0 RN 4 ; elements from array x[]</w:t>
        <w:br/>
        <w:t>x_1 RN 5</w:t>
        <w:br/>
        <w:t>c_0 RN 9 ; elements from array c[]</w:t>
        <w:br/>
        <w:t>c_1 RN 10</w:t>
        <w:br/>
        <w:t>; int dot_16by16_arm9m(short *x, short *c, unsigned N)</w:t>
        <w:br/>
        <w:t>dot_16by16_arm9m</w:t>
        <w:br/>
        <w:t>STMFD sp!, {r4-r5, r9-r10, lr}</w:t>
        <w:br/>
        <w:t>MOV acc, #0LDRSH x_0, [x], #2</w:t>
        <w:br/>
        <w:t>LDRSH c_0, [c], #2</w:t>
        <w:br/>
        <w:t>loop_9m ; accumulate 4 products</w:t>
        <w:br/>
        <w:t>SUBS N, N, #4</w:t>
        <w:br/>
        <w:t>LDRSH x_1, [x], #2</w:t>
        <w:br/>
        <w:t>LDRSH c_1, [c], #2</w:t>
        <w:br/>
        <w:t>MLA acc, x_0, c_0, acc</w:t>
        <w:br/>
        <w:t>LDRSH x_0, [x], #2</w:t>
        <w:br/>
        <w:t>LDRSH c_0, [c], #2MLA acc, x_1, c_1, acc</w:t>
        <w:br/>
        <w:t>LDRSH x_1, [x], #2</w:t>
        <w:br/>
        <w:t>LDRSH c_1, [c], #2</w:t>
        <w:br/>
        <w:t>MLA acc, x_0, c_0, acc</w:t>
        <w:br/>
        <w:t>LDRGTSH x_0, [x], #2</w:t>
        <w:br/>
        <w:t>LDRGTSH c_0, [c], #2</w:t>
        <w:br/>
        <w:t>MLA acc, x_1, c_1, acc</w:t>
        <w:br/>
        <w:t>BGT loop_9m</w:t>
        <w:br/>
        <w:t>MOV r0, accLDMFD sp!, {r4-r5, r9-r10, pc}</w:t>
        <w:br/>
        <w:t>We have assumed that the number of samples Nis a multiple of four. Therefore we can</w:t>
        <w:br/>
        <w:t>unroll the loop four times to increase performance. The code is scheduled so that there</w:t>
        <w:br/>
        <w:t>are four instructions between a load and the use of the loaded value. This uses the preload</w:t>
        <w:br/>
        <w:t>tricks of Section 6.3.1.1:</w:t>
        <w:br/>
        <w:t>■The loads are double buffered. We use x0,c0while we are loading x1,c1and vice versa.</w:t>
        <w:br/>
        <w:t>■We load the initial values x0,c0, before the inner loop starts. This initiates the double</w:t>
        <w:br/>
        <w:t>buffer process.</w:t>
        <w:br/>
        <w:t>■We are always loading one pair of values ahead of the ones we are using. Therefore we</w:t>
        <w:br/>
        <w:t>must avoid the last pair of loads or we will read off the end of the arrays. We do this</w:t>
      </w:r>
    </w:p>
    <w:p>
      <w:r>
        <w:t>274 Chapter 8 Digital Signal Processing</w:t>
        <w:br/>
        <w:t>by having a loop counter that counts down to zero on the last loop. Then we can make</w:t>
        <w:br/>
        <w:t>the ﬁnal loads conditional on N&gt;0.</w:t>
        <w:br/>
        <w:t>The inner loop requires 28 cycles per loop, giving 28/4 =7 cycles per tap. See Section 8.3</w:t>
        <w:br/>
        <w:t>for more efﬁcient block ﬁlter implementations. ■</w:t>
        <w:br/>
        <w:t>8.2.3 DSP on the StrongARM</w:t>
        <w:br/>
        <w:t>The StrongARM core SA-1 has a 32-bit by 12-bit per cycle signed multiply array with earlytermination. If you attempt to use a multiply result in the following instruction, or start</w:t>
        <w:br/>
        <w:t>a new multiply, then the core will stall for one cycle. Load instructions take one cycle,</w:t>
        <w:br/>
        <w:t>except for signed byte and halfword loads, which take two cycles. There is a one-cycledelay before you can use the loaded value. See Section D.4 in Appendix D for details of the</w:t>
        <w:br/>
        <w:t>StrongARM instruction cycle timings.</w:t>
        <w:br/>
        <w:t>Summary Writing DSP Code for the StrongARM</w:t>
        <w:br/>
        <w:t>■Avoid signed byte and halfword loads. Schedule the code to avoid using the loaded</w:t>
        <w:br/>
        <w:t>value for one cycle. There is no advantage to using load multiples.</w:t>
        <w:br/>
        <w:t>■The multiply instructions use early termination based on the second operand in the</w:t>
        <w:br/>
        <w:t>product Rs. For predictable performance use the second operand to specify constant</w:t>
        <w:br/>
        <w:t>coefﬁcients or multiples.</w:t>
        <w:br/>
        <w:t>■Multiply is the same speed as multiply accumulate. Try to use the MLAinstruction rather</w:t>
        <w:br/>
        <w:t>than a separate multiply and add.</w:t>
        <w:br/>
        <w:t>Example</w:t>
        <w:br/>
        <w:t>8.4This example shows a 16-bit dot-product. Since a signed 16-bit load requires two cycles, it</w:t>
        <w:br/>
        <w:t>is more efﬁcient to use 32-bit data containers for the StrongARM. To schedule StrongARM</w:t>
        <w:br/>
        <w:t>code, one trick is to interleave loads and multiplies.</w:t>
        <w:br/>
        <w:t>x RN 0 ; input array x[]</w:t>
        <w:br/>
        <w:t>c RN 1 ; input array c[]N RN 2 ; number of samples (a multiple of 4)</w:t>
        <w:br/>
        <w:t>acc RN 3 ; accumulator</w:t>
        <w:br/>
        <w:t>x_0 RN 4 ; elements from array x[]x_1 RN 5c_0 RN 9 ; elements from array c[]</w:t>
        <w:br/>
        <w:t>c_1 RN 10</w:t>
        <w:br/>
        <w:t>; int dot_16by16_SA1(int *x, int *c, unsigned N)</w:t>
        <w:br/>
        <w:t>dot_16by16_SA1</w:t>
        <w:br/>
        <w:t>STMFD sp!, {r4-r5, r9-r10, lr}</w:t>
      </w:r>
    </w:p>
    <w:p>
      <w:r>
        <w:t>8.2 Introduction to DSP on the ARM 275</w:t>
        <w:br/>
        <w:t>MOV acc, #0</w:t>
        <w:br/>
        <w:t>LDR x_0, [x], #4</w:t>
        <w:br/>
        <w:t>LDR c_0, [c], #4</w:t>
        <w:br/>
        <w:t>loop_sa ; accumulate 4 products</w:t>
        <w:br/>
        <w:t>SUBS N, N, #4</w:t>
        <w:br/>
        <w:t>LDR x_1, [x], #4</w:t>
        <w:br/>
        <w:t>LDR c_1, [c], #4</w:t>
        <w:br/>
        <w:t>MLA acc, x_0, c_0, acc</w:t>
        <w:br/>
        <w:t>LDR x_0, [x], #4</w:t>
        <w:br/>
        <w:t>LDR c_0, [c], #4MLA acc, x_1, c_1, acc</w:t>
        <w:br/>
        <w:t>LDR x_1, [x], #4</w:t>
        <w:br/>
        <w:t>LDR c_1, [c], #4</w:t>
        <w:br/>
        <w:t>MLA acc, x_0, c_0, acc</w:t>
        <w:br/>
        <w:t>LDRGT x_0, [x], #4</w:t>
        <w:br/>
        <w:t>LDRGT c_0, [c], #4</w:t>
        <w:br/>
        <w:t>MLA acc, x_1, c_1, acc</w:t>
        <w:br/>
        <w:t>BGT loop_sa</w:t>
        <w:br/>
        <w:t>MOV r0, acc</w:t>
        <w:br/>
        <w:t>LDMFD sp!, {r4-r5, r9-r10, pc}</w:t>
        <w:br/>
        <w:t>We have assumed that the number of samples Nis a multiple of four and so have</w:t>
        <w:br/>
        <w:t>unrolled by four times. For worst-case 16-bit coefﬁcients, each multiply requires two cycles.</w:t>
        <w:br/>
        <w:t>We have scheduled to remove all load and multiply use interlocks. The inner loop uses</w:t>
        <w:br/>
        <w:t>19 cycles to process 4 taps, giving a rating of 19/4 =4.75 cycles per tap. ■</w:t>
        <w:br/>
        <w:t>8.2.4 DSP on the ARM9E</w:t>
        <w:br/>
        <w:t>The ARM9E core has a very fast pipelined multiplier array that performs a 32-bit by 16-bitmultiply in a single issue cycle. The result is not available on the next cycle unless you</w:t>
        <w:br/>
        <w:t>use the result as the accumulator in a multiply accumulate operation. The load and store</w:t>
        <w:br/>
        <w:t>operations are the same speed as on the ARM9TDMI. See Section D.5 in Appendix D fordetails of the ARM9E instruction cycle times.</w:t>
        <w:br/>
        <w:t>To access the fast multiplier, you will need to use the multiply instructions deﬁned in the</w:t>
        <w:br/>
        <w:t>ARMv5TE architecture extensions. For 16-bit by 16-bit products use SMULxy andSMLAxy.</w:t>
        <w:br/>
        <w:t>See Appendix A for a full list of ARM multiply instructions.</w:t>
        <w:br/>
        <w:t>Summary Writing DSP Code for the ARM9E</w:t>
        <w:br/>
        <w:t>■The ARMv5TE architecture multiply operations are capable of unpacking 16-bit halves</w:t>
        <w:br/>
        <w:t>from 32-bit words and multiplying them. For best load bandwidth you should use word</w:t>
        <w:br/>
        <w:t>load instructions to load packed 16-bit data items. As for the ARM9TDMI you should</w:t>
        <w:br/>
        <w:t>schedule code to avoid load use interlocks.</w:t>
      </w:r>
    </w:p>
    <w:p>
      <w:r>
        <w:t>276 Chapter 8 Digital Signal Processing</w:t>
        <w:br/>
        <w:t>■The multiply operations do not early terminate. Therefore you should only use MULand</w:t>
        <w:br/>
        <w:t>MLA for multiplying 32-bit integers. For 16-bit values use SMULxy andSMLAxy.</w:t>
        <w:br/>
        <w:t>■Multiply is the same speed as multiply accumulate. Try to use the SMLAxy instruction</w:t>
        <w:br/>
        <w:t>rather than a separate multiply and add.</w:t>
        <w:br/>
        <w:t>Example</w:t>
        <w:br/>
        <w:t>8.5This example shows the dot-product for the ARM9E. It assumes that the ARM is conﬁgured</w:t>
        <w:br/>
        <w:t>for a little-endian memory system. If the ARM is conﬁgured for a big-endian memory</w:t>
        <w:br/>
        <w:t>system, then you need to swap the BandTinstruction sufﬁxes. You can use macros to do</w:t>
        <w:br/>
        <w:t>this for you automatically as in Example 8.11. We use the naming convention x_10 to mean</w:t>
        <w:br/>
        <w:t>that the top 16 bits of the register holds x1and the bottom 16 bits x0.</w:t>
        <w:br/>
        <w:t>x RN 0 ; input array x[]</w:t>
        <w:br/>
        <w:t>c RN 1 ; input array c[]</w:t>
        <w:br/>
        <w:t>N RN 2 ; number of samples (a multiple of 8)</w:t>
        <w:br/>
        <w:t>acc RN 3 ; accumulator</w:t>
        <w:br/>
        <w:t>x_10 RN 4 ; packed elements from array x[]</w:t>
        <w:br/>
        <w:t>x_32 RN 5</w:t>
        <w:br/>
        <w:t>c_10 RN 9 ; packed elements from array c[]c_32 RN 10</w:t>
        <w:br/>
        <w:t>; int dot_16by16_arm9e(short *x, short *c, unsigned N)</w:t>
        <w:br/>
        <w:t>dot_16by16_arm9e</w:t>
        <w:br/>
        <w:t>STMFD sp!, {r4-r5, r9-r10, lr}</w:t>
        <w:br/>
        <w:t>MOV acc, #0</w:t>
        <w:br/>
        <w:t>LDR x_10, [x], #4</w:t>
        <w:br/>
        <w:t>LDR c_10, [c], #4</w:t>
        <w:br/>
        <w:t>loop_9e ; accumulate 8 products</w:t>
        <w:br/>
        <w:t>SUBS N, N, #8LDR x_32, [x], #4</w:t>
        <w:br/>
        <w:t>SMLABB acc, x_10, c_10, acc</w:t>
        <w:br/>
        <w:t>LDR c_32, [c], #4SMLATT acc, x_10, c_10, acc</w:t>
        <w:br/>
        <w:t>LDR x_10, [x], #4</w:t>
        <w:br/>
        <w:t>SMLABB acc, x_32, c_32, acc</w:t>
        <w:br/>
        <w:t>LDR c_10, [c], #4SMLATT acc, x_32, c_32, acc</w:t>
        <w:br/>
        <w:t>LDR x_32, [x], #4</w:t>
        <w:br/>
        <w:t>SMLABB acc, x_10, c_10, acc</w:t>
        <w:br/>
        <w:t>LDR c_32, [c], #4</w:t>
        <w:br/>
        <w:t>SMLATT acc, x_10, c_10, acc</w:t>
        <w:br/>
        <w:t>LDRGT x_10, [x], #4SMLABB acc, x_32, c_32, acc</w:t>
        <w:br/>
        <w:t>LDRGT c_10, [c], #4</w:t>
      </w:r>
    </w:p>
    <w:p>
      <w:r>
        <w:t>8.2 Introduction to DSP on the ARM 277</w:t>
        <w:br/>
        <w:t>SMLATT acc, x_32, c_32, acc</w:t>
        <w:br/>
        <w:t>BGT loop_9e</w:t>
        <w:br/>
        <w:t>MOV r0, acc</w:t>
        <w:br/>
        <w:t>LDMFD sp!, {r4-r5, r9-r10, pc}</w:t>
        <w:br/>
        <w:t>We have unrolled eight times, assuming that Nis a multiple of eight. Each load instruc-</w:t>
        <w:br/>
        <w:t>tion reads two 16-bit values, giving a high memory bandwidth. The inner loop requires</w:t>
        <w:br/>
        <w:t>20 cycles to accumulate 8 products, a rating of 20/8 =2.5 cycles per tap. A block ﬁlter gives</w:t>
        <w:br/>
        <w:t>even greater efﬁciency. ■</w:t>
        <w:br/>
        <w:t>8.2.5 DSP on the ARM10E</w:t>
        <w:br/>
        <w:t>Like ARM9E, the ARM10E core also implements ARM architecture ARMv5TE. The range</w:t>
        <w:br/>
        <w:t>and speed of multiply operations is the same as for the ARM9E, except that the 16-bit</w:t>
        <w:br/>
        <w:t>multiply accumulate requires two cycles rather than one. For details of the ARM10E core</w:t>
        <w:br/>
        <w:t>cycle timings, see Section D.6 in Appendix D.</w:t>
        <w:br/>
        <w:t>The ARM10E implements a background loading mechanism to accelerate load and store</w:t>
        <w:br/>
        <w:t>multiples. A load or store multiple instruction issues in one cycle. The operation will run inthe background, and if you attempt to use the value before the background load completes,then the core will stall. ARM10E uses a 64-bit-wide data path that can transfer two registers</w:t>
        <w:br/>
        <w:t>on every background cycle. If the address isn’t 64-bit aligned, then only 32 bits can be</w:t>
        <w:br/>
        <w:t>transferred on the ﬁrst cycle.</w:t>
        <w:br/>
        <w:t>Summary Writing DSP Code for the ARM10E</w:t>
        <w:br/>
        <w:t>■Load and store multiples run in the background to give a high memory bandwidth. Use</w:t>
        <w:br/>
        <w:t>load and store multiples whenever possible. Be careful to schedule the code so that it</w:t>
        <w:br/>
        <w:t>does not use data before the background load has completed.</w:t>
        <w:br/>
        <w:t>■Ensure data arrays are 64-bit aligned so that load and store multiple operations can</w:t>
        <w:br/>
        <w:t>transfer two words per cycle.</w:t>
        <w:br/>
        <w:t>■The multiply operations do not early terminate. Therefore you should only use MULand</w:t>
        <w:br/>
        <w:t>MLA for multiplying 32-bit integers. For 16-bit values use SMULxy andSMLAxy.</w:t>
        <w:br/>
        <w:t>■TheSMLAxy instruction takes one cycle more than SMULxy. It may be useful to split</w:t>
        <w:br/>
        <w:t>a multiply accumulate into a separate multiply and add.</w:t>
        <w:br/>
        <w:t>Example</w:t>
        <w:br/>
        <w:t>8.6In the example code the number of samples Nis a multiple of 10.</w:t>
        <w:br/>
        <w:t>x RN 0 ; input array x[]</w:t>
        <w:br/>
        <w:t>c RN 1 ; input array c[]</w:t>
        <w:br/>
        <w:t>N RN 2 ; number of samples (a multiple of 10)</w:t>
        <w:br/>
        <w:t>acc RN 3 ; accumulator</w:t>
      </w:r>
    </w:p>
    <w:p>
      <w:r>
        <w:t>278 Chapter 8 Digital Signal Processing</w:t>
        <w:br/>
        <w:t>x_10 RN 4 ; packed elements from array x[]</w:t>
        <w:br/>
        <w:t>x_32 RN 5</w:t>
        <w:br/>
        <w:t>x_54 RN 6</w:t>
        <w:br/>
        <w:t>x_76 RN 7</w:t>
        <w:br/>
        <w:t>x_98 RN 8</w:t>
        <w:br/>
        <w:t>c_10 RN 9 ; packed elements from array c[]</w:t>
        <w:br/>
        <w:t>c_32 RN 10</w:t>
        <w:br/>
        <w:t>c_54 RN 11</w:t>
        <w:br/>
        <w:t>c_76 RN 12</w:t>
        <w:br/>
        <w:t>c_98 RN 14</w:t>
        <w:br/>
        <w:t>; int dot_16by16_arm10(short *x, short *c, int n)</w:t>
        <w:br/>
        <w:t>dot_16by16_arm10</w:t>
        <w:br/>
        <w:t>STMFD sp!, {r4-r11, lr}</w:t>
        <w:br/>
        <w:t>LDMIA x!, {x_10, x_32}</w:t>
        <w:br/>
        <w:t>MOV acc, #0</w:t>
        <w:br/>
        <w:t>LDMIA c!, {c_10, c_32}</w:t>
        <w:br/>
        <w:t>loop_10 ; accumulate 10 products</w:t>
        <w:br/>
        <w:t>SUBS N, N, #10</w:t>
        <w:br/>
        <w:t>LDMIA x!, {x_54, x_76, x_98}</w:t>
        <w:br/>
        <w:t>SMLABB acc, x_10, c_10, acc</w:t>
        <w:br/>
        <w:t>SMLATT acc, x_10, c_10, acc</w:t>
        <w:br/>
        <w:t>LDMIA c!, {c_54, c_76, c_98}</w:t>
        <w:br/>
        <w:t>SMLABB acc, x_32, c_32, acc</w:t>
        <w:br/>
        <w:t>SMLATT acc, x_32, c_32, acc</w:t>
        <w:br/>
        <w:t>LDMGTIA x!, {x_10, x_32}</w:t>
        <w:br/>
        <w:t>SMLABB acc, x_54, c_54, acc</w:t>
        <w:br/>
        <w:t>SMLATT acc, x_54, c_54, acc</w:t>
        <w:br/>
        <w:t>SMLABB acc, x_76, c_76, accLDMGTIA c!, {c_10, c_32}</w:t>
        <w:br/>
        <w:t>SMLATT acc, x_76, c_76, acc</w:t>
        <w:br/>
        <w:t>SMLABB acc, x_98, c_98, acc</w:t>
        <w:br/>
        <w:t>SMLATT acc, x_98, c_98, acc</w:t>
        <w:br/>
        <w:t>BGT loop_10</w:t>
        <w:br/>
        <w:t>MOV r0, acc</w:t>
        <w:br/>
        <w:t>LDMFD sp!, {r4-r11, pc}</w:t>
        <w:br/>
        <w:t>The inner loop requires 25 cycles to process 10 samples, or 2.5 cycles per tap. ■</w:t>
        <w:br/>
        <w:t>8.2.6 DSP on the Intel XScale</w:t>
        <w:br/>
        <w:t>The Intel XScale implements version ARMv5TE of the ARM architecture like ARM9E and</w:t>
        <w:br/>
        <w:t>ARM10E. The timings of load and multiply instructions are similar to the ARM9E, and</w:t>
      </w:r>
    </w:p>
    <w:p>
      <w:r>
        <w:t>8.2 Introduction to DSP on the ARM 279</w:t>
        <w:br/>
        <w:t>code you’ve optimized for the ARM9E should run efﬁciently on XScale. See Section D.7 in</w:t>
        <w:br/>
        <w:t>Appendix D for details of the XScale core cycle timings.</w:t>
        <w:br/>
        <w:t>Summary Writing DSP Code for the Intel XScale</w:t>
        <w:br/>
        <w:t>■The load double word instruction LDRD can transfer two words in a single cycle. Schedule</w:t>
        <w:br/>
        <w:t>the code so that you do not use the ﬁrst loaded register for two cycles and the second</w:t>
        <w:br/>
        <w:t>for three cycles.</w:t>
        <w:br/>
        <w:t>■Ensure data arrays are 64-bit aligned so that you can use the 64-bit load instruction</w:t>
        <w:br/>
        <w:t>LDRD.</w:t>
        <w:br/>
        <w:t>■The result of a multiply is not available immediately. Following a multiply with</w:t>
        <w:br/>
        <w:t>another multiply may introduce stalls. Schedule code so that multiply instructionsare interleaved with load instructions to prevent processor stalls.</w:t>
        <w:br/>
        <w:t>■The multiply operations do not early terminate. Therefore you should only use MULand</w:t>
        <w:br/>
        <w:t>MLA for multiplying 32-bit integers. For 16-bit values use SMULxy andSMLAxy.</w:t>
        <w:br/>
        <w:t>Example</w:t>
        <w:br/>
        <w:t>8.7In this example we use LDRD instructions to improve load bandwidth. The input arrays</w:t>
        <w:br/>
        <w:t>must be 64-bit aligned. The number of samples Nis a multiple of eight.</w:t>
        <w:br/>
        <w:t>x RN 0 ; input array x[] (64-bit aligned)</w:t>
        <w:br/>
        <w:t>c RN 1 ; input array c[] (64-bit aligned)</w:t>
        <w:br/>
        <w:t>N RN 2 ; number of samples (a multiple of 8)acc0 RN 3 ; accumulators</w:t>
        <w:br/>
        <w:t>acc1 RN 14</w:t>
        <w:br/>
        <w:t>x_10 RN 4 ; packed elements from array x[]</w:t>
        <w:br/>
        <w:t>x_32 RN 5</w:t>
        <w:br/>
        <w:t>x_54 RN 6</w:t>
        <w:br/>
        <w:t>x_76 RN 7</w:t>
        <w:br/>
        <w:t>c_10 RN 8 ; packed elements from array c[]</w:t>
        <w:br/>
        <w:t>c_32 RN 9</w:t>
        <w:br/>
        <w:t>c_54 RN 10</w:t>
        <w:br/>
        <w:t>c_76 RN 11</w:t>
        <w:br/>
        <w:t>dot_16by16_xscale</w:t>
        <w:br/>
        <w:t>STMFD sp!, {r4-r11, lr}</w:t>
        <w:br/>
        <w:t>LDRD x_10, [x], #8 ; preload x_10, x_32</w:t>
        <w:br/>
        <w:t>LDRD c_10, [c], #8 ; preload c_10, c_32</w:t>
        <w:br/>
        <w:t>MOV acc0, #0</w:t>
        <w:br/>
        <w:t>MOV acc1, #0</w:t>
        <w:br/>
        <w:t>loop_xscale</w:t>
        <w:br/>
        <w:t>; accumulate 8 products</w:t>
        <w:br/>
        <w:t>SUBS N, N, #8</w:t>
      </w:r>
    </w:p>
    <w:p>
      <w:r>
        <w:t>280 Chapter 8 Digital Signal Processing</w:t>
        <w:br/>
        <w:t>LDRD x_54, [x], #8 ; load x_54, x_76</w:t>
        <w:br/>
        <w:t>SMLABB acc0, x_10, c_10, acc0SMLATT acc1, x_10, c_10, acc1</w:t>
        <w:br/>
        <w:t>LDRD c_54, [c], #8 ; load c_54, c_76</w:t>
        <w:br/>
        <w:t>SMLABB acc0, x_32, c_32, acc0SMLATT acc1, x_32, c_32, acc1LDRGTD x_10, [x], #8 ; load x_10, x_32</w:t>
        <w:br/>
        <w:t>SMLABB acc0, x_54, c_54, acc0</w:t>
        <w:br/>
        <w:t>SMLATT acc1, x_54, c_54, acc1LDRGTD c_10, [c], #8 ; load c_10, c_32SMLABB acc0, x_76, c_76, acc0</w:t>
        <w:br/>
        <w:t>SMLATT acc1, x_76, c_76, acc1</w:t>
        <w:br/>
        <w:t>BGT loop_xscale</w:t>
        <w:br/>
        <w:t>ADD r0, acc0, acc1LDMFD sp!, {r4-r11, pc}</w:t>
        <w:br/>
        <w:t>The inner loop requires 14 cycles to accumulate 8 products, a rating of 1.75 cycles</w:t>
        <w:br/>
        <w:t>per tap. ■</w:t>
        <w:br/>
        <w:t>8.3 FIR ﬁlters</w:t>
        <w:br/>
        <w:t>The ﬁnite impulse response (FIR) ﬁlter is a basic building block of many DSP applications</w:t>
        <w:br/>
        <w:t>and worth investigating in some detail. You can use a FIR ﬁlter to remove unwanted fre-</w:t>
        <w:br/>
        <w:t>quency ranges, boost certain frequencies, or implement special effects. We will concentrate</w:t>
        <w:br/>
        <w:t>on efﬁcient implementation of the ﬁlter on the ARM. The FIR ﬁlter is the simplest type of</w:t>
        <w:br/>
        <w:t>digital ﬁlter. The ﬁltered sample ytdepends linearly on a ﬁxed, ﬁnite number of unﬁltered</w:t>
        <w:br/>
        <w:t>samples xt. Let Mbe the length of the ﬁlter. Then for some ﬁlter coefﬁcients, ci:</w:t>
        <w:br/>
        <w:t>yt=M−1/summationdisplay</w:t>
        <w:br/>
        <w:t>i=0cixt−i (8.21)</w:t>
        <w:br/>
        <w:t>Some books refer to the coefﬁcients cias the impulse response. If you feed the impulse</w:t>
        <w:br/>
        <w:t>signal x=(1, 0, 0, 0, ...) into the ﬁlter, then the output is the signal of ﬁlter coefﬁcients</w:t>
        <w:br/>
        <w:t>y=(c0,c1,c2,...).</w:t>
        <w:br/>
        <w:t>Let’s look at the issue of dynamic range and possible overﬂow of the output signal.</w:t>
        <w:br/>
        <w:t>Suppose that we are using Qn and Qm ﬁxed-point representations X[t]andC[i]forxtand</w:t>
        <w:br/>
        <w:t>ci, respectively. In other words:</w:t>
        <w:br/>
        <w:t>X[t]=round(2nxt) and C[i]=round(2mci) (8.22)</w:t>
        <w:br/>
        <w:t>We implement the ﬁlter by calculating accumulated values A[t]:</w:t>
        <w:br/>
        <w:t>A[t]=C[0]X[t]+C[1]X[t−1]+···+ C[M−1]X[t−M+1] (8.23)</w:t>
      </w:r>
    </w:p>
    <w:p>
      <w:r>
        <w:t>8.3 FIR ﬁlters 281</w:t>
        <w:br/>
        <w:t>Then A[t]i saQ ( n+m) representation of yt. But, how large is A[t]? How many bits</w:t>
        <w:br/>
        <w:t>of precision do we need to ensure that A[t]does not overﬂow its integer container and</w:t>
        <w:br/>
        <w:t>give a meaningless ﬁlter result? There are two very useful inequalities that answer these</w:t>
        <w:br/>
        <w:t>questions:</w:t>
        <w:br/>
        <w:t>|A[t]| ≤ max{|X[t−i]|,0≤i&lt;M}×M−1/summationdisplay</w:t>
        <w:br/>
        <w:t>i=0|C[i]| (8.24)</w:t>
        <w:br/>
        <w:t>|A[t]| ≤/radicaltp/radicalvertex/radicalvertex/radicalbtM−1/summationdisplay</w:t>
        <w:br/>
        <w:t>i=0|X[t−i]|2×/radicaltp/radicalvertex/radicalvertex/radicalbtM−1/summationdisplay</w:t>
        <w:br/>
        <w:t>i=0|C[i]|2 (8.25)</w:t>
        <w:br/>
        <w:t>Equation (8.24) says that if you know the dynamic range of X[t], then the maximum</w:t>
        <w:br/>
        <w:t>gain of dynamic range is bounded by the sum of the absolute values of the ﬁlter coefﬁcients</w:t>
        <w:br/>
        <w:t>C[i]. Equation (8.25) says that if you know the power of the signal X[t], then the dynamic</w:t>
        <w:br/>
        <w:t>range of A[t]is bounded by the product of the input signal and coefﬁcient powers. Both</w:t>
        <w:br/>
        <w:t>inequalities are the best possible. Given ﬁxed C[t], we can choose X[t]so that there is</w:t>
        <w:br/>
        <w:t>equality. They are special cases of the more general Holder inequalities. Let’s illustrate withan example.</w:t>
        <w:br/>
        <w:t>Example</w:t>
        <w:br/>
        <w:t>8.8Consider the simple, crude, high-pass ﬁlter deﬁned by Equation (8.26). The ﬁlter allowsthrough high-frequency signals, but attenuates low-frequency ones.</w:t>
        <w:br/>
        <w:t>y</w:t>
        <w:br/>
        <w:t>t=− 0. 45x t+0. 9x t−1−0. 45x t−2 (8.26)</w:t>
        <w:br/>
        <w:t>Suppose we represent xiand ciby Qn,Q m16-bit ﬁxed-point signals X[t]and C[i].</w:t>
        <w:br/>
        <w:t>Then,</w:t>
        <w:br/>
        <w:t>C[0]=− 0. 45×2m,C[1]=0. 90 ×2m,C[2]=− 0. 45×2m(8.27)</w:t>
        <w:br/>
        <w:t>Since X[t]is a 16-bit integer, |X[t]| ≤ 215, and so, using the ﬁrst inequality above,</w:t>
        <w:br/>
        <w:t>|A[t]| ≤ 215×1. 8×2m=1. 8×215+m(8.28)</w:t>
        <w:br/>
        <w:t>A[t]will not overﬂow a 32-bit integer, provided that m≤15. So, take m=15 for greatest</w:t>
        <w:br/>
        <w:t>coefﬁcient accuracy. The following integer calculation implements the ﬁlter with 16-bit Q n</w:t>
        <w:br/>
        <w:t>input X[t]and 32-bit Q(n +15) output A[t]:</w:t>
        <w:br/>
        <w:t>A[t] = -0x399A*X[t] + 0x7333*X[t-1] - 0x399A*X[t-2];</w:t>
        <w:br/>
        <w:t>F o raQ noutput Y[t]we need to set Y[t]=A [t]/greatermuch15. However, this could overﬂow</w:t>
        <w:br/>
        <w:t>a 16-bit integer. Therefore you either need to saturate the result, or store the result usingaQ ( n−1) representation. ■</w:t>
      </w:r>
    </w:p>
    <w:p>
      <w:r>
        <w:t>282 Chapter 8 Digital Signal Processing</w:t>
        <w:br/>
        <w:t>8.3.1 Block FIR ﬁlters</w:t>
        <w:br/>
        <w:t>Example 8.8 shows that we can usually implement ﬁlters using integer sums of products,</w:t>
        <w:br/>
        <w:t>without the need to check for saturation or overﬂow:</w:t>
        <w:br/>
        <w:t>A[t] = C[0]*X[t] + C[1]*X[t-1] + ... + C[M-1]*X[t-M+1];</w:t>
        <w:br/>
        <w:t>Generally X[t]and C[i]arek-bit integers and A[t]i sa2 k-bit integer, where k=8, 16,</w:t>
        <w:br/>
        <w:t>or 32. Table 8.3 shows the precision for some typical applications.</w:t>
        <w:br/>
        <w:t>We will look at detailed examples of long 16-bit and 32-bit ﬁlters. By a long ﬁlter, we</w:t>
        <w:br/>
        <w:t>mean that Mis so large that you can’t hold the ﬁlter coefﬁcients in registers. You should</w:t>
        <w:br/>
        <w:t>optimize short ﬁlters such as Example 8.8 on a case-by-case basis. For these you can hold</w:t>
        <w:br/>
        <w:t>many coefﬁcients in registers.</w:t>
        <w:br/>
        <w:t>For a long ﬁlter, each result A[t]depends on Mdata values and Mcoefﬁcients that we</w:t>
        <w:br/>
        <w:t>must read from memory. These loads are time consuming, and it is inefﬁcient to calculate</w:t>
        <w:br/>
        <w:t>just a single result A[t]. While we are loading the data and coefﬁcients, we can calculate</w:t>
        <w:br/>
        <w:t>A[t+1]and possibly A[t+2]at the same time.</w:t>
        <w:br/>
        <w:t>AnR-way block ﬁlter implementation calculates the Rvalues A[t],A[t+1],...,</w:t>
        <w:br/>
        <w:t>A[t+R−1]using a single pass of the data X[t]and coefﬁcients C[i]. This reduces</w:t>
        <w:br/>
        <w:t>the number of memory accesses by a factor of Rover calculating each result separately. So</w:t>
        <w:br/>
        <w:t>Rshould be as large as possible. On the other hand, the larger Ris, the more registers we</w:t>
        <w:br/>
        <w:t>require to hold accumulated values and data or coefﬁcients. In practice we choose Rto be</w:t>
        <w:br/>
        <w:t>the largest value such that we do not run out of registers in the inner loop. On ARM Rcan</w:t>
        <w:br/>
        <w:t>range from 2 to 6, as we will show in the following code examples.</w:t>
        <w:br/>
        <w:t>AnR×Sblock ﬁlter is an R-way block ﬁlter where we read Sdata and coefﬁcient values</w:t>
        <w:br/>
        <w:t>at a time for each iteration of the inner loop. On each loop we accumulate R×Sproducts</w:t>
        <w:br/>
        <w:t>onto the Raccumulators.</w:t>
        <w:br/>
        <w:t>Figure 8.3 shows a typical 4 ×3 block ﬁlter implementation. Each accumulator on</w:t>
        <w:br/>
        <w:t>the left is the sum of products of the coefﬁcients on the right multiplied by the signal</w:t>
        <w:br/>
        <w:t>value heading each column. The diagram starts with the oldest sample Xt−M+1since the</w:t>
        <w:br/>
        <w:t>ﬁlter routine will load samples in increasing order of memory address. Each inner loop ofa4×3 ﬁlter accumulates the 12 products in a 4 ×3 parallelogram. We’ve shaded the ﬁrst</w:t>
        <w:br/>
        <w:t>parallelogram and the ﬁrst sample of the third parallelogram.</w:t>
        <w:br/>
        <w:t>As you can see from Figure 8.3, an R×Sblock ﬁlter implementation requires Raccu-</w:t>
        <w:br/>
        <w:t>mulator registers and a history of R−1 input samples. You also need a register to hold the</w:t>
        <w:br/>
        <w:t>Table 8.3 Filter precision for different applications.</w:t>
        <w:br/>
        <w:t>Application X[t] precision (bits) C[t] precision (bits) A[t] precision (bits)</w:t>
        <w:br/>
        <w:t>Video 8 8 16</w:t>
        <w:br/>
        <w:t>Telecoms audio 16 16 32</w:t>
        <w:br/>
        <w:t>High-quality audio 32 32 64</w:t>
      </w:r>
    </w:p>
    <w:p>
      <w:r>
        <w:t>8.3 FIR ﬁlters 283</w:t>
        <w:br/>
        <w:t>Xt−M+1</w:t>
        <w:br/>
        <w:t>At</w:t>
        <w:br/>
        <w:t>At+1</w:t>
        <w:br/>
        <w:t>At+2</w:t>
        <w:br/>
        <w:t>At+3Xt−M+2Xt−M+3Xt−M+4Xt−M+5Xt−M+6Xt−M+7</w:t>
        <w:br/>
        <w:t>CM−1CM−2CM−3CM−4CM−5CM−6CM−7</w:t>
        <w:br/>
        <w:t>CM−1CM−2CM−3CM−4CM−5CM−6</w:t>
        <w:br/>
        <w:t>CM−1CM−2CM−3CM−4CM−5</w:t>
        <w:br/>
        <w:t>CM−1CM−2CM−3CM−4</w:t>
        <w:br/>
        <w:t>Figure 8.3 A4×3 block ﬁlter implementation.</w:t>
        <w:br/>
        <w:t>next coefﬁcient. The loop repeats after adding Sproducts to each accumulator. Therefore</w:t>
        <w:br/>
        <w:t>we must allocate X[t]and X[t−S]to the same register. We must also keep the history of</w:t>
        <w:br/>
        <w:t>length at least R−1 samples in registers. Therefore S≥R−1. For this reason, block ﬁlters</w:t>
        <w:br/>
        <w:t>are usually of size R×(R−1) or R×R.</w:t>
        <w:br/>
        <w:t>The following examples give optimized block FIR implementations. We select the best</w:t>
        <w:br/>
        <w:t>values for RandSfor different ARM implementations. Note that for these implementations,</w:t>
        <w:br/>
        <w:t>we store the coefﬁcients in reverse order in memory. Figure 8.3 shows that we start from</w:t>
        <w:br/>
        <w:t>coefﬁcient C[M−1]and work backwards.</w:t>
        <w:br/>
        <w:t>Example</w:t>
        <w:br/>
        <w:t>8.9As with the ARM7TDMI dot product, we store 16-bit and 32-bit data items in 32- bit words.</w:t>
        <w:br/>
        <w:t>Then we can use load multiples for maximum load efﬁciency. This example implements a</w:t>
        <w:br/>
        <w:t>4×3 block ﬁlter for 16-bit input data. The array pointers a,x, and cpoint to output and</w:t>
        <w:br/>
        <w:t>input arrays of the formats given in Figure 8.4.</w:t>
        <w:br/>
        <w:t>Note that the xarray holds a history of M−1 samples and that we reverse the coefﬁcient</w:t>
        <w:br/>
        <w:t>array. We hold the coefﬁcient array pointer cand length Min a structure, which limits the</w:t>
        <w:br/>
        <w:t>function to four register arguments. We also assume that Nis a multiple of four and M</w:t>
        <w:br/>
        <w:t>a multiple of three.</w:t>
        <w:br/>
        <w:t>Array First Second Third Last Array</w:t>
        <w:br/>
        <w:t>name element element element ... element length</w:t>
        <w:br/>
        <w:t>a At At+1 At+2 ... At+N−1 N</w:t>
        <w:br/>
        <w:t>x Xt−M+1 Xt−M+2 Xt−M+3 ... Xt+N−1 N+M−1</w:t>
        <w:br/>
        <w:t>c CM−1 CM−2 CM−3 ... C0 M</w:t>
        <w:br/>
        <w:t>Figure 8.4 Formats of arrays a,x, andc.</w:t>
      </w:r>
    </w:p>
    <w:p>
      <w:r>
        <w:t>284 Chapter 8 Digital Signal Processing</w:t>
        <w:br/>
        <w:t>a RN 0 ; array for output samples a[]</w:t>
        <w:br/>
        <w:t>x RN 1 ; array of input samples x[]c RN 2 ; array of coefficients c[]</w:t>
        <w:br/>
        <w:t>N RN 3 ; number of outputs (a multiple of 4)</w:t>
        <w:br/>
        <w:t>M RN 4 ; number of coefficients (a multiple of 3)c_0 RN 3 ; coefficient registersc_1 RN 12</w:t>
        <w:br/>
        <w:t>c_2 RN 14</w:t>
        <w:br/>
        <w:t>x_0 RN 5 ; data registersx_1 RN 6x_2 RN 7a_0 RN 8 ; output accumulators</w:t>
        <w:br/>
        <w:t>a_1 RN 9</w:t>
        <w:br/>
        <w:t>a_2 RN 10a_3 RN 11</w:t>
        <w:br/>
        <w:t>; void fir_16by16_arm7m; (int *a,; int *x,; struct { int *c; unsigned int M; } *c,; unsigned int N)</w:t>
        <w:br/>
        <w:t>fir_16by16_arm7m</w:t>
        <w:br/>
        <w:t>STMFD sp!, {r4-r11, lr}LDMIA c, {c, M} ; load coefficient array and length</w:t>
        <w:br/>
        <w:t>next_sample_arm7m</w:t>
        <w:br/>
        <w:t>STMFD sp!, {N, M}LDMIA x!, {x_0, x_1, x_2}MOV a_0, #0 ; zero accumulators</w:t>
        <w:br/>
        <w:t>MOV a_1, #0</w:t>
        <w:br/>
        <w:t>MOV a_2, #0MOV a_3, #0</w:t>
        <w:br/>
        <w:t>next_tap_arm7m</w:t>
        <w:br/>
        <w:t>; perform next block of 4x3=12 taps</w:t>
        <w:br/>
        <w:t>LDMIA c!, {c_0, c_1, c_2}</w:t>
        <w:br/>
        <w:t>MLA a_0, x_0, c_0, a_0</w:t>
        <w:br/>
        <w:t>MLA a_0, x_1, c_1, a_0</w:t>
        <w:br/>
        <w:t>MLA a_0, x_2, c_2, a_0</w:t>
        <w:br/>
        <w:t>MLA a_1, x_1, c_0, a_1MLA a_1, x_2, c_1, a_1MLA a_2, x_2, c_0, a_2LDMIA x!, {x_0, x_1, x_2}</w:t>
        <w:br/>
        <w:t>MLA a_1, x_0, c_2, a_1</w:t>
        <w:br/>
        <w:t>MLA a_2, x_0, c_1, a_2</w:t>
      </w:r>
    </w:p>
    <w:p>
      <w:r>
        <w:t>8.3 FIR ﬁlters 285</w:t>
        <w:br/>
        <w:t>MLA a_2, x_1, c_2, a_2</w:t>
        <w:br/>
        <w:t>MLA a_3, x_0, c_0, a_3</w:t>
        <w:br/>
        <w:t>MLA a_3, x_1, c_1, a_3</w:t>
        <w:br/>
        <w:t>MLA a_3, x_2, c_2, a_3</w:t>
        <w:br/>
        <w:t>SUBS M, M, #3 ; processed 3 coefficents</w:t>
        <w:br/>
        <w:t>BGT next_tap_arm7m</w:t>
        <w:br/>
        <w:t>LDMFD sp!, {N, M}</w:t>
        <w:br/>
        <w:t>STMIA a!, {a_0, a_1, a_2, a_3}SUB c, c, M, LSL#2 ; restore coefficient pointer</w:t>
        <w:br/>
        <w:t>SUB x, x, M, LSL#2 ; restore data pointer</w:t>
        <w:br/>
        <w:t>ADD x, x, #(4-3)*4 ; advance data pointer</w:t>
        <w:br/>
        <w:t>SUBS N, N, #4 ; filtered four samples</w:t>
        <w:br/>
        <w:t>BGT next_sample_arm7m</w:t>
        <w:br/>
        <w:t>LDMFD sp!, {r4-r11, pc}</w:t>
        <w:br/>
        <w:t>Each iteration of the inner loop processes the next three coefﬁcients and updates four</w:t>
        <w:br/>
        <w:t>ﬁlter outputs. Assuming the coefﬁcients are 16-bit, each multiply accumulate requires</w:t>
        <w:br/>
        <w:t>4 cycles. Therefore it processes 12 ﬁlter taps in 62 cycles, giving a block FIR rating of5.17 cycles/tap.</w:t>
        <w:br/>
        <w:t>Note that it is cheaper to reset the coefﬁcient and input pointers cand xusing</w:t>
        <w:br/>
        <w:t>a subtraction, rather than save their values on the stack. ■</w:t>
        <w:br/>
        <w:t>Example</w:t>
        <w:br/>
        <w:t>8.10This example gives an optimized block ﬁlter for the ARM9TDMI. First, the ARM9TDMIhas a single-cycle 16-bit load, so there is no advantage in using load multiples. We can</w:t>
        <w:br/>
        <w:t>save memory by storing the data and coefﬁcients in 16-bit halfwords. Second, we can use</w:t>
        <w:br/>
        <w:t>a4×4 block ﬁlter implementation rather than a 4 ×3 implementation. This reduces the</w:t>
        <w:br/>
        <w:t>loop overhead and is useful if the number of coefﬁcients is a multiple of four rather than a</w:t>
        <w:br/>
        <w:t>multiple of three.</w:t>
        <w:br/>
        <w:t>The input and output arrays have the same format as Example 8.9, except that the input</w:t>
        <w:br/>
        <w:t>arrays are now 16-bit. The number of outputs and coefﬁcients, NandM, must be multiples</w:t>
        <w:br/>
        <w:t>of four.</w:t>
        <w:br/>
        <w:t>a RN 0 ; array for output samples a[]</w:t>
        <w:br/>
        <w:t>x RN 1 ; array of input samples x[]</w:t>
        <w:br/>
        <w:t>c RN 2 ; array of coefficients c[]</w:t>
        <w:br/>
        <w:t>N RN 3 ; number of outputs (a multiple of 4)</w:t>
        <w:br/>
        <w:t>M RN 4 ; number of coefficients (a multiple of 4)</w:t>
        <w:br/>
        <w:t>c_0 RN 3 ; coefficient registers</w:t>
        <w:br/>
        <w:t>c_1 RN 12</w:t>
        <w:br/>
        <w:t>x_0 RN 5 ; data registers</w:t>
        <w:br/>
        <w:t>x_1 RN 6</w:t>
        <w:br/>
        <w:t>x_2 RN 7x_3 RN 14</w:t>
      </w:r>
    </w:p>
    <w:p>
      <w:r>
        <w:t>286 Chapter 8 Digital Signal Processing</w:t>
        <w:br/>
        <w:t>a_0 RN 8 ; output accumulators</w:t>
        <w:br/>
        <w:t>a_1 RN 9a_2 RN 10</w:t>
        <w:br/>
        <w:t>a_3 RN 11</w:t>
        <w:br/>
        <w:t>; void fir_16by16_arm9m</w:t>
        <w:br/>
        <w:t>; (int *a,; short *x,</w:t>
        <w:br/>
        <w:t>; struct { short *c; unsigned int M; } *c,</w:t>
        <w:br/>
        <w:t>; unsigned int N)</w:t>
        <w:br/>
        <w:t>fir_16by16_arm9m</w:t>
        <w:br/>
        <w:t>STMFD sp!, {r4-r11, lr}LDMIA c, {c, M}</w:t>
        <w:br/>
        <w:t>next_sample_arm9m</w:t>
        <w:br/>
        <w:t>STMFD sp!, {N, M}LDRSH x_0, [x], #2LDRSH x_1, [x], #2</w:t>
        <w:br/>
        <w:t>LDRSH x_2, [x], #2</w:t>
        <w:br/>
        <w:t>LDRSH x_3, [x], #2</w:t>
        <w:br/>
        <w:t>MOV a_0, #0MOV a_1, #0</w:t>
        <w:br/>
        <w:t>MOV a_2, #0</w:t>
        <w:br/>
        <w:t>MOV a_3, #0</w:t>
        <w:br/>
        <w:t>next_tap_arm9m</w:t>
        <w:br/>
        <w:t>; perform next block of 4x4=16 taps</w:t>
        <w:br/>
        <w:t>LDRSH c_0, [c], #2</w:t>
        <w:br/>
        <w:t>LDRSH c_1, [c], #2</w:t>
        <w:br/>
        <w:t>SUBS M, M, #4</w:t>
        <w:br/>
        <w:t>MLA a_0, x_0, c_0, a_0</w:t>
        <w:br/>
        <w:t>LDRSH x_0, [x], #2</w:t>
        <w:br/>
        <w:t>MLA a_1, x_1, c_0, a_1MLA a_2, x_2, c_0, a_2MLA a_3, x_3, c_0, a_3</w:t>
        <w:br/>
        <w:t>LDRSH c_0, [c], #2</w:t>
        <w:br/>
        <w:t>MLA a_0, x_1, c_1, a_0LDRSH x_1, [x], #2MLA a_1, x_2, c_1, a_1</w:t>
        <w:br/>
        <w:t>MLA a_2, x_3, c_1, a_2</w:t>
        <w:br/>
        <w:t>MLA a_3, x_0, c_1, a_3LDRSH c_1, [c], #2MLA a_0, x_2, c_0, a_0</w:t>
        <w:br/>
        <w:t>LDRSH x_2, [x], #2</w:t>
        <w:br/>
        <w:t>MLA a_1, x_3, c_0, a_1MLA a_2, x_0, c_0, a_2</w:t>
      </w:r>
    </w:p>
    <w:p>
      <w:r>
        <w:t>8.3 FIR ﬁlters 287</w:t>
        <w:br/>
        <w:t>MLA a_3, x_1, c_0, a_3</w:t>
        <w:br/>
        <w:t>MLA a_0, x_3, c_1, a_0</w:t>
        <w:br/>
        <w:t>LDRSH x_3, [x], #2MLA a_1, x_0, c_1, a_1</w:t>
        <w:br/>
        <w:t>MLA a_2, x_1, c_1, a_2</w:t>
        <w:br/>
        <w:t>MLA a_3, x_2, c_1, a_3</w:t>
        <w:br/>
        <w:t>BGT next_tap_arm9m</w:t>
        <w:br/>
        <w:t>LDMFD sp!, {N, M}STMIA a!, {a_0, a_1, a_2, a_3}SUB c, c, M, LSL#1 ; restore coefficient pointer</w:t>
        <w:br/>
        <w:t>SUB x, x, M, LSL#1 ; advance data pointerSUBS N, N, #4 ; filtered four samples</w:t>
        <w:br/>
        <w:t>BGT next_sample_arm9m</w:t>
        <w:br/>
        <w:t>LDMFD sp!, {r4-r11, pc}</w:t>
        <w:br/>
        <w:t>The code is scheduled so that we don’t use a loaded value on the following two cycles.</w:t>
        <w:br/>
        <w:t>We’ve moved the loop counter decrement to the start of the loop to ﬁll a load delay slot.</w:t>
        <w:br/>
        <w:t>Each iteration of the inner loop processes the next four coefﬁcients and updates four</w:t>
        <w:br/>
        <w:t>ﬁlter outputs. Assuming the coefﬁcients are 16 bits, each multiply accumulate requires</w:t>
        <w:br/>
        <w:t>4 cycles. Therefore it processes 16 ﬁlter taps in 76 cycles, giving a block FIR rating of</w:t>
        <w:br/>
        <w:t>4.75 cycles/tap.</w:t>
        <w:br/>
        <w:t>This code also works well for other ARMv4 architecture processors such as the</w:t>
        <w:br/>
        <w:t>StrongARM. On StrongARM the inner loop requires 61 cycles, or 3.81 cycles/tap. ■</w:t>
        <w:br/>
        <w:t>Example</w:t>
        <w:br/>
        <w:t>8.11The ARM9E has a faster multiplier than previous ARM processors. The ARMv5TE 16-bit</w:t>
        <w:br/>
        <w:t>multiply instructions also unpack 16-bit data when two 16-bit values are packed into</w:t>
        <w:br/>
        <w:t>a single 32-bit word. Therefore we can store more data and coefﬁcients in registers and usefewer load instructions.</w:t>
        <w:br/>
        <w:t>This example implements a 6 ×6 block ﬁlter for ARMv5TE processors. The routine</w:t>
        <w:br/>
        <w:t>is rather long because it is optimized for maximum speed. If you don’t require as muchperformance, you can reduce code size by using a 4 ×4 block implementation.</w:t>
        <w:br/>
        <w:t>The input and output arrays have the same format as Example 8.9, except that the</w:t>
        <w:br/>
        <w:t>input arrays are now 16-bit values. The number of outputs and coefﬁcients, Nand M,</w:t>
        <w:br/>
        <w:t>must be multiples of six. The input arrays must be 32-bit aligned and the memory systemlittle-endian. If you need to write endian-neutral routines, then you should replace SMLAxy</w:t>
        <w:br/>
        <w:t>instructions by macros that change the TandBsettings according to endianness. For</w:t>
        <w:br/>
        <w:t>example the following macro, SMLA00, evaluates to SMLABB orSMLATT for little- or big-</w:t>
        <w:br/>
        <w:t>endian memory systems, respectively. If band care read as arrays of 16-bit values, then</w:t>
        <w:br/>
        <w:t>SMLA00 always multiplies b[0]byc[0]regardless of endianness.</w:t>
        <w:br/>
        <w:t>MACRO</w:t>
        <w:br/>
        <w:t>SMLA00 $a, $b, $c, $d</w:t>
      </w:r>
    </w:p>
    <w:p>
      <w:r>
        <w:t>288 Chapter 8 Digital Signal Processing</w:t>
        <w:br/>
        <w:t>IF {ENDIAN}="big"</w:t>
        <w:br/>
        <w:t>SMLATT $a, $b, $c, $d</w:t>
        <w:br/>
        <w:t>ELSE</w:t>
        <w:br/>
        <w:t>SMLABB $a, $b, $c, $d</w:t>
        <w:br/>
        <w:t>ENDIF</w:t>
        <w:br/>
        <w:t>MEND</w:t>
        <w:br/>
        <w:t>To keep the example simple, we haven’t used macros like this. The following code only</w:t>
        <w:br/>
        <w:t>works on a little-endian memory system.</w:t>
        <w:br/>
        <w:t>a RN 0 ; array for output samples a[]x RN 1 ; array of input samples x[] (32-bit aligned)c RN 2 ; array of coefficients c[] (32-bit aligned)</w:t>
        <w:br/>
        <w:t>N RN 3 ; number of outputs (a multiple of 6)</w:t>
        <w:br/>
        <w:t>M RN 4 ; number of coefficients (a multiple of 6)</w:t>
        <w:br/>
        <w:t>c_10 RN 0 ; coefficient pairsc_32 RN 3</w:t>
        <w:br/>
        <w:t>x_10 RN 5 ; sample pairs</w:t>
        <w:br/>
        <w:t>x_32 RN 6x_54 RN 7a_0 RN 8 ; output accumulators</w:t>
        <w:br/>
        <w:t>a_1 RN 9</w:t>
        <w:br/>
        <w:t>a_2 RN 10</w:t>
        <w:br/>
        <w:t>a_3 RN 11</w:t>
        <w:br/>
        <w:t>a_4 RN 12</w:t>
        <w:br/>
        <w:t>a_5 RN 14</w:t>
        <w:br/>
        <w:t>; void fir_16by16_arm9e; (int *a,</w:t>
        <w:br/>
        <w:t>; short *x,; struct { short *c; unsigned int M; } *c,; unsigned int N)</w:t>
        <w:br/>
        <w:t>fir_16by16_arm9e</w:t>
        <w:br/>
        <w:t>STMFD sp!, {r4-r11, lr}LDMIA c, {c, M}</w:t>
        <w:br/>
        <w:t>next_sample_arm9e</w:t>
        <w:br/>
        <w:t>STMFD sp!, {a, N, M}LDMIA x!, {x_10, x_32, x_54} ; preload six samplesMOV a_0, #0 ; zero accumulators</w:t>
        <w:br/>
        <w:t>MOV a_1, #0</w:t>
        <w:br/>
        <w:t>MOV a_2, #0</w:t>
        <w:br/>
        <w:t>MOV a_3, #0</w:t>
        <w:br/>
        <w:t>MOV a_4, #0</w:t>
      </w:r>
    </w:p>
    <w:p>
      <w:r>
        <w:t>8.3 FIR ﬁlters 289</w:t>
        <w:br/>
        <w:t>MOV a_5, #0</w:t>
        <w:br/>
        <w:t>next_tap_arm9e</w:t>
        <w:br/>
        <w:t>; perform next block of 6x6=36 taps</w:t>
        <w:br/>
        <w:t>LDMIA c!, {c_10, c_32} ; load four coefficients</w:t>
        <w:br/>
        <w:t>SUBS M, M, #6SMLABB a_0, x_10, c_10, a_0SMLATB a_1, x_10, c_10, a_1</w:t>
        <w:br/>
        <w:t>SMLABB a_2, x_32, c_10, a_2</w:t>
        <w:br/>
        <w:t>SMLATB a_3, x_32, c_10, a_3SMLABB a_4, x_54, c_10, a_4SMLATB a_5, x_54, c_10, a_5SMLATT a_0, x_10, c_10, a_0</w:t>
        <w:br/>
        <w:t>LDR x_10, [x], #4 ; load two coefficients</w:t>
        <w:br/>
        <w:t>SMLABT a_1, x_32, c_10, a_1</w:t>
        <w:br/>
        <w:t>SMLATT a_2, x_32, c_10, a_2SMLABT a_3, x_54, c_10, a_3</w:t>
        <w:br/>
        <w:t>SMLATT a_4, x_54, c_10, a_4</w:t>
        <w:br/>
        <w:t>SMLABT a_5, x_10, c_10, a_5</w:t>
        <w:br/>
        <w:t>LDR c_10, [c], #4SMLABB a_0, x_32, c_32, a_0</w:t>
        <w:br/>
        <w:t>SMLATB a_1, x_32, c_32, a_1</w:t>
        <w:br/>
        <w:t>SMLABB a_2, x_54, c_32, a_2SMLATB a_3, x_54, c_32, a_3SMLABB a_4, x_10, c_32, a_4</w:t>
        <w:br/>
        <w:t>SMLATB a_5, x_10, c_32, a_5</w:t>
        <w:br/>
        <w:t>SMLATT a_0, x_32, c_32, a_0</w:t>
        <w:br/>
        <w:t>LDR x_32, [x], #4</w:t>
        <w:br/>
        <w:t>SMLABT a_1, x_54, c_32, a_1</w:t>
        <w:br/>
        <w:t>SMLATT a_2, x_54, c_32, a_2</w:t>
        <w:br/>
        <w:t>SMLABT a_3, x_10, c_32, a_3SMLATT a_4, x_10, c_32, a_4SMLABT a_5, x_32, c_32, a_5</w:t>
        <w:br/>
        <w:t>SMLABB a_0, x_54, c_10, a_0</w:t>
        <w:br/>
        <w:t>SMLATB a_1, x_54, c_10, a_1SMLABB a_2, x_10, c_10, a_2SMLATB a_3, x_10, c_10, a_3</w:t>
        <w:br/>
        <w:t>SMLABB a_4, x_32, c_10, a_4</w:t>
        <w:br/>
        <w:t>SMLATB a_5, x_32, c_10, a_5SMLATT a_0, x_54, c_10, a_0LDR x_54, [x], #4</w:t>
        <w:br/>
        <w:t>SMLABT a_1, x_10, c_10, a_1</w:t>
        <w:br/>
        <w:t>SMLATT a_2, x_10, c_10, a_2SMLABT a_3, x_32, c_10, a_3</w:t>
      </w:r>
    </w:p>
    <w:p>
      <w:r>
        <w:t>290 Chapter 8 Digital Signal Processing</w:t>
        <w:br/>
        <w:t>Table 8.4 ARMv5TE 16-bit block ﬁlter timings.</w:t>
        <w:br/>
        <w:t>Processor Inner loop cycles Filter rating cycles/tap</w:t>
        <w:br/>
        <w:t>ARM9E 46 46/36=1.28</w:t>
        <w:br/>
        <w:t>ARM10E 78 78/36=2.17</w:t>
        <w:br/>
        <w:t>XScale 46 46/36=1.28</w:t>
        <w:br/>
        <w:t>SMLATT a_4, x_32, c_10, a_4</w:t>
        <w:br/>
        <w:t>SMLABT a_5, x_54, c_10, a_5</w:t>
        <w:br/>
        <w:t>BGT next_tap_arm9e</w:t>
        <w:br/>
        <w:t>LDMFD sp!, {a, N, M}</w:t>
        <w:br/>
        <w:t>STMIA a!, {a_0, a_1, a_2, a_3, a_4, a_5}</w:t>
        <w:br/>
        <w:t>SUB c, c, M, LSL#1 ; restore coefficient pointer</w:t>
        <w:br/>
        <w:t>SUB x, x, M, LSL#1 ; advance data pointer</w:t>
        <w:br/>
        <w:t>SUBS N, N, #6</w:t>
        <w:br/>
        <w:t>BGT next_sample_arm9e</w:t>
        <w:br/>
        <w:t>LDMFD sp!, {r4-r11, pc}</w:t>
        <w:br/>
        <w:t>Each iteration of the inner loop updates the next six ﬁlter outputs, accumulating six</w:t>
        <w:br/>
        <w:t>products to each output. Table 8.4 shows the cycle timings for ARMv5TE architecture</w:t>
        <w:br/>
        <w:t>processors. ■</w:t>
        <w:br/>
        <w:t>Example</w:t>
        <w:br/>
        <w:t>8.12Sometimes 16-bit data items do not give a large enough dynamic range. The ARMv5TE</w:t>
        <w:br/>
        <w:t>architecture adds an instruction SMLAWx that allows for efﬁcient ﬁltering of 32-bit data by</w:t>
        <w:br/>
        <w:t>16-bit coefﬁcients. The instruction multiplies a 32-bit data item by a 16-bit coefﬁcient,extracts the top 32 bits of the 48-bit result, and adds it to a 32-bit accumulator.</w:t>
        <w:br/>
        <w:t>This example implements a 5 ×4 block FIR ﬁlter with 32-bit data and 16-bit coefﬁcients.</w:t>
        <w:br/>
        <w:t>The input and output arrays have the same format as Example 8.9, except that the coefﬁcient</w:t>
        <w:br/>
        <w:t>array is 16-bit. The number of outputs must be a multiple of ﬁve and the number of</w:t>
        <w:br/>
        <w:t>coefﬁcients a multiple of four. The input coefﬁcient array must be 32-bit aligned and the</w:t>
        <w:br/>
        <w:t>memory system little-endian. As described in Example 8.11, you can write endian-neutral</w:t>
        <w:br/>
        <w:t>code by using macros.</w:t>
        <w:br/>
        <w:t>If the input samples and coefﬁcients use Q nand Qm representations, respectively, then</w:t>
        <w:br/>
        <w:t>the output is Q(n +m−16). TheSMLAWx shifts down by 16 to prevent overﬂow.</w:t>
        <w:br/>
        <w:t>a RN 0 ; array for output samples a[]</w:t>
        <w:br/>
        <w:t>x RN 1 ; array of input samples x[]</w:t>
        <w:br/>
        <w:t>c RN 2 ; array of coefficients c[] (32-bit aligned)</w:t>
        <w:br/>
        <w:t>N RN 3 ; number of outputs (a multiple of 5)</w:t>
        <w:br/>
        <w:t>M RN 4 ; number of coefficients (a multiple of 4)</w:t>
        <w:br/>
        <w:t>c_10 RN 0 ; coefficient pair</w:t>
      </w:r>
    </w:p>
    <w:p>
      <w:r>
        <w:t>8.3 FIR ﬁlters 291</w:t>
        <w:br/>
        <w:t>c_32 RN 3</w:t>
        <w:br/>
        <w:t>x_0 RN 5 ; input samplesx_1 RN 6</w:t>
        <w:br/>
        <w:t>x_2 RN 7</w:t>
        <w:br/>
        <w:t>x_3 RN 14a_0 RN 8 ; output accumulatorsa_1 RN 9</w:t>
        <w:br/>
        <w:t>a_2 RN 10</w:t>
        <w:br/>
        <w:t>a_3 RN 11a_4 RN 12</w:t>
        <w:br/>
        <w:t>; void fir_32by16_arm9e; (int *a,; int *x,; struct { short *c; unsigned int M; } *c,</w:t>
        <w:br/>
        <w:t>; unsigned int N)</w:t>
        <w:br/>
        <w:t>fir_32by16_arm9e</w:t>
        <w:br/>
        <w:t>STMFD sp!, {r4-r11, lr}LDMIA c, {c, M}</w:t>
        <w:br/>
        <w:t>next_sample32_arm9e</w:t>
        <w:br/>
        <w:t>STMFD sp!, {a, N, M}</w:t>
        <w:br/>
        <w:t>LDMIA x!, {x_0, x_1, x_2, x_3}MOV a_0, #0</w:t>
        <w:br/>
        <w:t>MOV a_1, #0</w:t>
        <w:br/>
        <w:t>MOV a_2, #0</w:t>
        <w:br/>
        <w:t>MOV a_3, #0</w:t>
        <w:br/>
        <w:t>MOV a_4, #0</w:t>
        <w:br/>
        <w:t>next_tap32_arm9e</w:t>
        <w:br/>
        <w:t>; perform next block of 5x4=20 taps</w:t>
        <w:br/>
        <w:t>LDMIA c!, {c_10, c_32}SUBS M, M, #4</w:t>
        <w:br/>
        <w:t>SMLAWB a_0, x_0, c_10, a_0</w:t>
        <w:br/>
        <w:t>SMLAWB a_1, x_1, c_10, a_1SMLAWB a_2, x_2, c_10, a_2SMLAWB a_3, x_3, c_10, a_3</w:t>
        <w:br/>
        <w:t>SMLAWT a_0, x_1, c_10, a_0</w:t>
        <w:br/>
        <w:t>LDMIA x!, {x_0, x_1}SMLAWT a_1, x_2, c_10, a_1SMLAWT a_2, x_3, c_10, a_2</w:t>
        <w:br/>
        <w:t>SMLAWB a_0, x_2, c_32, a_0</w:t>
        <w:br/>
        <w:t>SMLAWB a_1, x_3, c_32, a_1SMLAWT a_0, x_3, c_32, a_0LDMIA x!, {x_2, x_3}</w:t>
      </w:r>
    </w:p>
    <w:p>
      <w:r>
        <w:t>292 Chapter 8 Digital Signal Processing</w:t>
        <w:br/>
        <w:t>Table 8.5 ARMv5TE 32 ×16 ﬁlter timings.</w:t>
        <w:br/>
        <w:t>Processor Inner loop cycles Filter rating cycles/tap</w:t>
        <w:br/>
        <w:t>ARM9E 30 30/20=1.5</w:t>
        <w:br/>
        <w:t>ARM10E 44 44/20=2.2</w:t>
        <w:br/>
        <w:t>XScale 34 34/20=1.7</w:t>
        <w:br/>
        <w:t>SMLAWB a_4, x_0, c_10, a_4</w:t>
        <w:br/>
        <w:t>SMLAWT a_3, x_0, c_10, a_3</w:t>
        <w:br/>
        <w:t>SMLAWT a_4, x_1, c_10, a_4</w:t>
        <w:br/>
        <w:t>SMLAWB a_2, x_0, c_32, a_2</w:t>
        <w:br/>
        <w:t>SMLAWB a_3, x_1, c_32, a_3</w:t>
        <w:br/>
        <w:t>SMLAWB a_4, x_2, c_32, a_4</w:t>
        <w:br/>
        <w:t>SMLAWT a_1, x_0, c_32, a_1SMLAWT a_2, x_1, c_32, a_2SMLAWT a_3, x_2, c_32, a_3</w:t>
        <w:br/>
        <w:t>SMLAWT a_4, x_3, c_32, a_4</w:t>
        <w:br/>
        <w:t>BGT next_tap32_arm9eLDMFD sp!, {a, N, M}</w:t>
        <w:br/>
        <w:t>STMIA a!, {a_0, a_1, a_2, a_3, a_4}</w:t>
        <w:br/>
        <w:t>SUB c, c, M, LSL#1SUB x, x, M, LSL#2</w:t>
        <w:br/>
        <w:t>ADD x, x, #(5-4)*4</w:t>
        <w:br/>
        <w:t>SUBS N, N, #5BGT next_sample32_arm9e</w:t>
        <w:br/>
        <w:t>LDMFD sp!, {r4-r11, pc}</w:t>
        <w:br/>
        <w:t>Each iteration of the inner loop updates ﬁve ﬁlter outputs, accumulating four products</w:t>
        <w:br/>
        <w:t>to each. Table 8.5 gives cycle counts for architecture ARMv5TE processors. ■</w:t>
        <w:br/>
        <w:t>Example</w:t>
        <w:br/>
        <w:t>8.13High-quality audio applications often require intermediate sample precision at greater</w:t>
        <w:br/>
        <w:t>than 16-bit. On the ARM we can use the long multiply instruction SMLAL to implement an</w:t>
        <w:br/>
        <w:t>efﬁcient ﬁlter with 32-bit input data and coefﬁcients. The output values are 64-bit. Thismakes the ARM very competitive for CD audio quality applications.</w:t>
        <w:br/>
        <w:t>The output and input arrays have the same format as in Example 8.9. We implement</w:t>
        <w:br/>
        <w:t>a3×2 block ﬁlter so Nmust be a multiple of three and Ma multiple of two. The ﬁlter</w:t>
        <w:br/>
        <w:t>works well on any ARMv4 implementation.</w:t>
        <w:br/>
        <w:t>a RN 0 ; array for output samples a[]</w:t>
        <w:br/>
        <w:t>x RN 1 ; array of input samples x[]</w:t>
        <w:br/>
        <w:t>c RN 2 ; array of coefficients c[]</w:t>
      </w:r>
    </w:p>
    <w:p>
      <w:r>
        <w:t>8.3 FIR ﬁlters 293</w:t>
        <w:br/>
        <w:t>N RN 3 ; number of outputs (a multiple of 3)</w:t>
        <w:br/>
        <w:t>M RN 4 ; number of coefficients (a multiple of 2)c_0 RN 3 ; coefficient registers</w:t>
        <w:br/>
        <w:t>c_1 RN 12</w:t>
        <w:br/>
        <w:t>x_0 RN 5 ; data registersx_1 RN 6a_0l RN 7 ; accumulators (low 32 bits)</w:t>
        <w:br/>
        <w:t>a_0h RN 8 ; accumulators (high 32 bits)</w:t>
        <w:br/>
        <w:t>a_1l RN 9a_1h RN 10a_2l RN 11a_2h RN 14</w:t>
        <w:br/>
        <w:t>; void fir_32by32; (long long *a,</w:t>
        <w:br/>
        <w:t>; int *x,</w:t>
        <w:br/>
        <w:t>; struct { int *c; unsigned int M; } *c,</w:t>
        <w:br/>
        <w:t>; unsigned int N)</w:t>
        <w:br/>
        <w:t>fir_32by32</w:t>
        <w:br/>
        <w:t>STMFD sp!, {r4-r11, lr}LDMIA c, {c, M}</w:t>
        <w:br/>
        <w:t>next_sample32</w:t>
        <w:br/>
        <w:t>STMFD sp!, {N, M}</w:t>
        <w:br/>
        <w:t>LDMIA x!, {x_0, x_1}</w:t>
        <w:br/>
        <w:t>MOV a_0l, #0</w:t>
        <w:br/>
        <w:t>MOV a_0h, #0</w:t>
        <w:br/>
        <w:t>MOV a_1l, #0</w:t>
        <w:br/>
        <w:t>MOV a_1h, #0MOV a_2l, #0MOV a_2h, #0</w:t>
        <w:br/>
        <w:t>next_tap32</w:t>
        <w:br/>
        <w:t>; perform next block of 3x2=6 tapsLDMIA c!, {c_0, c_1}SMLAL a_0l, a_0h, x_0, c_0SMLAL a_1l, a_1h, x_1, c_0</w:t>
        <w:br/>
        <w:t>SMLAL a_0l, a_0h, x_1, c_1</w:t>
        <w:br/>
        <w:t>LDMIA x!, {x_0, x_1}SUBS M, M, #2SMLAL a_2l, a_2h, x_0, c_0</w:t>
        <w:br/>
        <w:t>SMLAL a_1l, a_1h, x_0, c_1</w:t>
        <w:br/>
        <w:t>SMLAL a_2l, a_2h, x_1, c_1BGT next_tap32LDMFD sp!, {N, M}</w:t>
      </w:r>
    </w:p>
    <w:p>
      <w:r>
        <w:t>294 Chapter 8 Digital Signal Processing</w:t>
        <w:br/>
        <w:t>Table 8.6 32-bit by 32-bit ﬁlter timing.</w:t>
        <w:br/>
        <w:t>Processor Inner loop cycles Filter rating cycles/tap</w:t>
        <w:br/>
        <w:t>ARM7TDMI 54 54/6=9</w:t>
        <w:br/>
        <w:t>ARM9TDMI 50 50/6=8.3</w:t>
        <w:br/>
        <w:t>StrongARM 31 31/6=5.2</w:t>
        <w:br/>
        <w:t>ARM9E 26 26/6=4.3</w:t>
        <w:br/>
        <w:t>ARM10E 22 22/6=3.7</w:t>
        <w:br/>
        <w:t>XScale 22 22/6=3.7</w:t>
        <w:br/>
        <w:t>STMIA a!, {a_0l, a_0h, a_1l, a_1h, a_2l, a_2h}</w:t>
        <w:br/>
        <w:t>SUB c, c, M, LSL#2</w:t>
        <w:br/>
        <w:t>SUB x, x, M, LSL#2ADD x, x, #(3-2)*4</w:t>
        <w:br/>
        <w:t>SUBS N, N, #3</w:t>
        <w:br/>
        <w:t>BGT next_sample32</w:t>
        <w:br/>
        <w:t>LDMFD sp!, {r4-r11, pc}</w:t>
        <w:br/>
        <w:t>Each iteration of the inner loop processes the next two coefﬁcients and updates three</w:t>
        <w:br/>
        <w:t>ﬁlter outputs. Assuming the coefﬁcients use the full 32-bit range, the multiply does not</w:t>
        <w:br/>
        <w:t>terminate early. The routine is optimal for most ARM implementations. Table 8.6 gives the</w:t>
        <w:br/>
        <w:t>cycle timings for a range of processors. ■</w:t>
        <w:br/>
        <w:t>Summary Writing FIR Filters on the ARM</w:t>
        <w:br/>
        <w:t>■If the number of FIR coefﬁcients is small enough, then hold the coefﬁcients and history</w:t>
        <w:br/>
        <w:t>samples in registers. Often coefﬁcients are repeated. This will save on the number of</w:t>
        <w:br/>
        <w:t>registers you need.</w:t>
        <w:br/>
        <w:t>■If the FIR ﬁlter length is long, then use a block ﬁlter algorithm of size R×(R−1) or</w:t>
        <w:br/>
        <w:t>R×R. Choose the largest Rpossible given the 14 available general purpose registers on</w:t>
        <w:br/>
        <w:t>the ARM.</w:t>
        <w:br/>
        <w:t>■Ensure that the input arrays are aligned to the access size. This will be 64-bit when using</w:t>
        <w:br/>
        <w:t>LDRD. Ensure that the array length is a multiple of the block size.</w:t>
        <w:br/>
        <w:t>■Schedule to avoid all load-use and multiply-use interlocks.</w:t>
        <w:br/>
        <w:t>8.4 IIR Filters</w:t>
        <w:br/>
        <w:t>An inﬁnite impulse response (IIR) ﬁlter is a digital ﬁlter that depends linearly on a ﬁnite</w:t>
        <w:br/>
        <w:t>number of input samples and a ﬁnite number of previous ﬁlter outputs. In other words, it</w:t>
      </w:r>
    </w:p>
    <w:p>
      <w:r>
        <w:t>8.4 IIR Filters 295</w:t>
        <w:br/>
        <w:t>combines a FIR ﬁlter with feedback from previous ﬁlter outputs. Mathematically, for some</w:t>
        <w:br/>
        <w:t>coefﬁcients biand aj:</w:t>
        <w:br/>
        <w:t>yt=M/summationdisplay</w:t>
        <w:br/>
        <w:t>i=0bixt−i−L/summationdisplay</w:t>
        <w:br/>
        <w:t>j=1ajyt−j (8.29)</w:t>
        <w:br/>
        <w:t>If you feed in the impulse signal x=(1, 0, 0, 0, ...), then ytmay oscillate forever. This</w:t>
        <w:br/>
        <w:t>is why it has an inﬁnite impulse response. However, for a stable ﬁlter, ytwill decay to zero.</w:t>
        <w:br/>
        <w:t>We will concentrate on efﬁcient implementation of this ﬁlter.</w:t>
        <w:br/>
        <w:t>You can calculate the output signal ytdirectly, using Equation (8.29). In this case</w:t>
        <w:br/>
        <w:t>the code is similar to the FIR of Section 8.3. However, this calculation method may be</w:t>
        <w:br/>
        <w:t>numerically unstable. It is often more accurate, and more efﬁcient, to factorize the ﬁlter</w:t>
        <w:br/>
        <w:t>into a series of biquads—an IIR ﬁlter with M=L=2:</w:t>
        <w:br/>
        <w:t>yt=b0xt+b1xt−1+b2xt−2−a1yt−1−a2yt−2 (8.30)</w:t>
        <w:br/>
        <w:t>We can implement any IIR ﬁlter by repeatedly ﬁltering the data by a number of</w:t>
        <w:br/>
        <w:t>biquads. To see this, we use the z-transform. This transform associates with each signal xt,</w:t>
        <w:br/>
        <w:t>a polynomial x(z) deﬁned as</w:t>
        <w:br/>
        <w:t>x(z)=/summationdisplay</w:t>
        <w:br/>
        <w:t>txtz−t(8.31)</w:t>
        <w:br/>
        <w:t>If we transform the IIR equation into z-coordinates, we obtain</w:t>
        <w:br/>
        <w:t>/parenleftbig</w:t>
        <w:br/>
        <w:t>1+a1z−1+···+ aLz−L/parenrightbig</w:t>
        <w:br/>
        <w:t>y(z)=/parenleftbig</w:t>
        <w:br/>
        <w:t>b0+b1z−1+···+ bMz−M/parenrightbig</w:t>
        <w:br/>
        <w:t>x(z) (8.32)</w:t>
        <w:br/>
        <w:t>Equivalently,</w:t>
        <w:br/>
        <w:t>y(z)=H(z)x(z), where H(z)=b0+b1z−1+···+ bMz−M</w:t>
        <w:br/>
        <w:t>1+a1z−1+···+ aLz−L(8.33)</w:t>
        <w:br/>
        <w:t>Next, consider H(z) as the ratio of two polynomials in z−1. We can factorize the</w:t>
        <w:br/>
        <w:t>polynomials into quadratic factors. Then we can express H(z) as a product of quadratic</w:t>
        <w:br/>
        <w:t>ratios Hi(z), each Hi(z) representing a biquad.</w:t>
        <w:br/>
        <w:t>So, now we only have to implement biquads efﬁciently. On the face of it, to calculate</w:t>
        <w:br/>
        <w:t>ytfor a biquad, we need the current sample xtand four history elements xt−1,xt−2,yt−1,</w:t>
        <w:br/>
        <w:t>yt−2. However, there is a trick to reduce the number of history or state values we require</w:t>
        <w:br/>
        <w:t>from four to two. We deﬁne an intermediate signal stby</w:t>
        <w:br/>
        <w:t>st=xt−a1st−1−a2st−2 (8.34)</w:t>
        <w:br/>
        <w:t>Then</w:t>
        <w:br/>
        <w:t>yt=b0st+b1st−1+b2st−2 (8.35)</w:t>
        <w:br/>
        <w:t>In other words, we perform the feedback part of the ﬁlter before the FIR part of the ﬁlter.Equivalently we apply the denominator of H(z) before the numerator. Now each biquad</w:t>
        <w:br/>
        <w:t>ﬁlter requires a state of only two values, s</w:t>
        <w:br/>
        <w:t>t−1and st−2.</w:t>
      </w:r>
    </w:p>
    <w:p>
      <w:r>
        <w:t>296 Chapter 8 Digital Signal Processing</w:t>
        <w:br/>
        <w:t>The coefﬁcient b0controls the amplitude of the biquad. We can assume that b0=1</w:t>
        <w:br/>
        <w:t>when performing a series of biquads, and use a single multiply or shift at the end to correct</w:t>
        <w:br/>
        <w:t>the signal amplitude. So, to summarize, we have reduced an IIR to ﬁltering by a series of</w:t>
        <w:br/>
        <w:t>biquads of the form</w:t>
        <w:br/>
        <w:t>st=xt−a1st−1−a2st−2,yt=st+b1st−1+b2st−2 (8.36)</w:t>
        <w:br/>
        <w:t>To implement each biquad, we need to store ﬁxed-point representations of the six values</w:t>
        <w:br/>
        <w:t>−a1,−a2,b1,b2,st−1,st−2in ARM registers. To load a new biquad requires six loads; to</w:t>
        <w:br/>
        <w:t>load a new sample, only one load. Therefore it is much more efﬁcient for the inner loop to</w:t>
        <w:br/>
        <w:t>loop over samples rather than loop over biquads.</w:t>
        <w:br/>
        <w:t>For a block IIR, we split the input signal xtinto large frames of Nsamples. We make</w:t>
        <w:br/>
        <w:t>multiple passes over the signal, ﬁltering by as many biquads as we can hold in registerson each pass. Typically for ARMv4 processors we ﬁlter by one biquad on each pass; for</w:t>
        <w:br/>
        <w:t>ARMv5TE processors, by two biquads. The following examples give IIR code for differentARM processors.</w:t>
        <w:br/>
        <w:t>Example</w:t>
        <w:br/>
        <w:t>8.14This example implements a 1 ×2 block IIR ﬁlter on the ARM7TDMI. Each inner loop</w:t>
        <w:br/>
        <w:t>applies one biquad ﬁlter to the next two input samples. The input arrays have the format</w:t>
        <w:br/>
        <w:t>given in Figure 8.5.</w:t>
        <w:br/>
        <w:t>Each biquad Bkis a list of six values ( −a1,−a2,b1,b2,st−1,st−2). As with previous</w:t>
        <w:br/>
        <w:t>implementations for the ARM7TDMI, we store the 16-bit input values in 32-bit integers so</w:t>
        <w:br/>
        <w:t>we can use load multiples. We store the biquad coefﬁcients at Q14 ﬁxed-point format. The</w:t>
        <w:br/>
        <w:t>number of samples Nmust be even.</w:t>
        <w:br/>
        <w:t>y RN 0 ; address for output samples y[]</w:t>
        <w:br/>
        <w:t>x RN 1 ; address of input samples x[]b RN 2 ; address of biquads</w:t>
        <w:br/>
        <w:t>N RN 3 ; number of samples to filter (a multiple of 2)</w:t>
        <w:br/>
        <w:t>M RN 4 ; number of biquads to applyx_0 RN 2 ; input samples</w:t>
        <w:br/>
        <w:t>Array First Second Third Last Array</w:t>
        <w:br/>
        <w:t>name element element element element length</w:t>
        <w:br/>
        <w:t>x Xt Xt+1 Xt+2 ... Xt+N−1 N</w:t>
        <w:br/>
        <w:t>y Yt Yt+1 Yt+2 ... Yt+N−1 N</w:t>
        <w:br/>
        <w:t>b B0 B1 B2 ... BM−1 M</w:t>
        <w:br/>
        <w:t>Figure 8.5 Formats of the arrays x,y, andb.</w:t>
      </w:r>
    </w:p>
    <w:p>
      <w:r>
        <w:t>8.4 IIR Filters 297</w:t>
        <w:br/>
        <w:t>x_1 RN 4</w:t>
        <w:br/>
        <w:t>a_1 RN 6 ; biquad coefficient -a[1] at Q14a_2 RN 7 ; biquad coefficient -a[2] at Q14</w:t>
        <w:br/>
        <w:t>b_1 RN 8 ; biquad coefficient +b[1] at Q14</w:t>
        <w:br/>
        <w:t>b_2 RN 9 ; biquad coefficient +b[2] at Q14s_1 RN 10 ; s[t-1] then s[t-2] (alternates)s_2 RN 11 ; s[t-2] then s[t-1] (alternates)</w:t>
        <w:br/>
        <w:t>acc0 RN 12 ; accumulators</w:t>
        <w:br/>
        <w:t>acc1 RN 14</w:t>
        <w:br/>
        <w:t>; typedef struct {; int a1,a2; /* coefficients -a[1],-a[2] at Q14 */; int b1,b2; /* coefficients +b[1],+b[2] at Q14 */; int s1,s2; /* s[t-1], s[t-2] */; } biquad;</w:t>
        <w:br/>
        <w:t>;</w:t>
        <w:br/>
        <w:t>; void iir_q14_arm7m</w:t>
        <w:br/>
        <w:t>; (int *y,</w:t>
        <w:br/>
        <w:t>; int *x,</w:t>
        <w:br/>
        <w:t>; struct { biquad *b; unsigned int M; } *b,; unsigned int N);</w:t>
        <w:br/>
        <w:t>iir_q14_arm7m</w:t>
        <w:br/>
        <w:t>STMFD sp!, {r4-r11, lr}</w:t>
        <w:br/>
        <w:t>LDMIA b, {b, M}</w:t>
        <w:br/>
        <w:t>next_biquad_arm7m</w:t>
        <w:br/>
        <w:t>LDMIA b!, {a_1, a_2, b_1, b_2, s_1, s_2}STMFD sp!, {b, N, M}</w:t>
        <w:br/>
        <w:t>next_sample_arm7m</w:t>
        <w:br/>
        <w:t>; use a 2x1 block IIR</w:t>
        <w:br/>
        <w:t>LDMIA x!, {x_0, x_1}; apply biquad to sample 0 (x_0)</w:t>
        <w:br/>
        <w:t>MUL acc0, s_1, a_1</w:t>
        <w:br/>
        <w:t>MLA acc0, s_2, a_2, acc0MUL acc1, s_1, b_1MLA acc1, s_2, b_2, acc1</w:t>
        <w:br/>
        <w:t>ADD s_2, x_0, acc0, ASR #14</w:t>
        <w:br/>
        <w:t>ADD x_0, s_2, acc1, ASR #14; apply biquad to sample 1 (x_1)MUL acc0, s_2, a_1</w:t>
        <w:br/>
        <w:t>MLA acc0, s_1, a_2, acc0</w:t>
        <w:br/>
        <w:t>MUL acc1, s_2, b_1MLA acc1, s_1, b_2, acc1ADD s_1, x_1, acc0, ASR #14</w:t>
      </w:r>
    </w:p>
    <w:p>
      <w:r>
        <w:t>298 Chapter 8 Digital Signal Processing</w:t>
        <w:br/>
        <w:t>ADD x_1, s_1, acc1, ASR #14</w:t>
        <w:br/>
        <w:t>STMIA y!, {x_0, x_1}</w:t>
        <w:br/>
        <w:t>SUBS N, N, #2</w:t>
        <w:br/>
        <w:t>BGT next_sample_arm7mLDMFD sp!, {b, N, M}STMDB b, {s_1, s_2}</w:t>
        <w:br/>
        <w:t>SUB y, y, N, LSL#2</w:t>
        <w:br/>
        <w:t>MOV x, ySUBS M, M, #1</w:t>
        <w:br/>
        <w:t>BGT next_biquad_arm7m</w:t>
        <w:br/>
        <w:t>LDMFD sp!, {r4-r11, pc}</w:t>
        <w:br/>
        <w:t>Each inner loop requires a worst case of 44 cycles to apply one biquad to two samples.</w:t>
        <w:br/>
        <w:t>This gives the ARM7TDMI an IIR rating of 22 cycles/biquad-sample for a general biquad. ■</w:t>
        <w:br/>
        <w:t>Example</w:t>
        <w:br/>
        <w:t>8.15On the ARM9TDMI we can use halfword load instructions rather than load multiples.</w:t>
        <w:br/>
        <w:t>Therefore we can store samples in 16-bit short integers. This example implements a load</w:t>
        <w:br/>
        <w:t>scheduled IIR suitable for the ARM9TDMI. The interface is the same as in Example 8.14,except that we use 16-bit data items.</w:t>
        <w:br/>
        <w:t>y RN 0 ; address for output samples y[]</w:t>
        <w:br/>
        <w:t>x RN 1 ; address of input samples x[]</w:t>
        <w:br/>
        <w:t>b RN 2 ; address of biquadsN RN 3 ; number of samples to filter (a multiple of 2)M RN 4 ; number of biquads to apply</w:t>
        <w:br/>
        <w:t>x_0 RN 2 ; input samples</w:t>
        <w:br/>
        <w:t>x_1 RN 4round RN 5 ; rounding value (1&lt;&lt;13)a_1 RN 6 ; biquad coefficient -a[1] at Q14</w:t>
        <w:br/>
        <w:t>a_2 RN 7 ; biquad coefficient -a[2] at Q14</w:t>
        <w:br/>
        <w:t>b_1 RN 8 ; biquad coefficient +b[1] at Q14b_2 RN 9 ; biquad coefficient +b[2] at Q14</w:t>
        <w:br/>
        <w:t>s_1 RN 10 ; s[t-1] then s[t-2] (alternates)</w:t>
        <w:br/>
        <w:t>s_2 RN 11 ; s[t-2] then s[t-1] (alternates)</w:t>
        <w:br/>
        <w:t>acc0 RN 12 ; accumulators</w:t>
        <w:br/>
        <w:t>acc1 RN 14</w:t>
        <w:br/>
        <w:t>; typedef struct {</w:t>
        <w:br/>
        <w:t>; short a1,a2; /* coefficients -a[1],-a[2] at Q14 */</w:t>
        <w:br/>
        <w:t>; short b1,b2; /* coefficients +b[1],+b[2] at Q14 */</w:t>
        <w:br/>
        <w:t>; short s1,s2; /* s[t-1], s[t-2] */; } biquad;</w:t>
        <w:br/>
        <w:t>;</w:t>
        <w:br/>
        <w:t>; void iir_q14_arm9m</w:t>
      </w:r>
    </w:p>
    <w:p>
      <w:r>
        <w:t>8.4 IIR Filters 299</w:t>
        <w:br/>
        <w:t>; (short *y,</w:t>
        <w:br/>
        <w:t>; short *x,; struct { biquad *b; unsigned int M; } *b,; unsigned int N);</w:t>
        <w:br/>
        <w:t>iir_q14_arm9m</w:t>
        <w:br/>
        <w:t>STMFD sp!, {r4-r11, lr}LDMIA b, {b, M}MOV round, #1&lt;&lt;13</w:t>
        <w:br/>
        <w:t>iir_next_biquad</w:t>
        <w:br/>
        <w:t>LDRSH a_1, [b], #2LDRSH a_2, [b], #2LDRSH b_1, [b], #2</w:t>
        <w:br/>
        <w:t>LDRSH b_2, [b], #2</w:t>
        <w:br/>
        <w:t>LDRSH s_1, [b], #2LDRSH s_2, [b], #2STMFD sp!, {b, N, M}</w:t>
        <w:br/>
        <w:t>iir_inner_loop</w:t>
        <w:br/>
        <w:t>; use a 2x1 block IIR; apply biquad to x_0MLA acc0, s_1, a_1, roundLDRSH x_0, [x], #2</w:t>
        <w:br/>
        <w:t>MLA acc0, s_2, a_2, acc0</w:t>
        <w:br/>
        <w:t>MLA acc1, s_1, b_1, roundMLA acc1, s_2, b_2, acc1ADD s_2, x_0, acc0, ASR #14ADD x_0, s_2, acc1, ASR #14</w:t>
        <w:br/>
        <w:t>STRH x_0, [y], #2</w:t>
        <w:br/>
        <w:t>; apply biquad to x_1MLA acc0, s_2, a_1, roundLDRSH x_1, [x], #2</w:t>
        <w:br/>
        <w:t>MLA acc0, s_1, a_2, acc0</w:t>
        <w:br/>
        <w:t>MLA acc1, s_2, b_1, roundMLA acc1, s_1, b_2, acc1ADD s_1, x_1, acc0, ASR #14ADD x_1, s_1, acc1, ASR #14</w:t>
        <w:br/>
        <w:t>STRH x_1, [y], #2</w:t>
        <w:br/>
        <w:t>SUBS N, N, #2BGT iir_inner_loopLDMFD sp!, {b, N, M}</w:t>
        <w:br/>
        <w:t>STRH s_1, [b, #-4]</w:t>
        <w:br/>
        <w:t>STRH s_2, [b, #-2]SUB y, y, N, LSL#1MOV x, ySUBS M, M, #1</w:t>
        <w:br/>
        <w:t>BGT iir_next_biquad</w:t>
        <w:br/>
        <w:t>LDMFD sp!, {r4-r11, pc}</w:t>
      </w:r>
    </w:p>
    <w:p>
      <w:r>
        <w:t>300 Chapter 8 Digital Signal Processing</w:t>
        <w:br/>
        <w:t>Table 8.7 ARMv4T IIR timings.</w:t>
        <w:br/>
        <w:t>Processor Cycles per loop Cycles per biquad-sample</w:t>
        <w:br/>
        <w:t>ARM9TDMI 44 22</w:t>
        <w:br/>
        <w:t>StrongARM 33 16.5</w:t>
        <w:br/>
        <w:t>The timings on ARM9TDMI and StrongARM are shown in Table 8.7. ■</w:t>
        <w:br/>
        <w:t>Example</w:t>
        <w:br/>
        <w:t>8.16With ARMv5TE processors, we can pack two 16-bit values into each register. This means</w:t>
        <w:br/>
        <w:t>we can store the state and coefﬁcients for two biquads in registers at the same time. This</w:t>
        <w:br/>
        <w:t>example implements a 2 ×2 block IIR ﬁlter. Each iteration of the inner loop applies two</w:t>
        <w:br/>
        <w:t>biquad ﬁlters to the next two input samples.</w:t>
        <w:br/>
        <w:t>The format of the input arrays is the same as for Example 8.14, except that we use</w:t>
        <w:br/>
        <w:t>16-bit arrays. The biquad array must be 32-bit aligned. The number of samples Nand</w:t>
        <w:br/>
        <w:t>number of biquads Mmust be even.</w:t>
        <w:br/>
        <w:t>As with the ARM9E FIR, the routine only works for a little-endian memory system. See</w:t>
        <w:br/>
        <w:t>the discussion in Example 8.11 on how to write endian-neutral DSP code using macros.</w:t>
        <w:br/>
        <w:t>y RN 0 ; address for output samples y[]</w:t>
        <w:br/>
        <w:t>x RN 1 ; address of input samples x[]</w:t>
        <w:br/>
        <w:t>b RN 2 ; address of biquads (32-bit aligned)</w:t>
        <w:br/>
        <w:t>N RN 3 ; number of samples to filter (a multiple of 2)</w:t>
        <w:br/>
        <w:t>M RN 4 ; number of biquads to apply (a multiple of 2)</w:t>
        <w:br/>
        <w:t>x_0 RN 2 ; input samplesx_1 RN 4</w:t>
        <w:br/>
        <w:t>s_0 RN 5 ; new state</w:t>
        <w:br/>
        <w:t>b0_a21 RN 6 ; biquad 0, packed -a[2], -a[1]</w:t>
        <w:br/>
        <w:t>b0_b21 RN 7 ; biquad 0, packed +b[2], +b[1]</w:t>
        <w:br/>
        <w:t>b0_s_1 RN 8 ; biquad 0, s[t-1]</w:t>
        <w:br/>
        <w:t>b0_s_2 RN 9 ; biquad 0, s[t-2]</w:t>
        <w:br/>
        <w:t>b1_a21 RN 10 ; biquad 1, packed -a[2], -a[1]b1_b21 RN 11 ; biquad 1, packed +b[2], +b[1]</w:t>
        <w:br/>
        <w:t>b1_s_1 RN 12 ; biquad 1, s[t-1]</w:t>
        <w:br/>
        <w:t>b1_s_2 RN 14 ; biquad 1, s[t-2]</w:t>
        <w:br/>
        <w:t>; typedef struct {; short a1,a2; /* coefficients -a[1],-a[2] at Q14 */</w:t>
        <w:br/>
        <w:t>; short b1,b2; /* coefficients +b[1],+b[2] at Q14 */</w:t>
        <w:br/>
        <w:t>; short s1,s2; /* s[t-1], s[t-2] */</w:t>
        <w:br/>
        <w:t>; } biquad;</w:t>
        <w:br/>
        <w:t>;</w:t>
      </w:r>
    </w:p>
    <w:p>
      <w:r>
        <w:t>8.4 IIR Filters 301</w:t>
        <w:br/>
        <w:t>; void iir_q14_arm9e</w:t>
        <w:br/>
        <w:t>; (short *y,; short *x,</w:t>
        <w:br/>
        <w:t>; struct { biquad *b; unsigned int M; } *b,</w:t>
        <w:br/>
        <w:t>; unsigned int N);</w:t>
        <w:br/>
        <w:t>iir_q14_arm9e</w:t>
        <w:br/>
        <w:t>STMFD sp!, {r4-r11, lr}</w:t>
        <w:br/>
        <w:t>LDMIA b, {b, M}</w:t>
        <w:br/>
        <w:t>next_biquad_arm9e</w:t>
        <w:br/>
        <w:t>LDMIA b!, {b0_a21, b0_b21}</w:t>
        <w:br/>
        <w:t>LDRSH b0_s_1, [b], #2LDRSH b0_s_2, [b], #2</w:t>
        <w:br/>
        <w:t>LDMIA b!, {b1_a21, b1_b21}</w:t>
        <w:br/>
        <w:t>LDRSH b1_s_1, [b], #2LDRSH b1_s_2, [b], #2STMFD sp!, {b, N, M}</w:t>
        <w:br/>
        <w:t>next_sample_arm9e</w:t>
        <w:br/>
        <w:t>; use a 2x2 block IIRLDRSH x_0, [x], #2LDRSH x_1, [x], #2</w:t>
        <w:br/>
        <w:t>SUBS N, N, #2</w:t>
        <w:br/>
        <w:t>MOV x_0, x_0, LSL #14MOV x_1, x_1, LSL #14; apply biquad 0 to sample 0</w:t>
        <w:br/>
        <w:t>SMLABB x_0, b0_s_1, b0_a21, x_0</w:t>
        <w:br/>
        <w:t>SMLABT s_0, b0_s_2, b0_a21, x_0</w:t>
        <w:br/>
        <w:t>SMLABB x_0, b0_s_1, b0_b21, s_0</w:t>
        <w:br/>
        <w:t>SMLABT x_0, b0_s_2, b0_b21, x_0</w:t>
        <w:br/>
        <w:t>MOV b0_s_2, s_0, ASR #14</w:t>
        <w:br/>
        <w:t>; apply biquad 0 to sample 1SMLABB x_1, b0_s_2, b0_a21, x_1SMLABT s_0, b0_s_1, b0_a21, x_1</w:t>
        <w:br/>
        <w:t>SMLABB x_1, b0_s_2, b0_b21, s_0</w:t>
        <w:br/>
        <w:t>SMLABT x_1, b0_s_1, b0_b21, x_1MOV b0_s_1, s_0, ASR #14; apply biquad 1 to sample 0</w:t>
        <w:br/>
        <w:t>SMLABB x_0, b1_s_1, b1_a21, x_0</w:t>
        <w:br/>
        <w:t>SMLABT s_0, b1_s_2, b1_a21, x_0SMLABB x_0, b1_s_1, b1_b21, s_0SMLABT x_0, b1_s_2, b1_b21, x_0</w:t>
        <w:br/>
        <w:t>MOV b1_s_2, s_0, ASR #14</w:t>
        <w:br/>
        <w:t>; apply biquad 1 to sample 1SMLABB x_1, b1_s_2, b1_a21, x_1</w:t>
      </w:r>
    </w:p>
    <w:p>
      <w:r>
        <w:t>302 Chapter 8 Digital Signal Processing</w:t>
        <w:br/>
        <w:t>Table 8.8 ARMv5E IIR timings.</w:t>
        <w:br/>
        <w:t>Processor Cycles per loop Cycles per biquad-sample</w:t>
        <w:br/>
        <w:t>ARM9E 32 8.0</w:t>
        <w:br/>
        <w:t>ARM10E 45 11.2</w:t>
        <w:br/>
        <w:t>XScale 30 7.7</w:t>
        <w:br/>
        <w:t>SMLABT s_0, b1_s_1, b1_a21, x_1</w:t>
        <w:br/>
        <w:t>SMLABB x_1, b1_s_2, b1_b21, s_0</w:t>
        <w:br/>
        <w:t>SMLABT x_1, b1_s_1, b1_b21, x_1</w:t>
        <w:br/>
        <w:t>MOV b1_s_1, s_0, ASR #14</w:t>
        <w:br/>
        <w:t>MOV x_0, x_0, ASR #14</w:t>
        <w:br/>
        <w:t>MOV x_1, x_1, ASR #14STRH x_0, [y], #2</w:t>
        <w:br/>
        <w:t>STRH x_1, [y], #2</w:t>
        <w:br/>
        <w:t>BGT next_sample_arm9e</w:t>
        <w:br/>
        <w:t>LDMFD sp!, {b, N, M}</w:t>
        <w:br/>
        <w:t>STRH b0_s_1, [b, #-12-4]</w:t>
        <w:br/>
        <w:t>STRH b0_s_2, [b, #-12-2]</w:t>
        <w:br/>
        <w:t>STRH b1_s_1, [b, #-4]</w:t>
        <w:br/>
        <w:t>STRH b1_s_2, [b, #-2]</w:t>
        <w:br/>
        <w:t>SUB y, y, N, LSL#1MOV x, y</w:t>
        <w:br/>
        <w:t>SUBS M, M, #2</w:t>
        <w:br/>
        <w:t>BGT next_biquad_arm9e</w:t>
        <w:br/>
        <w:t>LDMFD sp!, {r4-r11, pc}</w:t>
        <w:br/>
        <w:t>The timings on ARM9E, ARM10E, and XScale are shown in Table 8.8. ■</w:t>
        <w:br/>
        <w:t>Summary Implementing 16-bit IIR Filters</w:t>
        <w:br/>
        <w:t>■Factorize the IIR into a series of biquads. Choose the data precision so there can be no</w:t>
        <w:br/>
        <w:t>overﬂow during the IIR calculation. To compute the maximum gain of an IIR, apply the</w:t>
        <w:br/>
        <w:t>IIR to an impulse to generate the impulse response. Apply the equations of Section 8.3to the impulse response c[j].</w:t>
        <w:br/>
        <w:t>■Use a block IIR algorithm, dividing the signal to be ﬁltered into large frames.</w:t>
        <w:br/>
        <w:t>■On each pass of the sample frame, ﬁlter by Mbiquads. Choose Mto be the largest</w:t>
        <w:br/>
        <w:t>number of biquads so that you can hold the state and coefﬁcients in the 14 available</w:t>
        <w:br/>
        <w:t>registers on the ARM. Ensure that the total number of biquads is a multiple of M.</w:t>
        <w:br/>
        <w:t>■As always, schedule code to avoid load and multiply use interlocks.</w:t>
      </w:r>
    </w:p>
    <w:p>
      <w:r>
        <w:t>8.5 The Discrete Fourier Transform 303</w:t>
        <w:br/>
        <w:t>8.5 The Discrete Fourier Transform</w:t>
        <w:br/>
        <w:t>The Discrete Fourier Transform (DFT) converts a time domain signal xtto a frequency</w:t>
        <w:br/>
        <w:t>domain signal yk. The associated inverse transform (IDFT) reconstructs the time domain</w:t>
        <w:br/>
        <w:t>signal from the frequency domain signal. This tool is heavily used in signal analysis and</w:t>
        <w:br/>
        <w:t>compression. It is particularly powerful because there is an algorithm, the Fast Fourier</w:t>
        <w:br/>
        <w:t>Transform (FFT), that implements the DFT very efﬁciently. In this section we will look at</w:t>
        <w:br/>
        <w:t>some efﬁcient ARM implementations of the FFT.</w:t>
        <w:br/>
        <w:t>The DFT acts on a frame of Ncomplex time samples, converting them into Ncomplex</w:t>
        <w:br/>
        <w:t>frequency coefﬁcients. We will use Equations (8.37) and (8.38) as the deﬁnition. You may</w:t>
        <w:br/>
        <w:t>see slightly different equations in different texts because some authors may use a different</w:t>
        <w:br/>
        <w:t>scaling or a different deﬁnition of which is the forward and which the inverse transform.</w:t>
        <w:br/>
        <w:t>This doesn’t affect any of the important properties of the transform.</w:t>
        <w:br/>
        <w:t>y=DFT N(x) means yk=N−1/summationdisplay</w:t>
        <w:br/>
        <w:t>t=0xtwkt</w:t>
        <w:br/>
        <w:t>N, where wN=e−2π i/N(8.37)</w:t>
        <w:br/>
        <w:t>x=IDFT N(y) means xt=1</w:t>
        <w:br/>
        <w:t>NN−1/summationdisplay</w:t>
        <w:br/>
        <w:t>k=0ykwkt</w:t>
        <w:br/>
        <w:t>N, where wN=e2πi/N(8.38)</w:t>
        <w:br/>
        <w:t>As you can see, the transforms are the same except for scaling and choice of wN.</w:t>
        <w:br/>
        <w:t>Therefore we’ll only look at the forward transform. In fact the Fast Fourier Transformalgorithm works for any w</w:t>
        <w:br/>
        <w:t>Nsuch that wN</w:t>
        <w:br/>
        <w:t>N=1. The algorithm is only invertible for</w:t>
        <w:br/>
        <w:t>principal roots of unity where wk</w:t>
        <w:br/>
        <w:t>N/negationslash=1 for k&lt;N .</w:t>
        <w:br/>
        <w:t>8.5.1 The Fast Fourier Transform</w:t>
        <w:br/>
        <w:t>The idea of the FFT is to break down the transform by factorizing N. Suppose for example</w:t>
        <w:br/>
        <w:t>that N=R×S. Split the output into Sblocks of size Rand the input into Rblocks of</w:t>
        <w:br/>
        <w:t>sizeS. In other words:</w:t>
        <w:br/>
        <w:t>k=nR+m forn=0, 1, ...,S−1 and m=0, 1, ...,R−1 (8.39)</w:t>
        <w:br/>
        <w:t>t=rS+sforr=0, 1, ...,R−1 and s=0, 1, ...,S−1 (8.40)</w:t>
        <w:br/>
        <w:t>Then,</w:t>
        <w:br/>
        <w:t>y[nR+m]=R−1/summationdisplay</w:t>
        <w:br/>
        <w:t>r=0S−1/summationdisplay</w:t>
        <w:br/>
        <w:t>s=0x[rS+s]w(nR+m)(rS+s)</w:t>
        <w:br/>
        <w:t>N(8.41)</w:t>
        <w:br/>
        <w:t>y[nR+m]=S−1/summationdisplay</w:t>
        <w:br/>
        <w:t>s=0wns</w:t>
        <w:br/>
        <w:t>Swms</w:t>
        <w:br/>
        <w:t>N/parenleftBiggR−1/summationdisplay</w:t>
        <w:br/>
        <w:t>r=0x[rS+s]wmr</w:t>
        <w:br/>
        <w:t>R/parenrightBigg</w:t>
        <w:br/>
        <w:t>(8.42)</w:t>
      </w:r>
    </w:p>
    <w:p>
      <w:r>
        <w:t>304 Chapter 8 Digital Signal Processing</w:t>
        <w:br/>
        <w:t>Equation (8.42) reduces the N-point DFT to Ssets of R-point DFTs, Nmultiplications</w:t>
        <w:br/>
        <w:t>by coefﬁcients of the form wms</w:t>
        <w:br/>
        <w:t>N, and Rsets of S-point DFTs. Speciﬁcally, if we set in turn:</w:t>
        <w:br/>
        <w:t>(u[sR],u[sR+1],...,u[sR+R−1])=DFT R(x[s],x[s+S],...,x[s+(R−1)S])</w:t>
        <w:br/>
        <w:t>(8.43)</w:t>
        <w:br/>
        <w:t>v[sR+m]=wms</w:t>
        <w:br/>
        <w:t>Nu[sR+m] (8.44)</w:t>
        <w:br/>
        <w:t>Then y[nR+m]=S−1/summationtext</w:t>
        <w:br/>
        <w:t>s=0wns</w:t>
        <w:br/>
        <w:t>Sv[sR+m], and so</w:t>
        <w:br/>
        <w:t>(y[m],y[R+m],...,y[(S−1)R+m])=DFT S(v[m],v[R+m],...,v[(S−1)R+m])</w:t>
        <w:br/>
        <w:t>(8.45)</w:t>
        <w:br/>
        <w:t>In practice we then repeat this process to calculate the R- and S-point DFTs efﬁciently. This</w:t>
        <w:br/>
        <w:t>works well when Nhas many small factors. The most useful case is when Nis a power of 2.</w:t>
        <w:br/>
        <w:t>8.5.1.1 The Radix-2 Fast Fourier Transform</w:t>
        <w:br/>
        <w:t>Suppose N=2a. Take R=2a−1and S=2 and apply the reduction of the DFT. Since</w:t>
        <w:br/>
        <w:t>DFT 2(v[m],v[R+m])=(v[m]+v[R+m],v[m]−v[R+m]), we have</w:t>
        <w:br/>
        <w:t>y[m]=u[m]+wm</w:t>
        <w:br/>
        <w:t>Nu[R+m]and y[R+m]=u[m]−wm</w:t>
        <w:br/>
        <w:t>Nu[R+m] (8.46)</w:t>
        <w:br/>
        <w:t>This pair of operations is called the decimation-in-time radix-2 butterﬂy. The N-point DFT</w:t>
        <w:br/>
        <w:t>reduces to two R-point DFTs followed by N/2 butterﬂy operations. We repeat the process</w:t>
        <w:br/>
        <w:t>decomposing R=2a−2×2, and so on for each factor of 2. The result is an algorithm</w:t>
        <w:br/>
        <w:t>consisting of astages, each stage calculating N/2 butterﬂies.</w:t>
        <w:br/>
        <w:t>You will notice that the data order must be changed when we calculate u[sR+m]from</w:t>
        <w:br/>
        <w:t>x[rS+s]. We can avoid this if we store x[t]in a transposed order. For a radix-2 Fast Fourier</w:t>
        <w:br/>
        <w:t>Transform, all the butterﬂy operations may be performed in place provided that the input</w:t>
        <w:br/>
        <w:t>array x[t]is stored in bit-reversed order—store x[t]atx[s], where the abits of the index s</w:t>
        <w:br/>
        <w:t>are the reverse of the abits of the index t.</w:t>
        <w:br/>
        <w:t>There is another way to apply the FFT reduction. We could choose R=2 and S=2a−1</w:t>
        <w:br/>
        <w:t>and iterate by decomposing the second factor instead. This generates the decimation-</w:t>
        <w:br/>
        <w:t>in-frequency radix-2 transform . For the decimation-in-frequency transformation, the</w:t>
        <w:br/>
        <w:t>butterﬂy is</w:t>
        <w:br/>
        <w:t>v[2s]=x[s]+x[S+s]and v[2s+1]=ws</w:t>
        <w:br/>
        <w:t>N(x[s]−x[S+s]) (8.47)</w:t>
        <w:br/>
        <w:t>From an ARM optimization point of view, the important difference is the position of the</w:t>
        <w:br/>
        <w:t>complex multiply. The decimation-in-time algorithm multiplies by wm</w:t>
        <w:br/>
        <w:t>Nbefore the addition</w:t>
        <w:br/>
        <w:t>and subtraction. The decimation-in-frequency algorithm multiplies by ws</w:t>
        <w:br/>
        <w:t>Nafter the addi-</w:t>
        <w:br/>
        <w:t>tion and subtraction. A ﬁxed-point multiply involves a multiply followed by a right shift.</w:t>
      </w:r>
    </w:p>
    <w:p>
      <w:r>
        <w:t>8.5 The Discrete Fourier Transform 305</w:t>
        <w:br/>
        <w:t>The ARM barrel shifter is positioned before the add or subtract in ARM instruction</w:t>
        <w:br/>
        <w:t>operations, so the ARM is better suited to the decimation-in-time algorithm.</w:t>
        <w:br/>
        <w:t>We won’t go into the details of coding a radix-2 FFT, since a radix-4 FFT gives better</w:t>
        <w:br/>
        <w:t>performance. We look at this in the next section.</w:t>
        <w:br/>
        <w:t>8.5.1.2 The Radix-4 Fast Fourier Transform</w:t>
        <w:br/>
        <w:t>This is very similar to the radix-2 transform except we treat Nas a power of four, N=4b.</w:t>
        <w:br/>
        <w:t>We use the decimation-in-time decomposition, R=4b−1and S=4. Then the radix-4</w:t>
        <w:br/>
        <w:t>butterﬂy is</w:t>
        <w:br/>
        <w:t>(y[m],y[R+m],y[2R+m],y[3R+m])</w:t>
        <w:br/>
        <w:t>=DFT 4(u[m],wm</w:t>
        <w:br/>
        <w:t>Nu[R+m],w2m</w:t>
        <w:br/>
        <w:t>Nu[2R+m],w3m</w:t>
        <w:br/>
        <w:t>Nu[3R+m]) (8.48)</w:t>
        <w:br/>
        <w:t>The four-point DFT does not require any complex multiplies. Therefore, the decimation-in-time radix-4 algorithm requires bN/4 radix-4 butterﬂies with three complex multiplies in</w:t>
        <w:br/>
        <w:t>each. The radix-2 algorithm requires 2 bN/2 radix-2 butterﬂies with one complex multiply</w:t>
        <w:br/>
        <w:t>in each. Therefore, the radix-4 algorithm saves 25% of the multiplies.</w:t>
        <w:br/>
        <w:t>It is tempting to consider a radix-8 transform. However, you can only save a small</w:t>
        <w:br/>
        <w:t>percentage of the multiplies. This gain will usually be outweighed by the extra load and</w:t>
        <w:br/>
        <w:t>store overhead required. The ARM has too few registers to support the general radix-8</w:t>
        <w:br/>
        <w:t>butterﬂy efﬁciently. The radix-4 butterﬂy is at a sweet spot: It saves a large number of</w:t>
        <w:br/>
        <w:t>multiplies and will ﬁt neatly into the 14 available ARM registers.</w:t>
        <w:br/>
        <w:t>To implement the radix-4 butterﬂy efﬁciently, we use a radix-2 FFT to calculate DFT</w:t>
        <w:br/>
        <w:t>4.</w:t>
        <w:br/>
        <w:t>Provided that the input is bit-reversed, we can calculate a four-point DFT in place, in eight</w:t>
        <w:br/>
        <w:t>ARM registers. The following C_FFT4 macro lies at the heart of our FFT implementations.</w:t>
        <w:br/>
        <w:t>It performs the four-point DFT and input scale at the same time, which makes good use of</w:t>
        <w:br/>
        <w:t>the ARM barrel shifter. To prevent overﬂow, we also divide the answer by four.</w:t>
        <w:br/>
        <w:t>x0_r RN 4 ; data register (real part)</w:t>
        <w:br/>
        <w:t>x0_i RN 5 ; data register (imaginary part)</w:t>
        <w:br/>
        <w:t>x1_r RN 6</w:t>
        <w:br/>
        <w:t>x1_i RN 7</w:t>
        <w:br/>
        <w:t>x2_r RN 8</w:t>
        <w:br/>
        <w:t>x2_i RN 9</w:t>
        <w:br/>
        <w:t>x3_r RN 10</w:t>
        <w:br/>
        <w:t>x3_i RN 11</w:t>
        <w:br/>
        <w:t>y3_r RN x3_i</w:t>
        <w:br/>
        <w:t>y3_i RN x3_r</w:t>
        <w:br/>
        <w:t>; Four-point complex Fast Fourier Transform</w:t>
        <w:br/>
        <w:t>;</w:t>
        <w:br/>
        <w:t>; (x0,x1,x2,y3)=DFT4(x0,x2&gt;&gt;s,x1&gt;&gt;s,x3&gt;&gt;s)/4</w:t>
      </w:r>
    </w:p>
    <w:p>
      <w:r>
        <w:t>306 Chapter 8 Digital Signal Processing</w:t>
        <w:br/>
        <w:t>;</w:t>
        <w:br/>
        <w:t>; x0 = (x0 + (x2&gt;&gt;s) + (x1&gt;&gt;s) + (x3&gt;&gt;s))/4; x1 = (x0 - i*(x2&gt;&gt;s) - (x1&gt;&gt;s) + i*(x3&gt;&gt;s))/4</w:t>
        <w:br/>
        <w:t>; x2 = (x0 - (x2&gt;&gt;s) + (x1&gt;&gt;s) - (x3&gt;&gt;s))/4</w:t>
        <w:br/>
        <w:t>; y3 = (x0 + i*(x2&gt;&gt;s) - (x1&gt;&gt;s) - i*(x3&gt;&gt;s))/4;MACRO</w:t>
        <w:br/>
        <w:t>C_FFT4 $s</w:t>
        <w:br/>
        <w:t>; (x2,x3) = (x2+x3, x2-x3)ADD x2_r, x2_r, x3_rADD x2_i, x2_i, x3_iSUB x3_r, x2_r, x3_r, LSL#1</w:t>
        <w:br/>
        <w:t>SUB x3_i, x2_i, x3_i, LSL#1</w:t>
        <w:br/>
        <w:t>; (x0,x1) = (x0+(x1&gt;&gt;s), x0-(x1&gt;&gt;s))/4MOV x0_r, x0_r, ASR#2MOV x0_i, x0_i, ASR#2</w:t>
        <w:br/>
        <w:t>ADD x0_r, x0_r, x1_r, ASR#(2+$s)</w:t>
        <w:br/>
        <w:t>ADD x0_i, x0_i, x1_i, ASR#(2+$s)</w:t>
        <w:br/>
        <w:t>SUB x1_r, x0_r, x1_r, ASR#(1+$s)SUB x1_i, x0_i, x1_i, ASR#(1+$s)</w:t>
        <w:br/>
        <w:t>; (x0,x2) = (x0+(x2&gt;&gt;s)/4, x0-(x2&gt;&gt;s)/4)</w:t>
        <w:br/>
        <w:t>ADD x0_r, x0_r, x2_r, ASR#(2+$s)ADD x0_i, x0_i, x2_i, ASR#(2+$s)SUB x2_r, x0_r, x2_r, ASR#(1+$s)</w:t>
        <w:br/>
        <w:t>SUB x2_i, x0_i, x2_i, ASR#(1+$s)</w:t>
        <w:br/>
        <w:t>; (x1,y3) = (x1-i*(x3&gt;&gt;s)/4, x1+i*(x3&gt;&gt;s)/4)</w:t>
        <w:br/>
        <w:t>ADD x1_r, x1_r, x3_i, ASR#(2+$s)</w:t>
        <w:br/>
        <w:t>SUB x1_i, x1_i, x3_r, ASR#(2+$s)</w:t>
        <w:br/>
        <w:t>SUB y3_r, x1_r, x3_i, ASR#(1+$s)</w:t>
        <w:br/>
        <w:t>ADD y3_i, x1_i, x3_r, ASR#(1+$s)MEND</w:t>
        <w:br/>
        <w:t>We will also use the following macros, C_LDR andC_STR, to load and store complex</w:t>
        <w:br/>
        <w:t>values. This will clarify the FFT code listing in Examples 8.17 and 8.18.</w:t>
        <w:br/>
        <w:t>; complex load, x=[a], a+=offsetMACROC_LDR $x, $a, $offset</w:t>
        <w:br/>
        <w:t>LDRSH $x._i, [$a, #2]</w:t>
        <w:br/>
        <w:t>LDRSH $x._r, [$a], $offsetMEND</w:t>
        <w:br/>
        <w:t>; complex store, [a]=x, a+=offset</w:t>
      </w:r>
    </w:p>
    <w:p>
      <w:r>
        <w:t>8.5 The Discrete Fourier Transform 307</w:t>
        <w:br/>
        <w:t>MACRO</w:t>
        <w:br/>
        <w:t>C_STR $x, $a, $offset</w:t>
        <w:br/>
        <w:t>STRH $x._i, [$a, #2]</w:t>
        <w:br/>
        <w:t>STRH $x._r, [$a], $offset</w:t>
        <w:br/>
        <w:t>MEND</w:t>
        <w:br/>
        <w:t>Example</w:t>
        <w:br/>
        <w:t>8.17This example implements a 16-bit radix-4 FFT for any ARMv4 architecture processor. We</w:t>
        <w:br/>
        <w:t>assume that the number of points is n=4b.I fNis an odd power of two, then you will need</w:t>
        <w:br/>
        <w:t>to alter the routine to start with a radix-2 stage, or a radix-8 stage, rather than the radix-4</w:t>
        <w:br/>
        <w:t>stage we show.</w:t>
        <w:br/>
        <w:t>The code uses a trick to perform a complex multiply using only three real multiplies. If</w:t>
        <w:br/>
        <w:t>a+ibis a complex data item, and c+isa complex coefﬁcient, then</w:t>
        <w:br/>
        <w:t>(a+ib)(c−is)=[(b−a)s+a(c+s)]+i[(b−a)s+b(c−s)] (8.49)</w:t>
        <w:br/>
        <w:t>(a+ib)(c+is)=[(a−b)s+a(c−s)]+i[(a−b)s+b(c+s)] (8.50)</w:t>
        <w:br/>
        <w:t>When c+is=e2πi/N, these are the complex multiplies required for the forward and</w:t>
        <w:br/>
        <w:t>inverse transform radix-4 butterﬂies, respectively. Given inputs c−s,s,c+s,a,b, you can</w:t>
        <w:br/>
        <w:t>calculate either of the above using a subtract, multiply, and two multiply accumulates. In</w:t>
        <w:br/>
        <w:t>the coefﬁcient lookup table we store (c −s,s) and calculate c+son the ﬂy. We can use the</w:t>
        <w:br/>
        <w:t>same table for both forward and inverse transforms.</w:t>
        <w:br/>
        <w:t>Use the following code to perform the radix-4 transform on ARMv4. The number of</w:t>
        <w:br/>
        <w:t>points Nmust be a power of four. The algorithm actually calculates DFT N(x)/N, the extra</w:t>
        <w:br/>
        <w:t>scaling by Npreventing overﬂow. The algorithm uses the C_FFT4 and load-store macros</w:t>
        <w:br/>
        <w:t>deﬁned previously.</w:t>
        <w:br/>
        <w:t>; Complex conjugate multiply a=(xr+i*xi)*(cr-i*ci)</w:t>
        <w:br/>
        <w:t>; x = xr + i*xi</w:t>
        <w:br/>
        <w:t>; w = (cr-ci) + i*ci</w:t>
        <w:br/>
        <w:t>MACRO</w:t>
        <w:br/>
        <w:t>C_MUL9m $a, $x, $w</w:t>
        <w:br/>
        <w:t>SUB t1, $x._i, $x._r ; (xi-xr)</w:t>
        <w:br/>
        <w:t>MUL t0, t1, $w._i ; (xi-xr)*ci</w:t>
        <w:br/>
        <w:t>ADD t1, $w._r, $w._i, LSL#1 ; (cr+ci)</w:t>
        <w:br/>
        <w:t>MLA $a._i, $x._i, $w._r, t0 ; xi*cr-xr*ci</w:t>
        <w:br/>
        <w:t>MLA $a._r, $x._r, t1, t0 ; xr*cr+xi*ci</w:t>
        <w:br/>
        <w:t>MEND</w:t>
        <w:br/>
        <w:t>y RN 0 ; output complex array y[]c RN 0 ; coefficient array</w:t>
        <w:br/>
        <w:t>x RN 1 ; input complex array x[]</w:t>
        <w:br/>
        <w:t>N RN 2 ; number of samples (a power of 2)</w:t>
        <w:br/>
        <w:t>S RN 2 ; the number of blocks</w:t>
      </w:r>
    </w:p>
    <w:p>
      <w:r>
        <w:t>308 Chapter 8 Digital Signal Processing</w:t>
        <w:br/>
        <w:t>R RN 3 ; the number of samples in each block</w:t>
        <w:br/>
        <w:t>x0_r RN 4 ; data register (real part)x0_i RN 5 ; data register (complex part)</w:t>
        <w:br/>
        <w:t>x1_r RN 6</w:t>
        <w:br/>
        <w:t>x1_i RN 7x2_r RN 8x2_i RN 9</w:t>
        <w:br/>
        <w:t>x3_r RN 10</w:t>
        <w:br/>
        <w:t>x3_i RN 11y3_r RN x3_iy3_i RN x3_rt0 RN 12 ; scratch register</w:t>
        <w:br/>
        <w:t>t1 RN 14</w:t>
        <w:br/>
        <w:t>; void fft_16_arm9m(short *y, short *x, unsigned int N)</w:t>
        <w:br/>
        <w:t>fft_16_arm9m</w:t>
        <w:br/>
        <w:t>STMFD sp!, {r4-r11, lr}</w:t>
        <w:br/>
        <w:t>MOV t0, #0 ; bit reversed counter</w:t>
        <w:br/>
        <w:t>first_stage_arm9m</w:t>
        <w:br/>
        <w:t>; first stage load and bit reverseADD t1, x, t0, LSL#2C_LDR x0, t1, NC_LDR x2, t1, N</w:t>
        <w:br/>
        <w:t>C_LDR x1, t1, N</w:t>
        <w:br/>
        <w:t>C_LDR x3, t1, N</w:t>
        <w:br/>
        <w:t>C_FFT4 0</w:t>
        <w:br/>
        <w:t>C_STR x0, y, #4</w:t>
        <w:br/>
        <w:t>C_STR x1, y, #4C_STR x2, y, #4C_STR y3, y, #4EOR t0, t0, N, LSR#3 ; increment third bit</w:t>
        <w:br/>
        <w:t>TST t0, N, LSR#3 ; from the top</w:t>
        <w:br/>
        <w:t>BNE first_stage_arm9mEOR t0, t0, N, LSR#4 ; increment fourth bitTST t0, N, LSR#4 ; from the top</w:t>
        <w:br/>
        <w:t>BNE first_stage_arm9m</w:t>
        <w:br/>
        <w:t>MOV t1, N, LSR#5 ; increment fifth</w:t>
        <w:br/>
        <w:t>bit_reversed_count_arm9m ; bits downward</w:t>
        <w:br/>
        <w:t>EOR t0, t0, t1</w:t>
        <w:br/>
        <w:t>TST t0, t1</w:t>
        <w:br/>
        <w:t>BNE first_stage_arm9mMOVS t1, t1, LSR#1BNE bit_reversed_count_arm9m</w:t>
      </w:r>
    </w:p>
    <w:p>
      <w:r>
        <w:t>8.5 The Discrete Fourier Transform 309</w:t>
        <w:br/>
        <w:t>; finished the first stage</w:t>
        <w:br/>
        <w:t>SUB x, y, N, LSL#2 ; x = working bufferMOV R, #16</w:t>
        <w:br/>
        <w:t>MOVS S, N, LSR#4</w:t>
        <w:br/>
        <w:t>LDMEQFD sp!, {r4-r11, pc}ADR c, fft_table_arm9m</w:t>
        <w:br/>
        <w:t>next_stage_arm9m</w:t>
        <w:br/>
        <w:t>; S = the number of blocks</w:t>
        <w:br/>
        <w:t>; R = the number of samples in each block</w:t>
        <w:br/>
        <w:t>STMFD sp!, {x, S}</w:t>
        <w:br/>
        <w:t>ADD t0, R, R, LSL#1ADD x, x, t0SUB S, S, #1&lt;&lt;16</w:t>
        <w:br/>
        <w:t>next_block_arm9m</w:t>
        <w:br/>
        <w:t>ADD S, S, R, LSL#(16-2)</w:t>
        <w:br/>
        <w:t>next_butterfly_arm9m</w:t>
        <w:br/>
        <w:t>; S=((number butterflies left-1)&lt;&lt;16)</w:t>
        <w:br/>
        <w:t>; + (number of blocks left)</w:t>
        <w:br/>
        <w:t>C_LDR x0, x, -RC_LDR x3, c, #4C_MUL9m x3, x0, x3C_LDR x0, x, -R</w:t>
        <w:br/>
        <w:t>C_LDR x2, c, #4</w:t>
        <w:br/>
        <w:t>C_MUL9m x2, x0, x2C_LDR x0, x, -RC_LDR x1, c, #4</w:t>
        <w:br/>
        <w:t>C_MUL9m x1, x0, x1</w:t>
        <w:br/>
        <w:t>C_LDR x0, x, #0C_FFT4 14 ; coefficients are Q14</w:t>
        <w:br/>
        <w:t>C_STR x0, x, R</w:t>
        <w:br/>
        <w:t>C_STR x1, x, R</w:t>
        <w:br/>
        <w:t>C_STR x2, x, RC_STR y3, x, #4SUBS S, S, #1&lt;&lt;16BGE next_butterfly_arm9m</w:t>
        <w:br/>
        <w:t>ADD t0, R, R, LSL#1</w:t>
        <w:br/>
        <w:t>ADD x, x, t0</w:t>
        <w:br/>
        <w:t>SUB S, S, #1</w:t>
        <w:br/>
        <w:t>MOVS t1, S, LSL#16</w:t>
        <w:br/>
        <w:t>SUBNE c, c, t0BNE next_block_arm9mLDMFD sp!, {x, S}MOV R, R, LSL#2 ; quadruple block size</w:t>
      </w:r>
    </w:p>
    <w:p>
      <w:r>
        <w:t>310 Chapter 8 Digital Signal Processing</w:t>
        <w:br/>
        <w:t>MOVS S, S, LSR#2 ; quarter number of blocks</w:t>
        <w:br/>
        <w:t>BNE next_stage_arm9m</w:t>
        <w:br/>
        <w:t>LDMFD sp!, {r4-r11, pc}</w:t>
        <w:br/>
        <w:t>fft_table_arm9m</w:t>
        <w:br/>
        <w:t>; FFT twiddle table of triplets E(3t), E(t), E(2t)</w:t>
        <w:br/>
        <w:t>; Where E(t)=(cos(t)-sin(t))+i*sin(t) at Q14; N=16 t=2*PI*k/N for k=0,1,2,..,N/4-1</w:t>
        <w:br/>
        <w:t>DCW 0x4000,0x0000, 0x4000,0x0000, 0x4000,0x0000</w:t>
        <w:br/>
        <w:t>DCW 0xdd5d,0x3b21, 0x22a3,0x187e, 0x0000,0x2d41DCW 0xa57e,0x2d41, 0x0000,0x2d41, 0xc000,0x4000</w:t>
        <w:br/>
        <w:t>DCW 0xdd5d,0xe782, 0xdd5d,0x3b21, 0xa57e,0x2d41</w:t>
        <w:br/>
        <w:t>; N=64 t=2*PI*k/N for k=0,1,2,..,N/4-1</w:t>
        <w:br/>
        <w:t>DCW 0x4000,0x0000, 0x4000,0x0000, 0x4000,0x0000</w:t>
        <w:br/>
        <w:t>DCW 0x2aaa,0x1294, 0x396b,0x0646, 0x3249,0x0c7c</w:t>
        <w:br/>
        <w:t>DCW 0x11a8,0x238e, 0x3249,0x0c7c, 0x22a3,0x187e</w:t>
        <w:br/>
        <w:t>DCW 0xf721,0x3179, 0x2aaa,0x1294, 0x11a8,0x238eDCW 0xdd5d,0x3b21, 0x22a3,0x187e, 0x0000,0x2d41</w:t>
        <w:br/>
        <w:t>DCW 0xc695,0x3fb1, 0x1a46,0x1e2b, 0xee58,0x3537</w:t>
        <w:br/>
        <w:t>DCW 0xb4be,0x3ec5, 0x11a8,0x238e, 0xdd5d,0x3b21</w:t>
        <w:br/>
        <w:t>DCW 0xa963,0x3871, 0x08df,0x289a, 0xcdb7,0x3ec5</w:t>
        <w:br/>
        <w:t>DCW 0xa57e,0x2d41, 0x0000,0x2d41, 0xc000,0x4000DCW 0xa963,0x1e2b, 0xf721,0x3179, 0xb4be,0x3ec5</w:t>
        <w:br/>
        <w:t>DCW 0xb4be,0x0c7c, 0xee58,0x3537, 0xac61,0x3b21</w:t>
        <w:br/>
        <w:t>DCW 0xc695,0xf9ba, 0xe5ba,0x3871, 0xa73b,0x3537</w:t>
        <w:br/>
        <w:t>DCW 0xdd5d,0xe782, 0xdd5d,0x3b21, 0xa57e,0x2d41</w:t>
        <w:br/>
        <w:t>DCW 0xf721,0xd766, 0xd556,0x3d3f, 0xa73b,0x238eDCW 0x11a8,0xcac9, 0xcdb7,0x3ec5, 0xac61,0x187e</w:t>
        <w:br/>
        <w:t>DCW 0x2aaa,0xc2c1, 0xc695,0x3fb1, 0xb4be,0x0c7c</w:t>
        <w:br/>
        <w:t>; N=256 t=2*PI*k/N for k=0,1,2,..,N/4-1</w:t>
        <w:br/>
        <w:t>;... continue as necessary ...</w:t>
        <w:br/>
        <w:t>The code is in two parts. The ﬁrst stage does not require any complex multiplies. We</w:t>
        <w:br/>
        <w:t>read the data in a bit-reversed order from the source array x, and then we apply the radix-4</w:t>
        <w:br/>
        <w:t>butterﬂy and write to the destination array y. We perform the remaining stages in place in</w:t>
        <w:br/>
        <w:t>the destination buffer.</w:t>
        <w:br/>
        <w:t>It is possible to implement the FFT without bit reversal, by alternating between the</w:t>
        <w:br/>
        <w:t>source and destination buffers at each stage. However, this requires more registers in the</w:t>
        <w:br/>
        <w:t>general stage loop, and there are none available. The bit-reversed increment is very cheap,costing less than 1.5 cycles per input sample in total.</w:t>
        <w:br/>
        <w:t>See Section 8.6 for the benchmark results for the preceding code. ■</w:t>
        <w:br/>
        <w:t>Example</w:t>
        <w:br/>
        <w:t>8.18This example implements a radix-4 FFT on an ARMv5TE architecture processor suchas the ARM9E. For the ARM9E we do not need to avail ourselves of the trick used in</w:t>
      </w:r>
    </w:p>
    <w:p>
      <w:r>
        <w:t>8.5 The Discrete Fourier Transform 311</w:t>
        <w:br/>
        <w:t>Example 8.17 to reduce a complex multiply to three real multiplies. With the single-cycle</w:t>
        <w:br/>
        <w:t>16-bit ×16-bit multiplier it is faster to implement the complex multiply in the normal way.</w:t>
        <w:br/>
        <w:t>This also means that we can use a Q15 coefﬁcient table of ( c,s) values, and so the transform</w:t>
        <w:br/>
        <w:t>is slightly more accurate than in Example 8.17. We have omitted the register allocation</w:t>
        <w:br/>
        <w:t>because it is the same as for Example 8.17.</w:t>
        <w:br/>
        <w:t>; Complex conjugate multiply a=(xr+i*xi)*(cr-i*ci)</w:t>
        <w:br/>
        <w:t>; x = xr + i*xi (two 16-bits packed in 32-bit); w = cr + i*ci (two 16-bits packed in 32-bit)</w:t>
        <w:br/>
        <w:t>MACRO</w:t>
        <w:br/>
        <w:t>C_MUL9e $a, $x, $wSMULBT t0, $x, $w ; xr*ci</w:t>
        <w:br/>
        <w:t>SMULBB $a._r, $x, $w ; xr*cr</w:t>
        <w:br/>
        <w:t>SMULTB $a._i, $x, $w ; xi*cr</w:t>
        <w:br/>
        <w:t>SMLATT $a._r, $x, $w, $a._r ; xr*cr+xi*ciSUB $a._i, $a._i, t0 ; xi*cr-xr*ciMEND</w:t>
        <w:br/>
        <w:t>; void fft_16_arm9e(short *y, short *x, unsigned int N)</w:t>
        <w:br/>
        <w:t>fft_16_arm9e</w:t>
        <w:br/>
        <w:t>STMFD sp!, {r4-r11, lr}</w:t>
        <w:br/>
        <w:t>MOV t0, #0 ; bit-reversed counter</w:t>
        <w:br/>
        <w:t>MVN R, #0x80000000 ; R=0x7FFFFFFF</w:t>
        <w:br/>
        <w:t>first_stage_arm9e</w:t>
        <w:br/>
        <w:t>; first stage load and bit reverse</w:t>
        <w:br/>
        <w:t>ADDS t1, x, t0, LSL#2 ; t1=&amp;x[t0] and clear carryC_LDR x0, t1, NC_LDR x2, t1, NC_LDR x1, t1, N</w:t>
        <w:br/>
        <w:t>C_LDR x3, t1, N</w:t>
        <w:br/>
        <w:t>C_FFT4 0</w:t>
        <w:br/>
        <w:t>C_STR x0, y, #4</w:t>
        <w:br/>
        <w:t>C_STR x1, y, #4</w:t>
        <w:br/>
        <w:t>C_STR x2, y, #4C_STR y3, y, #4; bit reversed increment modulo (N/4)RSC t0, t0, N, LSR #2 ; t0 = (N/4)-t0-1</w:t>
        <w:br/>
        <w:t>CLZ t1, t0 ; find leading 1</w:t>
        <w:br/>
        <w:t>EORS t0, t0, R, ASR t1 ; toggle bits below leading 1</w:t>
        <w:br/>
        <w:t>BNE first_stage_arm9e ; loop if count nonzero</w:t>
        <w:br/>
        <w:t>; finished the first stage</w:t>
        <w:br/>
        <w:t>SUB x, y, N, LSL #2 ; x = working bufferMOV R, #16</w:t>
      </w:r>
    </w:p>
    <w:p>
      <w:r>
        <w:t>312 Chapter 8 Digital Signal Processing</w:t>
        <w:br/>
        <w:t>MOVS S, N, LSR#4</w:t>
        <w:br/>
        <w:t>LDMEQFD sp!, {r4-r11, pc}ADR c, fft_table_arm9e</w:t>
        <w:br/>
        <w:t>next_stage_arm9e</w:t>
        <w:br/>
        <w:t>; S = the number of blocks; R = the number of samples in each blockSTMFD sp!, {x, S}</w:t>
        <w:br/>
        <w:t>ADD t0, R, R, LSL#1</w:t>
        <w:br/>
        <w:t>ADD x, x, t0SUB S, S, #1&lt;&lt;16</w:t>
        <w:br/>
        <w:t>next_block_arm9e</w:t>
        <w:br/>
        <w:t>ADD S, S, R, LSL#(16-2)</w:t>
        <w:br/>
        <w:t>next_butterfly_arm9e</w:t>
        <w:br/>
        <w:t>; S=((number butterflies left-1)&lt;&lt;16); + (number of blocks left)LDR x2_r, [x], -R ; packed data</w:t>
        <w:br/>
        <w:t>LDR x2_i, [c], #4 ; packed coefficients</w:t>
        <w:br/>
        <w:t>LDR x1_r, [x], -R</w:t>
        <w:br/>
        <w:t>LDR x1_i, [c], #4LDR x0_r, [x], -R</w:t>
        <w:br/>
        <w:t>LDR x0_i, [c], #4</w:t>
        <w:br/>
        <w:t>C_MUL9e x3, x2_r, x2_iC_MUL9e x2, x1_r, x1_iC_MUL9e x1, x0_r, x0_i</w:t>
        <w:br/>
        <w:t>C_LDR x0, x, #0</w:t>
        <w:br/>
        <w:t>C_FFT4 15 ; coefficients are Q15</w:t>
        <w:br/>
        <w:t>C_STR x0, x, RC_STR x1, x, R</w:t>
        <w:br/>
        <w:t>C_STR x2, x, R</w:t>
        <w:br/>
        <w:t>C_STR y3, x, #4SUBS S, S, #1&lt;&lt;16BGE next_butterfly_arm9e</w:t>
        <w:br/>
        <w:t>ADD t0, R, R, LSL#1</w:t>
        <w:br/>
        <w:t>ADD x, x, t0SUB S, S, #1MOVS t1, S, LSL#16</w:t>
        <w:br/>
        <w:t>SUBNE c, c, t0</w:t>
        <w:br/>
        <w:t>BNE next_block_arm9eLDMFD sp!, {x, S}MOV R, R, LSL#2 ; quadruple block size</w:t>
        <w:br/>
        <w:t>MOVS S, S, LSR#2 ; quarter number of blocks</w:t>
        <w:br/>
        <w:t>BNE next_stage_arm9eLDMFD sp!, {r4-r11, pc}</w:t>
      </w:r>
    </w:p>
    <w:p>
      <w:r>
        <w:t>8.5 The Discrete Fourier Transform 313</w:t>
        <w:br/>
        <w:t>fft_table_arm9e</w:t>
        <w:br/>
        <w:t>; FFT twiddle table of triplets E(3t), E(t), E(2t)</w:t>
        <w:br/>
        <w:t>; Where E(t)=cos(t)+i*sin(t) at Q15</w:t>
        <w:br/>
        <w:t>; N=16 t=2*PI*k/N for k=0,1,2,..,N/4-1</w:t>
        <w:br/>
        <w:t>DCW 0x7fff,0x0000, 0x7fff,0x0000, 0x7fff,0x0000</w:t>
        <w:br/>
        <w:t>DCW 0x30fc,0x7642, 0x7642,0x30fc, 0x5a82,0x5a82DCW 0xa57e,0x5a82, 0x5a82,0x5a82, 0x0000,0x7fff</w:t>
        <w:br/>
        <w:t>DCW 0x89be,0xcf04, 0x30fc,0x7642, 0xa57e,0x5a82</w:t>
        <w:br/>
        <w:t>; N=64 t=2*PI*k/N for k=0,1,2,..,N/4-1</w:t>
        <w:br/>
        <w:t>DCW 0x7fff,0x0000, 0x7fff,0x0000, 0x7fff,0x0000</w:t>
        <w:br/>
        <w:t>DCW 0x7a7d,0x2528, 0x7f62,0x0c8c, 0x7d8a,0x18f9</w:t>
        <w:br/>
        <w:t>DCW 0x6a6e,0x471d, 0x7d8a,0x18f9, 0x7642,0x30fc</w:t>
        <w:br/>
        <w:t>DCW 0x5134,0x62f2, 0x7a7d,0x2528, 0x6a6e,0x471d</w:t>
        <w:br/>
        <w:t>DCW 0x30fc,0x7642, 0x7642,0x30fc, 0x5a82,0x5a82DCW 0x0c8c,0x7f62, 0x70e3,0x3c57, 0x471d,0x6a6eDCW 0xe707,0x7d8a, 0x6a6e,0x471d, 0x30fc,0x7642</w:t>
        <w:br/>
        <w:t>DCW 0xc3a9,0x70e3, 0x62f2,0x5134, 0x18f9,0x7d8a</w:t>
        <w:br/>
        <w:t>DCW 0xa57e,0x5a82, 0x5a82,0x5a82, 0x0000,0x7fff</w:t>
        <w:br/>
        <w:t>DCW 0x8f1d,0x3c57, 0x5134,0x62f2, 0xe707,0x7d8a</w:t>
        <w:br/>
        <w:t>DCW 0x8276,0x18f9, 0x471d,0x6a6e, 0xcf04,0x7642</w:t>
        <w:br/>
        <w:t>DCW 0x809e,0xf374, 0x3c57,0x70e3, 0xb8e3,0x6a6e</w:t>
        <w:br/>
        <w:t>DCW 0x89be,0xcf04, 0x30fc,0x7642, 0xa57e,0x5a82</w:t>
        <w:br/>
        <w:t>DCW 0x9d0e,0xaecc, 0x2528,0x7a7d, 0x9592,0x471dDCW 0xb8e3,0x9592, 0x18f9,0x7d8a, 0x89be,0x30fc</w:t>
        <w:br/>
        <w:t>DCW 0xdad8,0x8583, 0x0c8c,0x7f62, 0x8276,0x18f9</w:t>
        <w:br/>
        <w:t>; N=256 t=2*PI*k/N for k=0,1,2,..,N/4-1</w:t>
        <w:br/>
        <w:t>; .... continue as required ....</w:t>
        <w:br/>
        <w:t>Once again, the routine actually calculates DFT N(x)/N, so that there is no possibility</w:t>
        <w:br/>
        <w:t>of overﬂow. Section 8.6 gives benchmark results for the preceding code.</w:t>
        <w:br/>
        <w:t>Note that we use the CLZ instruction in ARMv5E to accelerate the bit-reversed count</w:t>
        <w:br/>
        <w:t>required for the bit reversal. ■</w:t>
        <w:br/>
        <w:t>Summary DFT Implementations</w:t>
        <w:br/>
        <w:t>■Use a radix-4, decimation-in-time-based FFT implementation. If the number of points</w:t>
        <w:br/>
        <w:t>is not a power of four, then use radix-2 or radix-8 ﬁrst stage.</w:t>
        <w:br/>
        <w:t>■Perform bit reversal at the start of the algorithm, as you read data for the ﬁrst stage.</w:t>
        <w:br/>
        <w:t>Although you can perform an FFT without bit reversal, this often requires more registers</w:t>
        <w:br/>
        <w:t>in the inner loop than are available.</w:t>
        <w:br/>
        <w:t>■If a scalar multiply requires more than one cycle, then reduce a complex multiply to</w:t>
        <w:br/>
        <w:t>three scalar multiplies using the trick of Example 8.17. This is the case for a 16-bit FFTon ARM9TDMI or a 32-bit FFT on ARM9E.</w:t>
      </w:r>
    </w:p>
    <w:p>
      <w:r>
        <w:t>314 Chapter 8 Digital Signal Processing</w:t>
        <w:br/>
        <w:t>■To prevent overﬂow, scale down by kin each radix- kstage. Alternatively ensure that the</w:t>
        <w:br/>
        <w:t>inputs to an N-point DFT have room to grow by Ntimes. This is often the case when</w:t>
        <w:br/>
        <w:t>implementing a 32-bit FFT.</w:t>
        <w:br/>
        <w:t>8.6 Summary</w:t>
        <w:br/>
        <w:t>Tables 8.9 and 8.10 summarize the performance obtained using the code examples of this</w:t>
        <w:br/>
        <w:t>chapter. It’s always possible to tune these routines further by unrolling, or coding for a</w:t>
        <w:br/>
        <w:t>speciﬁc application. However, these ﬁgures should give you a good idea of the sustainedDSP performance obtainable in practice on an ARM system. The benchmarks include all</w:t>
        <w:br/>
        <w:t>load, store, and loop overheads assuming zero-wait-state memory or cache hits in the case</w:t>
        <w:br/>
        <w:t>of a cached core.</w:t>
        <w:br/>
        <w:t>In this chapter we have looked at efﬁcient ways of implementing ﬁxed-point DSP algo-</w:t>
        <w:br/>
        <w:t>rithms on the ARM. We’ve looked in detail at four common algorithms: dot-product,block FIR ﬁlter, block IIR ﬁlter, and Discrete Fourier Transform. We’ve also considered thedifferences between different ARM architectures and implementations.</w:t>
        <w:br/>
        <w:t>Table 8.9 ARM ﬁltering benchmarks.</w:t>
        <w:br/>
        <w:t>16-bit dot- 16-bit block 32-bit block 16-bit blockproduct FIR ﬁlter FIR ﬁlter IIR ﬁlter</w:t>
        <w:br/>
        <w:t>Processor core (cycles/tap) (cycles/tap) (cycles/tap) (cycles/biquad)</w:t>
        <w:br/>
        <w:t>ARM7TDMI 7.6 5.2 9.0 22.0</w:t>
        <w:br/>
        <w:t>ARM9TDMI 7.0 4.8 8.3 22.0</w:t>
        <w:br/>
        <w:t>StrongARM 4.8 3.8 5.2 16.5</w:t>
        <w:br/>
        <w:t>ARM9E 2.5 1.3 4.3 8.0</w:t>
        <w:br/>
        <w:t>XScale 1.8 1.3 3.7 7.7</w:t>
        <w:br/>
        <w:t>Table 8.10 ARM FFT benchmarks.</w:t>
        <w:br/>
        <w:t>16-bit complex FFT (radix-4) ARM9TDMI (cycles/FFT) ARM9E (cycles/FFT)</w:t>
        <w:br/>
        <w:t>64 point 3,524 2,480</w:t>
        <w:br/>
        <w:t>256 point 19,514 13,194</w:t>
        <w:br/>
        <w:t>1,024 point 99,946 66,196</w:t>
        <w:br/>
        <w:t>4,096 point 487,632 318,878</w:t>
      </w:r>
    </w:p>
    <w:p>
      <w:r>
        <w:t>This Page Intentionally Left Blank</w:t>
      </w:r>
    </w:p>
    <w:p>
      <w:r>
        <w:t>9.1 Exception Handling</w:t>
        <w:br/>
        <w:t>9.1.1 ARM Processor Exceptions and Modes</w:t>
        <w:br/>
        <w:t>9.1.2 Vector Table9.1.3 Exception Priorities</w:t>
        <w:br/>
        <w:t>9.1.4 Link Register Offsets</w:t>
        <w:br/>
        <w:t>9.2 Interrupts</w:t>
        <w:br/>
        <w:t>9.2.1 Assigning Interrupts</w:t>
        <w:br/>
        <w:t>9.2.2 Interrupt Latency</w:t>
        <w:br/>
        <w:t>9.2.3 IRQ and FIQ Exceptions</w:t>
        <w:br/>
        <w:t>9.2.4 Basic Interrupt Stack Design and Implementation</w:t>
        <w:br/>
        <w:t>9.3 Interrupt Handling Schemes</w:t>
        <w:br/>
        <w:t>9.3.1 Nonnested Interrupt Handler9.3.2 Nested Interrupt Handler9.3.3 Reentrant Interrupt Handler</w:t>
        <w:br/>
        <w:t>9.3.4 Prioritized Simple Interrupt Handler</w:t>
        <w:br/>
        <w:t>9.3.5 Prioritized Standard Interrupt Handler9.3.6 Prioritized Direct Interrupt Handler9.3.7 Prioritized Grouped Interrupt Handler</w:t>
        <w:br/>
        <w:t>9.3.8 VIC PL190 Based Interrupt Service Routine</w:t>
        <w:br/>
        <w:t>9.4 Summary</w:t>
      </w:r>
    </w:p>
    <w:p>
      <w:r>
        <w:t>Chapter</w:t>
        <w:br/>
        <w:t>Exception andInterruptHandling9</w:t>
        <w:br/>
        <w:t>At the heart of an embedded system lie the exception handlers. They are responsible for</w:t>
        <w:br/>
        <w:t>handling errors, interrupts, and other events generated by the external system. Efﬁcient</w:t>
        <w:br/>
        <w:t>handlers can dramatically improve system performance. The process of determining a</w:t>
        <w:br/>
        <w:t>good handling method can be complicated, challenging, and fun.</w:t>
        <w:br/>
        <w:t>In this chapter we will cover the theory and practice of handling exceptions, and specif-</w:t>
        <w:br/>
        <w:t>ically the handling of interrupts on the ARM processor. The ARM processor has sevenexceptions that can halt the normal sequential execution of instructions: Data Abort,Fast Interrupt Request, Interrupt Request, Prefetch Abort, Software Interrupt, Reset, and</w:t>
        <w:br/>
        <w:t>Undeﬁned Instruction.</w:t>
        <w:br/>
        <w:t>This chapter is divided into three main sections:</w:t>
        <w:br/>
        <w:t>■Exception handling. Exception handling covers the speciﬁc details of how the ARM</w:t>
        <w:br/>
        <w:t>processor handles exceptions.</w:t>
        <w:br/>
        <w:t>■Interrupts. ARM deﬁnes an interrupt as a special type of exception. This section discusses</w:t>
        <w:br/>
        <w:t>the use of interrupt requests, as well as introducing some of the common terms, features,</w:t>
        <w:br/>
        <w:t>and mechanisms surrounding interrupt handling.</w:t>
        <w:br/>
        <w:t>■Interrupt handling schemes. The ﬁnal section provides a set of interrupt handling</w:t>
        <w:br/>
        <w:t>methods. Included with each method is an example implementation.</w:t>
        <w:br/>
        <w:t>317</w:t>
      </w:r>
    </w:p>
    <w:p>
      <w:r>
        <w:t>318 Chapter 9 Exception and Interrupt Handling</w:t>
        <w:br/>
        <w:t>9.1 Exception Handling</w:t>
        <w:br/>
        <w:t>An exception is any condition that needs to halt the normal sequential execution of instruc-</w:t>
        <w:br/>
        <w:t>tions. Examples are when the ARM core is reset, when an instruction fetch or memory access</w:t>
        <w:br/>
        <w:t>fails, when an undeﬁned instruction is encountered, when a software interrupt instruction</w:t>
        <w:br/>
        <w:t>is executed, or when an external interrupt has been raised. Exception handling is the methodof processing these exceptions.</w:t>
        <w:br/>
        <w:t>Most exceptions have an associated software exception handler—a software routine that</w:t>
        <w:br/>
        <w:t>executes when an exception occurs. For instance, a Data Abort exception will have a DataAbort handler. The handler ﬁrst determines the cause of the exception and then services</w:t>
        <w:br/>
        <w:t>the exception. Servicing takes place either within the handler or by branching to a speciﬁc</w:t>
        <w:br/>
        <w:t>service routine. The Reset exception is a special case since it is used to initialize an embeddedsystem.</w:t>
        <w:br/>
        <w:t>This section covers the following exception handling topics:</w:t>
        <w:br/>
        <w:t>■ARM processor mode and exceptions</w:t>
        <w:br/>
        <w:t>■Vector table</w:t>
        <w:br/>
        <w:t>■Exception priorities</w:t>
        <w:br/>
        <w:t>■Link register offsets</w:t>
        <w:br/>
        <w:t>9.1.1 ARM Processor Exceptions and Modes</w:t>
        <w:br/>
        <w:t>Table 9.1 lists the ARM processor exceptions. Each exception causes the core to enter aspeciﬁc mode. In addition, any of the ARM processor modes can be entered manually by</w:t>
        <w:br/>
        <w:t>changing the cpsr. User and system mode are the only two modes that are not entered by a</w:t>
        <w:br/>
        <w:t>corresponding exception, in other words, to enter these modes you must modify the cpsr.</w:t>
        <w:br/>
        <w:t>When an exception causes a mode change, the core automatically</w:t>
        <w:br/>
        <w:t>■saves the cpsr to the spsrof the exception mode</w:t>
        <w:br/>
        <w:t>■saves the pcto the lrof the exception mode</w:t>
        <w:br/>
        <w:t>Table 9.1 ARM processor exceptions and associated modes.</w:t>
        <w:br/>
        <w:t>Exception Mode Main purpose</w:t>
        <w:br/>
        <w:t>Fast Interrupt Request FIQ fast interrupt request handling</w:t>
        <w:br/>
        <w:t>Interrupt Request IRQ interrupt request handling</w:t>
        <w:br/>
        <w:t>SWI and Reset SVC protected mode for operating systems</w:t>
        <w:br/>
        <w:t>Prefetch Abort and Data Abort abort virtual memory and/or memory protection handling</w:t>
        <w:br/>
        <w:t>Undeﬁned Instruction undeﬁned software emulation of hardware coprocessors</w:t>
      </w:r>
    </w:p>
    <w:p>
      <w:r>
        <w:t>9.1 Exception Handling 319</w:t>
        <w:br/>
        <w:t>Reset</w:t>
        <w:br/>
        <w:t>Data Abort</w:t>
        <w:br/>
        <w:t>FIQ</w:t>
        <w:br/>
        <w:t>IRQ</w:t>
        <w:br/>
        <w:t>Prefetch Abort</w:t>
        <w:br/>
        <w:t>SWI</w:t>
        <w:br/>
        <w:t>Undefined</w:t>
        <w:br/>
        <w:t>ExceptionsUndefined IRQ FIQ Abort SVC</w:t>
        <w:br/>
        <w:t>Modes</w:t>
        <w:br/>
        <w:t>Figure 9.1 Exceptions and associated modes.</w:t>
        <w:br/>
        <w:t>■sets the cpsr to the exception mode</w:t>
        <w:br/>
        <w:t>■setspcto the address of the exception handler</w:t>
        <w:br/>
        <w:t>Figure 9.1 shows a simpliﬁed view of exceptions and associated modes. Note that when</w:t>
        <w:br/>
        <w:t>an exception occurs the ARM processor always switches to ARM state.</w:t>
        <w:br/>
        <w:t>9.1.2 Vector Table</w:t>
        <w:br/>
        <w:t>Chapter 2 introduced the vector table—a table of addresses that the ARM core branches to</w:t>
        <w:br/>
        <w:t>when an exception is raised. These addresses commonly contain branch instructions of one</w:t>
        <w:br/>
        <w:t>of the following forms:</w:t>
        <w:br/>
        <w:t>■B&lt;address&gt;—This branch instruction provides a branch relative from the pc.</w:t>
        <w:br/>
        <w:t>■LDR pc, [pc, #offset]—This load register instruction loads the handler address from</w:t>
        <w:br/>
        <w:t>memory to the pc. The address is an absolute 32-bit value stored close to the vector</w:t>
        <w:br/>
        <w:t>table. Loading this absolute literal value results in a slight delay in branching to a speciﬁc</w:t>
        <w:br/>
        <w:t>handler due to the extra memory access. However, you can branch to any address in</w:t>
        <w:br/>
        <w:t>memory.</w:t>
        <w:br/>
        <w:t>■LDR pc, [pc, #-0xff0]—This load register instruction loads a speciﬁc interrupt ser-</w:t>
        <w:br/>
        <w:t>vice routine address from address 0xfffff030 to the pc. This speciﬁc instruction is</w:t>
        <w:br/>
        <w:t>only used when a vector interrupt controller is present (VIC PL190).</w:t>
      </w:r>
    </w:p>
    <w:p>
      <w:r>
        <w:t>320 Chapter 9 Exception and Interrupt Handling</w:t>
        <w:br/>
        <w:t>Table 9.2 Vector table and processor modes.</w:t>
        <w:br/>
        <w:t>Exception Mode Vector table offset</w:t>
        <w:br/>
        <w:t>Reset SVC+0x00</w:t>
        <w:br/>
        <w:t>Undeﬁned Instruction UND +0x04</w:t>
        <w:br/>
        <w:t>Software Interrupt (SWI) SVC +0x08</w:t>
        <w:br/>
        <w:t>Prefetch Abort ABT+0x0c</w:t>
        <w:br/>
        <w:t>Data Abort ABT+0x10</w:t>
        <w:br/>
        <w:t>Not assigned —+0x14</w:t>
        <w:br/>
        <w:t>IRQ IRQ+0x18</w:t>
        <w:br/>
        <w:t>FIQ FIQ+0x1c</w:t>
        <w:br/>
        <w:t>■MOV pc, #immediate—This move instruction copies an immediate value into the pc.</w:t>
        <w:br/>
        <w:t>It lets you span the full address space but at limited alignment. The address must be an</w:t>
        <w:br/>
        <w:t>8-bit immediate rotated right by an even number of bits.</w:t>
        <w:br/>
        <w:t>You can also have other types of instructions in the vector table. For example, the FIQ</w:t>
        <w:br/>
        <w:t>handler might start at address offset +0x1c. Thus, the FIQ handler can start immediately</w:t>
        <w:br/>
        <w:t>at the FIQ vector location, since it is at the end of the vector table. The branch instructions</w:t>
        <w:br/>
        <w:t>cause the pcto jump to a speciﬁc location that can handle the speciﬁc exception.</w:t>
        <w:br/>
        <w:t>Table 9.2 shows the exception, mode, and vector table offset for each exception.</w:t>
        <w:br/>
        <w:t>Example</w:t>
        <w:br/>
        <w:t>9.1Figure 9.2 shows a typical vector table. The Undeﬁned Instruction entry is a branch instruc-tion to jump to the undeﬁned handler. The other vectors use an indirect address jump with</w:t>
        <w:br/>
        <w:t>theLDR load to pcinstruction.</w:t>
        <w:br/>
        <w:t>Notice that the FIQ handler also uses the LDR load to pcinstruction and does not take</w:t>
        <w:br/>
        <w:t>advantage of the fact that the handler can be placed at the FIQ vector entry location. ■</w:t>
        <w:br/>
        <w:t>0x00000000: 0xe59ffa38  RESET: &gt; ldr  pc, [pc, #reset]</w:t>
        <w:br/>
        <w:t>0x00000004: 0xea000502  UNDEF:   b    undInstr0x00000008: 0xe59ffa38  SWI  :   ldr  pc, [pc, #swi]</w:t>
        <w:br/>
        <w:t>0x0000000c: 0xe59ffa38  PABT :   ldr  pc, [pc, #prefetch]</w:t>
        <w:br/>
        <w:t>0x00000010: 0xe59ffa38  DABT :   ldr  pc, [pc, #data]0x00000014: 0xe59ffa38   -   :   ldr  pc, [pc, #notassigned]</w:t>
        <w:br/>
        <w:t>0x00000018: 0xe59ffa38  IRQ  :   ldr  pc, [pc, #irq]</w:t>
        <w:br/>
        <w:t>0x0000001c: 0xe59ffa38  FIQ  :   ldr  pc, [pc, #fiq]</w:t>
        <w:br/>
        <w:t>Figure 9.2 Example vector table.</w:t>
      </w:r>
    </w:p>
    <w:p>
      <w:r>
        <w:t>9.1 Exception Handling 321</w:t>
        <w:br/>
        <w:t>9.1.3 Exception Priorities</w:t>
        <w:br/>
        <w:t>Exceptions can occur simultaneously, so the processor has to adopt a priority mechanism.</w:t>
        <w:br/>
        <w:t>Table 9.3 shows the various exceptions that occur on the ARM processor and their associ-</w:t>
        <w:br/>
        <w:t>ated priority level. For instance, the Reset exception is the highest priority and occurs when</w:t>
        <w:br/>
        <w:t>power is applied to the processor. Thus, when a reset occurs, it takes precedence over allother exceptions. Similarly, when a Data Abort occurs, it takes precedence over all other</w:t>
        <w:br/>
        <w:t>exceptions apart from a Reset exception. The lowest priority level is shared by two excep-</w:t>
        <w:br/>
        <w:t>tions, the Software Interrupt and Undeﬁned Instruction exceptions. Certain exceptionsalso disable interrupts by setting the IorFbits in the cpsr, as shown in Table 9.3.</w:t>
        <w:br/>
        <w:t>Each exception is dealt with according to the priority level set out in Table 9.3. The</w:t>
        <w:br/>
        <w:t>following is a summary of the exceptions and how they should be handled, starting withthe highest.</w:t>
        <w:br/>
        <w:t>The Reset exception is the highest priority exception and is always taken whenever it is</w:t>
        <w:br/>
        <w:t>signaled. The reset handler initializes the system, including setting up memory and caches.</w:t>
        <w:br/>
        <w:t>External interrupt sources should be initialized before enabling IRQ or FIQ interrupts to</w:t>
        <w:br/>
        <w:t>avoid the possibility of spurious interrupts occurring before the appropriate handler has</w:t>
        <w:br/>
        <w:t>been set up. The reset handler must also set up the stack pointers for all processor modes.</w:t>
        <w:br/>
        <w:t>During the ﬁrst few instructions of the handler, it is assumed that no exceptions or</w:t>
        <w:br/>
        <w:t>interrupts will occur. The code should be designed to avoid SWIs, undeﬁned instructions,and memory accesses that may abort, that is, the handler is carefully implemented to avoidfurther triggering of an exception.</w:t>
        <w:br/>
        <w:t>Data Abort exceptions occur when the memory controller or MMU indicates that an</w:t>
        <w:br/>
        <w:t>invalid memory address has been accessed (for example, if there is no physical memoryfor an address) or when the current code attempts to read or write to memory without thecorrect access permissions. An FIQ exception can be raised within a Data Abort handler</w:t>
        <w:br/>
        <w:t>since FIQ exceptions are not disabled. When the FIQ is completely serviced, control is</w:t>
        <w:br/>
        <w:t>returned back to the Data Abort handler.</w:t>
        <w:br/>
        <w:t>A Fast Interrupt Request (FIQ) exception occurs when an external peripheral sets the</w:t>
        <w:br/>
        <w:t>FIQ pin to nFIQ. An FIQ exception is the highest priority interrupt. The core disables</w:t>
        <w:br/>
        <w:t>Table 9.3 Exception priority levels.</w:t>
        <w:br/>
        <w:t>Exceptions Priority Ibit Fbit</w:t>
        <w:br/>
        <w:t>Reset 1 1 1</w:t>
        <w:br/>
        <w:t>Data Abort 2 1 —</w:t>
        <w:br/>
        <w:t>Fast Interrupt Request 3 1 1Interrupt Request 4 1 —</w:t>
        <w:br/>
        <w:t>Prefetch Abort 5 1 —</w:t>
        <w:br/>
        <w:t>Software Interrupt 6 1 —Undeﬁned Instruction 6 1 —</w:t>
      </w:r>
    </w:p>
    <w:p>
      <w:r>
        <w:t>322 Chapter 9 Exception and Interrupt Handling</w:t>
        <w:br/>
        <w:t>both IRQ and FIQ exceptions on entry into the FIQ handler. Thus, no external source can</w:t>
        <w:br/>
        <w:t>interrupt the processor unless the IRQ and/or FIQ exceptions are reenabled by software. Itis desirable that the FIQ handler (and also the abort, SWI, and IRQ handlers) is carefully</w:t>
        <w:br/>
        <w:t>designed to service the exception efﬁciently.</w:t>
        <w:br/>
        <w:t>An Interrupt Request (IRQ) exception occurs when an external peripheral sets the IRQ</w:t>
        <w:br/>
        <w:t>pin to nIRQ. An IRQ exception is the second-highest priority interrupt. The IRQ handler</w:t>
        <w:br/>
        <w:t>will be entered if neither an FIQ exception nor Data Abort exception occurs. On entry to</w:t>
        <w:br/>
        <w:t>the IRQ handler, the IRQ exceptions are disabled and should remain disabled until thecurrent interrupt source has been cleared.</w:t>
        <w:br/>
        <w:t>A Prefetch Abort exception occurs when an attempt to fetch an instruction results</w:t>
        <w:br/>
        <w:t>in a memory fault. This exception is raised when the instruction is in the execute stage</w:t>
        <w:br/>
        <w:t>of the pipeline and if none of the higher exceptions have been raised. On entry to the</w:t>
        <w:br/>
        <w:t>handler, IRQ exceptions will be disabled, but the FIQ exceptions will remain unchanged.If FIQ is enabled and an FIQ exception occurs, it can be taken while servicing the PrefetchAbort.</w:t>
        <w:br/>
        <w:t>A Software Interrupt (SWI) exception occurs when the SWI instruction is executed and</w:t>
        <w:br/>
        <w:t>none of the other higher-priority exceptions have been ﬂagged. On entry to the handler,thecpsr will be set to supervisor mode.</w:t>
        <w:br/>
        <w:t>If the system uses nested SWI calls, the link register r14and spsr must be stored away</w:t>
        <w:br/>
        <w:t>before branching to the nested SWI to avoid possible corruption of the link register andthespsr.</w:t>
        <w:br/>
        <w:t>An Undeﬁned Instruction exception occurs when an instruction not in the ARM or</w:t>
        <w:br/>
        <w:t>Thumb instruction set reaches the execute stage of the pipeline and none of the otherexceptions have been ﬂagged. The ARM processor “asks” the coprocessors if they can</w:t>
        <w:br/>
        <w:t>handle this as a coprocessor instruction. Since coprocessors follow the pipeline, instruction</w:t>
        <w:br/>
        <w:t>identiﬁcation can take place in the execute stage of the core. If none of the coprocessorsclaims the instruction, an Undeﬁned Instruction exception is raised.</w:t>
        <w:br/>
        <w:t>Both the SWI instruction and Undeﬁned Instruction have the same level of priority,</w:t>
        <w:br/>
        <w:t>since they cannot occur at the same time (in other words, the instruction being executedcannot both be an SWI instruction and an undeﬁned instruction).</w:t>
        <w:br/>
        <w:t>9.1.4 Link Register Offsets</w:t>
        <w:br/>
        <w:t>When an exception occurs, the link register is set to a speciﬁc address based on the currentpc. For instance, when an IRQ exception is raised, the link register lrpoints to the last</w:t>
        <w:br/>
        <w:t>executed instruction plus 8. Care has to be taken to make sure the exception handler doesnot corrupt lrbecause lris used to return from an exception handler. The IRQ exception</w:t>
        <w:br/>
        <w:t>is taken only after the current instruction is executed, so the return address has to point to</w:t>
        <w:br/>
        <w:t>the next instruction, or lr−4. Table 9.4 provides a list of useful addresses for the different</w:t>
        <w:br/>
        <w:t>exceptions.</w:t>
        <w:br/>
        <w:t>The next three examples show different methods of returning from an IRQ or FIQ</w:t>
        <w:br/>
        <w:t>exception handler.</w:t>
      </w:r>
    </w:p>
    <w:p>
      <w:r>
        <w:t>9.1 Exception Handling 323</w:t>
        <w:br/>
        <w:t>Table 9.4 Useful link-register-based addresses.</w:t>
        <w:br/>
        <w:t>Exception Address Use</w:t>
        <w:br/>
        <w:t>Reset — lris not deﬁned on a Reset</w:t>
        <w:br/>
        <w:t>Data Abort lr−8 points to the instruction that caused the Data Abort exception</w:t>
        <w:br/>
        <w:t>FIQ lr−4 return address from the FIQ handler</w:t>
        <w:br/>
        <w:t>IRQ lr−4 return address from the IRQ handler</w:t>
        <w:br/>
        <w:t>Prefetch Abort lr−4 points to the instruction that caused the Prefetch Abort exception</w:t>
        <w:br/>
        <w:t>SWI lr points to the next instruction after the SWI instruction</w:t>
        <w:br/>
        <w:t>Undeﬁned Instruction lr points to the next instruction after the undeﬁned instruction</w:t>
        <w:br/>
        <w:t>Example</w:t>
        <w:br/>
        <w:t>9.2This example shows that a typical method of returning from an IRQ and FIQ handler is to</w:t>
        <w:br/>
        <w:t>use aSUBS instruction:</w:t>
        <w:br/>
        <w:t>handler</w:t>
        <w:br/>
        <w:t>&lt;handler code&gt;</w:t>
        <w:br/>
        <w:t>...</w:t>
        <w:br/>
        <w:t>SUBS pc, r14, #4 ; pc=r14-4</w:t>
        <w:br/>
        <w:t>Because there is an Sat the end of the SUBinstruction and the pcis the destination register,</w:t>
        <w:br/>
        <w:t>thecpsr is automatically restored from the spsrregister. ■</w:t>
        <w:br/>
        <w:t>Example</w:t>
        <w:br/>
        <w:t>9.3This example shows another method that subtracts the offset from the link register r14at</w:t>
        <w:br/>
        <w:t>the beginning of the handler.</w:t>
        <w:br/>
        <w:t>handler</w:t>
        <w:br/>
        <w:t>SUB r14, r14, #4 ; r14-=4</w:t>
        <w:br/>
        <w:t>...&lt;handler code&gt;</w:t>
        <w:br/>
        <w:t>...MOVS pc, r14 ; return</w:t>
        <w:br/>
        <w:t>After servicing is complete, return to normal execution occurs by moving the link register</w:t>
        <w:br/>
        <w:t>r14into the pcand restoring cpsr from the spsr. ■</w:t>
        <w:br/>
        <w:t>Example</w:t>
        <w:br/>
        <w:t>9.4The ﬁnal example uses the interrupt stack to store the link register. This method ﬁrst</w:t>
        <w:br/>
        <w:t>subtracts an offset from the link register and then stores it onto the interrupt stack.</w:t>
        <w:br/>
        <w:t>handler</w:t>
        <w:br/>
        <w:t>SUB r14, r14, #4 ; r14-=4</w:t>
      </w:r>
    </w:p>
    <w:p>
      <w:r>
        <w:t>324 Chapter 9 Exception and Interrupt Handling</w:t>
        <w:br/>
        <w:t>STMFD r13!,{r0-r3, r14} ; store context</w:t>
        <w:br/>
        <w:t>...</w:t>
        <w:br/>
        <w:t>&lt;handler code&gt;...</w:t>
        <w:br/>
        <w:t>LDMFD r13!,{r0-r3, pc}ˆ ; return</w:t>
        <w:br/>
        <w:t>To return to normal execution, the LDM instruction is used to load the pc. The ˆ symbol in</w:t>
        <w:br/>
        <w:t>the instruction forces the cpsr to be restored from the spsr. ■</w:t>
        <w:br/>
        <w:t>9.2 Interrupts</w:t>
        <w:br/>
        <w:t>There are two types of interrupts available on the ARM processor. The ﬁrst type of interrupt</w:t>
        <w:br/>
        <w:t>causes an exception raised by an external peripheral—namely, IRQ and FIQ. The second</w:t>
        <w:br/>
        <w:t>type is a speciﬁc instruction that causes an exception—the SWI instruction. Both types</w:t>
        <w:br/>
        <w:t>suspend the normal ﬂow of a program.</w:t>
        <w:br/>
        <w:t>In this section we will focus mainly on IRQ and FIQ interrupts. We will cover these</w:t>
        <w:br/>
        <w:t>topics:</w:t>
        <w:br/>
        <w:t>■Assigning interrupts</w:t>
        <w:br/>
        <w:t>■Interrupt latency</w:t>
        <w:br/>
        <w:t>■IRQ and FIQ exceptions</w:t>
        <w:br/>
        <w:t>■Basic interrupt stack design and implementation</w:t>
        <w:br/>
        <w:t>9.2.1 Assigning Interrupts</w:t>
        <w:br/>
        <w:t>A system designer can decide which hardware peripheral can produce which interrupt</w:t>
        <w:br/>
        <w:t>request. This decision can be implemented in hardware or software (or both) and depends</w:t>
        <w:br/>
        <w:t>upon the embedded system being used.</w:t>
        <w:br/>
        <w:t>Aninterrupt controller connects multiple external interrupts to one of the two ARM</w:t>
        <w:br/>
        <w:t>interrupt requests. Sophisticated controllers can be programmed to allow an external</w:t>
        <w:br/>
        <w:t>interrupt source to cause either an IRQ or FIQ exception.</w:t>
        <w:br/>
        <w:t>When it comes to assigning interrupts, system designers have adopted a standard design</w:t>
        <w:br/>
        <w:t>practice:</w:t>
        <w:br/>
        <w:t>■Software Interrupts are normally reserved to call privileged operating system routines.</w:t>
        <w:br/>
        <w:t>For example, an SWIinstruction can be used to change a program running in user mode</w:t>
        <w:br/>
        <w:t>to a privileged mode. For an SWI handler example, take a look at Chapter 11.</w:t>
        <w:br/>
        <w:t>■Interrupt Requests are normally assigned for general-purpose interrupts. For example,</w:t>
        <w:br/>
        <w:t>a periodic timer interrupt to force a context switch tends to be an IRQ exception. The</w:t>
        <w:br/>
        <w:t>IRQ exception has a lower priority and higher interrupt latency (to be discussed in the</w:t>
        <w:br/>
        <w:t>next section) than the FIQ exception.</w:t>
      </w:r>
    </w:p>
    <w:p>
      <w:r>
        <w:t>9.2 Interrupts 325</w:t>
        <w:br/>
        <w:t>■Fast Interrupt Requests are normally reserved for a single interrupt source that requires</w:t>
        <w:br/>
        <w:t>a fast response time—for example, direct memory access speciﬁcally used to move</w:t>
        <w:br/>
        <w:t>blocks of memory. Thus, in an embedded operating system design, the FIQ exception</w:t>
        <w:br/>
        <w:t>is used for a speciﬁc application, leaving the IRQ exception for more general operatingsystem activities.</w:t>
        <w:br/>
        <w:t>9.2.2 Interrupt Latency</w:t>
        <w:br/>
        <w:t>Interrupt-driven embedded systems have to ﬁght a battle with interrupt latency—the inter-</w:t>
        <w:br/>
        <w:t>val of time from an external interrupt request signal being raised to the ﬁrst fetch of aninstruction of a speciﬁc interrupt service routine (ISR).</w:t>
        <w:br/>
        <w:t>Interrupt latency depends on a combination of hardware and software. System architects</w:t>
        <w:br/>
        <w:t>must balance the system design to handle multiple simultaneous interrupt sources andminimize interrupt latency. If the interrupts are not handled in a timely manner, then thesystem will exhibit slow response times.</w:t>
        <w:br/>
        <w:t>Software handlers have two main methods to minimize interrupt latency. The ﬁrst</w:t>
        <w:br/>
        <w:t>method is to use a nested interrupt handler, which allows further interrupts to occur</w:t>
        <w:br/>
        <w:t>even when currently servicing an existing interrupt (see Figure 9.3). This is achieved by</w:t>
        <w:br/>
        <w:t>reenabling the interrupts as soon as the interrupt source has been serviced (so it won’t</w:t>
        <w:br/>
        <w:t>generate more interrupts) but before the interrupt handling is complete. Once a nestedinterrupt has been serviced, then control is relinquished to the original interrupt service</w:t>
        <w:br/>
        <w:t>routine.</w:t>
        <w:br/>
        <w:t>Normal execution</w:t>
        <w:br/>
        <w:t>Interrupt (1)</w:t>
        <w:br/>
        <w:t>Interrupt (2)</w:t>
        <w:br/>
        <w:t>Interrupt (3)Interrupt handler</w:t>
        <w:br/>
        <w:t>Interrupt enabled</w:t>
        <w:br/>
        <w:t>Return</w:t>
        <w:br/>
        <w:t>Return</w:t>
        <w:br/>
        <w:t>Return</w:t>
        <w:br/>
        <w:t>Figure 9.3 A three-level nested interrupt.</w:t>
      </w:r>
    </w:p>
    <w:p>
      <w:r>
        <w:t>326 Chapter 9 Exception and Interrupt Handling</w:t>
        <w:br/>
        <w:t>The second method involves prioritization. You program the interrupt controller to</w:t>
        <w:br/>
        <w:t>ignore interrupts of the same or lower priority than the interrupt you are handling, so only</w:t>
        <w:br/>
        <w:t>a higher-priority task can interrupt your handler. You then reenable interrupts.</w:t>
        <w:br/>
        <w:t>The processor spends time in the lower-priority interrupts until a higher-priority inter-</w:t>
        <w:br/>
        <w:t>rupt occurs. Therefore higher-priority interrupts have a lower average interrupt latency</w:t>
        <w:br/>
        <w:t>than the lower-priority interrupts, which reduces latency by speeding up the completion</w:t>
        <w:br/>
        <w:t>time on the critical time-sensitive interrupts.</w:t>
        <w:br/>
        <w:t>9.2.3 IRQ and FIQ Exceptions</w:t>
        <w:br/>
        <w:t>IRQ and FIQ exceptions only occur when a speciﬁc interrupt mask is cleared in the cpsr. The</w:t>
        <w:br/>
        <w:t>ARM processor will continue executing the current instruction in the execution stage of the</w:t>
        <w:br/>
        <w:t>pipeline before handling the interrupt—an important factor in designing a deterministic</w:t>
        <w:br/>
        <w:t>interrupt handler since some instructions require more cycles to complete the executionstage.</w:t>
        <w:br/>
        <w:t>An IRQ or FIQ exception causes the processor hardware to go through a standard</w:t>
        <w:br/>
        <w:t>procedure (provided the interrupts are not masked):</w:t>
        <w:br/>
        <w:t>1. The processor changes to a speciﬁc interrupt request mode, which reﬂects the interrupt</w:t>
        <w:br/>
        <w:t>being raised.</w:t>
        <w:br/>
        <w:t>2. The previous mode’s cpsr is saved into the spsrof the new interrupt request mode.</w:t>
        <w:br/>
        <w:t>3. The pcis saved in the lrof the new interrupt request mode.</w:t>
        <w:br/>
        <w:t>4.Interrupt/s are disabled —either the IRQ or both IRQ and FIQ exceptions are disabled</w:t>
        <w:br/>
        <w:t>in the cpsr. This immediately stops another interrupt request of the same type being</w:t>
        <w:br/>
        <w:t>raised.</w:t>
        <w:br/>
        <w:t>5. The processor branches to a speciﬁc entry in the vector table.</w:t>
        <w:br/>
        <w:t>The procedure varies slightly depending upon the type of interrupt being raised. We willillustrate both interrupts with an example. The ﬁrst example shows what happens whenan IRQ exception is raised, and the second example shows what happens when an FIQ</w:t>
        <w:br/>
        <w:t>exception is raised.</w:t>
        <w:br/>
        <w:t>Example</w:t>
        <w:br/>
        <w:t>9.5Figure 9.4 shows what happens when an IRQ exception is raised when the processor is in</w:t>
        <w:br/>
        <w:t>user mode. The processor starts in state 1. In this example both the IRQ and FIQ exception</w:t>
        <w:br/>
        <w:t>bits in the cpsr are enabled.</w:t>
        <w:br/>
        <w:t>When an IRQ occurs the processor moves into state 2. This transition automatically</w:t>
        <w:br/>
        <w:t>sets the IRQ bit to one, disabling any further IRQ exceptions. The FIQ exception, however,</w:t>
        <w:br/>
        <w:t>remains enabled because FIQ has a higher priority and therefore does not get disabled when</w:t>
        <w:br/>
        <w:t>a low-priority IRQ exception is raised. The cpsrprocessor mode changes to IRQ mode. The</w:t>
        <w:br/>
        <w:t>user mode cpsr is automatically copied into spsr_irq.</w:t>
      </w:r>
    </w:p>
    <w:p>
      <w:r>
        <w:t>9.2 Interrupts 327</w:t>
        <w:br/>
        <w:t>nzcvqjift_usrIRQ1.</w:t>
        <w:br/>
        <w:t>2.</w:t>
        <w:br/>
        <w:t>3.Return to</w:t>
        <w:br/>
        <w:t>user mode</w:t>
        <w:br/>
        <w:t>code</w:t>
        <w:br/>
        <w:t>Software</w:t>
        <w:br/>
        <w:t>handlernzcvqjIft_irq</w:t>
        <w:br/>
        <w:t>spsr_irq=cpsr</w:t>
        <w:br/>
        <w:t>r14_irq=pc</w:t>
        <w:br/>
        <w:t>pc=0x18</w:t>
        <w:br/>
        <w:t>Figure 9.4 Interrupt Request (IRQ).</w:t>
        <w:br/>
        <w:t>Register r14_irq is assigned the value of the pcwhen the interrupt was raised. The pcis</w:t>
        <w:br/>
        <w:t>then set to the IRQ entry +0x18 in the vector table.</w:t>
        <w:br/>
        <w:t>In state 3 the software handler takes over and calls the appropriate interrupt service</w:t>
        <w:br/>
        <w:t>routine to service the source of the interrupt. Upon completion, the processor mode reverts</w:t>
        <w:br/>
        <w:t>back to the original user mode code in state 1. ■</w:t>
        <w:br/>
        <w:t>Example</w:t>
        <w:br/>
        <w:t>9.6Figure 9.5 shows an example of an FIQ exception. The processor goes through a similar</w:t>
        <w:br/>
        <w:t>procedure as with the IRQ exception, but instead of just masking further IRQ exceptions</w:t>
        <w:br/>
        <w:t>from occurring, the processor also masks out further FIQ exceptions. This means that both</w:t>
        <w:br/>
        <w:t>interrupts are disabled when entering the software handler in state 3.</w:t>
        <w:br/>
        <w:t>nzcvqjift_usrFIQ1.</w:t>
        <w:br/>
        <w:t>2.</w:t>
        <w:br/>
        <w:t>3.Return to</w:t>
        <w:br/>
        <w:t>user mode</w:t>
        <w:br/>
        <w:t>code</w:t>
        <w:br/>
        <w:t>Software</w:t>
        <w:br/>
        <w:t>handlernzcvqjIFt_fiq</w:t>
        <w:br/>
        <w:t>spsr_fiq=cpsr</w:t>
        <w:br/>
        <w:t>r14_fiq=pc</w:t>
        <w:br/>
        <w:t>pc=0x1c</w:t>
        <w:br/>
        <w:t>Figure 9.5 Fast Interrupt Request (FIQ).</w:t>
      </w:r>
    </w:p>
    <w:p>
      <w:r>
        <w:t>328 Chapter 9 Exception and Interrupt Handling</w:t>
        <w:br/>
        <w:t>Changing to FIQ mode means there is no requirement to save registers r8tor12since</w:t>
        <w:br/>
        <w:t>these registers are banked in FIQ mode. These registers can be used to hold temporary</w:t>
        <w:br/>
        <w:t>data, such as buffer pointers or counters. This makes FIQ ideal for servicing a single-source,</w:t>
        <w:br/>
        <w:t>high-priority, low-latency interrupt. ■</w:t>
        <w:br/>
        <w:t>9.2.3.1 Enabling and Disabling FIQ and IRQ Exceptions</w:t>
        <w:br/>
        <w:t>The ARM processor core has a simple procedure to manually enable and disable interrupts</w:t>
        <w:br/>
        <w:t>that involves modifying the cpsr when the processor is in a privileged mode.</w:t>
        <w:br/>
        <w:t>Table 9.5 shows how IRQ and FIQ interrupts are enabled. The procedure uses three</w:t>
        <w:br/>
        <w:t>ARM instructions.</w:t>
        <w:br/>
        <w:t>The ﬁrst instruction MRS copies the contents of the cpsr into register r1. The second</w:t>
        <w:br/>
        <w:t>instruction clears the IRQ or FIQ mask bit. The third instruction then copies the updatedcontents in register r1back into the cpsr, enabling the interrupt request. The postﬁx _ciden-</w:t>
        <w:br/>
        <w:t>tiﬁes that the bit ﬁeld being updated is the control ﬁeld bit [7:0] of the cpsr. (For more details</w:t>
        <w:br/>
        <w:t>see Chapter 2.) Table 9.6 shows a similar procedure to disable or mask an interrupt request.</w:t>
        <w:br/>
        <w:t>It is important to understand that the interrupt request is either enabled or disabled</w:t>
        <w:br/>
        <w:t>only once the MSRinstruction has completed the execution stage of the pipeline. Interrupts</w:t>
        <w:br/>
        <w:t>can still be raised or masked prior to the MSR completing this stage.</w:t>
        <w:br/>
        <w:t>Table 9.5 Enabling an interrupt.</w:t>
        <w:br/>
        <w:t>cpsr value IRQ FIQ</w:t>
        <w:br/>
        <w:t>Pre nzcvqjIFt_SVC nzcvqjIFt_SVC</w:t>
        <w:br/>
        <w:t>Code enable_irq</w:t>
        <w:br/>
        <w:t>MRS r1, cpsr</w:t>
        <w:br/>
        <w:t>BIC r1, r1, #0x80</w:t>
        <w:br/>
        <w:t>MSR cpsr_c, r1enable_fiq</w:t>
        <w:br/>
        <w:t>MRS r1, cpsr</w:t>
        <w:br/>
        <w:t>BIC r1, r1, #0x40MSR cpsr_c, r1</w:t>
        <w:br/>
        <w:t>Post nzcvqjiFt_SVC nzcvqjIft_SVC</w:t>
        <w:br/>
        <w:t>Table 9.6 Disabling an interrupt.</w:t>
        <w:br/>
        <w:t>cpsr IRQ FIQ</w:t>
        <w:br/>
        <w:t>Pre nzcvqjift_SVC nzcvqjift_SVC</w:t>
        <w:br/>
        <w:t>Codedisable_irq</w:t>
        <w:br/>
        <w:t>MRS r1, cpsrORR r1, r1, #0x80</w:t>
        <w:br/>
        <w:t>MSR cpsr_c, r1disable_fiq</w:t>
        <w:br/>
        <w:t>MRS r1, cpsr</w:t>
        <w:br/>
        <w:t>ORR r1, r1, #0x40MSR cpsr_c, r1</w:t>
        <w:br/>
        <w:t>Post nzcvqjIft_SVC nzcvqjiFt_SVC</w:t>
      </w:r>
    </w:p>
    <w:p>
      <w:r>
        <w:t>9.2 Interrupts 329</w:t>
        <w:br/>
        <w:t>To enable and disable both the IRQ and FIQ exceptions requires a slight modiﬁcation to</w:t>
        <w:br/>
        <w:t>the second instruction. The immediate value on the data processing BICorORRinstruction</w:t>
        <w:br/>
        <w:t>has to be changed to 0xc0 to enable or disable both interrupts.</w:t>
        <w:br/>
        <w:t>9.2.4 Basic Interrupt Stack Design and Implementation</w:t>
        <w:br/>
        <w:t>Exceptions handlers make extensive use of stacks, with each mode having a dedicated</w:t>
        <w:br/>
        <w:t>register containing the stack pointer. The design of the exception stacks depends upon</w:t>
        <w:br/>
        <w:t>these factors:</w:t>
        <w:br/>
        <w:t>■Operating system requirements —Each operating system has its own requirements for</w:t>
        <w:br/>
        <w:t>stack design.</w:t>
        <w:br/>
        <w:t>■Target hardware—The target hardware provides a physical limit to the size and</w:t>
        <w:br/>
        <w:t>positioning of the stack in memory.</w:t>
        <w:br/>
        <w:t>Two design decisions need to be made for the stacks:</w:t>
        <w:br/>
        <w:t>■The location determines where in the memory map the stack begins. Most ARM-based</w:t>
        <w:br/>
        <w:t>systems are designed with a stack that descends downwards, with the top of the stackat a high memory address.</w:t>
        <w:br/>
        <w:t>■Stack size depends upon the type of handler, nested or nonnested. A nested interrupt</w:t>
        <w:br/>
        <w:t>handler requires more memory space since the stack will grow with the number ofnested interrupts.</w:t>
        <w:br/>
        <w:t>A good stack design tries to avoid stack overﬂow—where the stack extends beyond</w:t>
        <w:br/>
        <w:t>the allocated memory—because it causes instability in embedded systems. There are soft-</w:t>
        <w:br/>
        <w:t>ware techniques that identify overﬂow and that allow corrective measures to take place torepair the stack before irreparable memory corruption occurs. The two main methods are(1) to use memory protection and (2) to call a stack check function at the start of each</w:t>
        <w:br/>
        <w:t>routine.</w:t>
        <w:br/>
        <w:t>The IRQ mode stack has to be set up before interrupts are enabled—normally in the</w:t>
        <w:br/>
        <w:t>initialization code for the system. It is important that the maximum size of the stack isknown in a simple embedded system, since the stack size is reserved in the initial stages of</w:t>
        <w:br/>
        <w:t>boot-up by the ﬁrmware.</w:t>
        <w:br/>
        <w:t>Figure 9.6 shows two typical memory layouts in a linear address space. The ﬁrst layout,</w:t>
        <w:br/>
        <w:t>A, shows a traditional stack layout with the interrupt stack stored underneath the codesegment. The second layout, B, shows the interrupt stack at the top of the memory above</w:t>
        <w:br/>
        <w:t>the user stack. The main advantage of layout Bover Ais that Bdoes not corrupt the vector</w:t>
        <w:br/>
        <w:t>table when a stack overﬂow occurs, and so the system has a chance to correct itself when anoverﬂow has been identiﬁed.</w:t>
      </w:r>
    </w:p>
    <w:p>
      <w:r>
        <w:t>330 Chapter 9 Exception and Interrupt Handling</w:t>
        <w:br/>
        <w:t>AB</w:t>
        <w:br/>
        <w:t>0x00008000</w:t>
        <w:br/>
        <w:t>0x00000000 0x00000000User stack</w:t>
        <w:br/>
        <w:t>Heap</w:t>
        <w:br/>
        <w:t>Interrupt stack</w:t>
        <w:br/>
        <w:t>Vector tableCodeUser stack</w:t>
        <w:br/>
        <w:t>HeapInterrupt stack</w:t>
        <w:br/>
        <w:t>Vector tableCode</w:t>
        <w:br/>
        <w:t>Figure 9.6 Typical memory layouts.</w:t>
        <w:br/>
        <w:t>Example</w:t>
        <w:br/>
        <w:t>9.7For each processor mode a stack has to be set up. This is carried out every time the processor</w:t>
        <w:br/>
        <w:t>is reset. Figure 9.7 shows an implementation using layout A. To help set up the memory</w:t>
        <w:br/>
        <w:t>layout, a set of deﬁnes are declared that map the memory region names with an absoluteaddress.</w:t>
        <w:br/>
        <w:t>For instance, the User stack is given the label USR_Stack and is set to address 0x20000.</w:t>
        <w:br/>
        <w:t>The Supervisor stack is set to an address that is 128 bytes below the IRQ stack.</w:t>
        <w:br/>
        <w:t>USR_Stack EQU 0x20000</w:t>
        <w:br/>
        <w:t>IRQ_Stack EQU 0x8000</w:t>
        <w:br/>
        <w:t>SVC_Stack EQU IRQ_Stack-128</w:t>
        <w:br/>
        <w:t>To help change to the different processor modes, we declare a set of deﬁnes that map</w:t>
        <w:br/>
        <w:t>each processor mode with a particular mode bit pattern. These labels can then be used to</w:t>
        <w:br/>
        <w:t>set the cpsr to a new mode.</w:t>
        <w:br/>
        <w:t>Usr32md EQU 0x10 ; User mode</w:t>
        <w:br/>
        <w:t>FIQ32md EQU 0x11 ; FIQ mode</w:t>
        <w:br/>
        <w:t>IRQ32md EQU 0x12 ; IRQ mode</w:t>
        <w:br/>
        <w:t>SVC32md EQU 0x13 ; Supervisor mode</w:t>
        <w:br/>
        <w:t>Abt32md EQU 0x17 ; Abort mode</w:t>
        <w:br/>
        <w:t>Und32md EQU 0x1b ; Undefined instruction mode</w:t>
        <w:br/>
        <w:t>Sys32md EQU 0x1f ; System mode</w:t>
      </w:r>
    </w:p>
    <w:p>
      <w:r>
        <w:t>9.2 Interrupts 331</w:t>
        <w:br/>
        <w:t>0x20000</w:t>
        <w:br/>
        <w:t>0x10000</w:t>
        <w:br/>
        <w:t>0x8000 + code size</w:t>
        <w:br/>
        <w:t>0x8000</w:t>
        <w:br/>
        <w:t>0x8000 – 128</w:t>
        <w:br/>
        <w:t>0x8000 – 640</w:t>
        <w:br/>
        <w:t>0x20</w:t>
        <w:br/>
        <w:t>0x00User stack</w:t>
        <w:br/>
        <w:t>Unused</w:t>
        <w:br/>
        <w:t>Static data</w:t>
        <w:br/>
        <w:t>IRQ stack</w:t>
        <w:br/>
        <w:t>SVC stack</w:t>
        <w:br/>
        <w:t>Free space</w:t>
        <w:br/>
        <w:t>Vector tableCode</w:t>
        <w:br/>
        <w:t>Figure 9.7 Example implementation using layout A.</w:t>
        <w:br/>
        <w:t>For safety reasons a deﬁne is declared to disable both the IRQ and FIQ exceptions in the</w:t>
        <w:br/>
        <w:t>cpsr:</w:t>
        <w:br/>
        <w:t>NoInt EQU 0xc0 ; Disable interrupts</w:t>
        <w:br/>
        <w:t>NoInt masks both interrupts by setting the masks to one.</w:t>
        <w:br/>
        <w:t>Initialization code starts by setting up the stack registers for each processor mode. The</w:t>
        <w:br/>
        <w:t>stack register r13is one of the registers that is always banked when a mode change occurs.</w:t>
        <w:br/>
        <w:t>The code ﬁrst initializes the IRQ stack. For safety reasons, it is always best to make sure that</w:t>
        <w:br/>
        <w:t>interrupts are disabled by using a bitwise OR between NoInt and the new mode.</w:t>
      </w:r>
    </w:p>
    <w:p>
      <w:r>
        <w:t>332 Chapter 9 Exception and Interrupt Handling</w:t>
        <w:br/>
        <w:t>Each mode stack must be set up. Here is an example of how to set up three different</w:t>
        <w:br/>
        <w:t>stacks when the processor core comes out of reset. Note that, since this is a basic example,</w:t>
        <w:br/>
        <w:t>we do not implement a stack for the abort, FIQ, and undeﬁned instruction modes. If these</w:t>
        <w:br/>
        <w:t>stacks are required, then very similar code is used.</w:t>
        <w:br/>
        <w:t>■Supervisor mode stack—The processor core starts in supervisor mode so the SVC stack</w:t>
        <w:br/>
        <w:t>setup involves loading register r13_svc with the address pointed to by SVC_NewStack.</w:t>
        <w:br/>
        <w:t>For this example the value is SVC_Stack.</w:t>
        <w:br/>
        <w:t>LDR r13, SVC_NewStack ; r13_svc</w:t>
        <w:br/>
        <w:t>...</w:t>
        <w:br/>
        <w:t>SVC_NewStack</w:t>
        <w:br/>
        <w:t>DCD SVC_Stack</w:t>
        <w:br/>
        <w:t>■IRQ mode stack—To set up the IRQ stack, the processor mode has to change to IRQ</w:t>
        <w:br/>
        <w:t>mode. This is achieved by storing a cpsr bit pattern into register r2. Register r2is then</w:t>
        <w:br/>
        <w:t>copied into the cpsr, placing the processor into IRQ mode. This action immediately</w:t>
        <w:br/>
        <w:t>makes register r13_irq viewable, and it can then be assigned the IRQ_Stack value.</w:t>
        <w:br/>
        <w:t>MOV r2, #NoInt|IRQ32mdMSR cpsr_c, r2LDR r13, IRQ_NewStack ; r13_irq...</w:t>
        <w:br/>
        <w:t>IRQ_NewStack</w:t>
        <w:br/>
        <w:t>DCD IRQ_Stack</w:t>
        <w:br/>
        <w:t>■User mode stack—It is common for the user mode stack to be the last to be set up because</w:t>
        <w:br/>
        <w:t>when the processor is in user mode there is no direct method to modify the cpsr.A n</w:t>
        <w:br/>
        <w:t>alternative is to force the processor into system mode to set up the user mode stack since</w:t>
        <w:br/>
        <w:t>both modes share the same registers.</w:t>
        <w:br/>
        <w:t>MOV r2, #Sys32mdMSR cpsr_c, r2LDR r13, USR_NewStack ; r13_usr...</w:t>
        <w:br/>
        <w:t>USR_NewStack</w:t>
        <w:br/>
        <w:t>DCD USR_Stack</w:t>
        <w:br/>
        <w:t>Using separate stacks for each mode rather than processing using a single stack has one</w:t>
        <w:br/>
        <w:t>main advantage: errant tasks can be debugged and isolated from the rest of the system. ■</w:t>
      </w:r>
    </w:p>
    <w:p>
      <w:r>
        <w:t>9.3 Interrupt Handling Schemes 333</w:t>
        <w:br/>
        <w:t>9.3 Interrupt Handling Schemes</w:t>
        <w:br/>
        <w:t>In this ﬁnal section we will introduce a number of different interrupt handling schemes,</w:t>
        <w:br/>
        <w:t>ranging from the simple nonnested interrupt handler to the more complex grouped prior-</w:t>
        <w:br/>
        <w:t>itized interrupt handler. Each scheme is presented as a reference with a general description</w:t>
        <w:br/>
        <w:t>plus an example implementation.</w:t>
        <w:br/>
        <w:t>The schemes covered are the following:</w:t>
        <w:br/>
        <w:t>■Anonnested interrupt handler handles and services individual interrupts sequentially. It</w:t>
        <w:br/>
        <w:t>is the simplest interrupt handler.</w:t>
        <w:br/>
        <w:t>■Anested interrupt handler handles multiple interrupts without a priority assignment.</w:t>
        <w:br/>
        <w:t>■Areentrant interrupt handler handles multiple interrupts that can be prioritized.</w:t>
        <w:br/>
        <w:t>■Aprioritized simple interrupt handler handles prioritized interrupts.</w:t>
        <w:br/>
        <w:t>■Aprioritized standard interrupt handler handles higher-priority interrupts in a shorter</w:t>
        <w:br/>
        <w:t>time than lower-priority interrupts.</w:t>
        <w:br/>
        <w:t>■Aprioritized direct interrupt handler handles higher-priority interrupts in a shorter time</w:t>
        <w:br/>
        <w:t>and goes directly to a speciﬁc service routine.</w:t>
        <w:br/>
        <w:t>■Aprioritized grouped interrupt handler is a mechanism for handling interrupts that are</w:t>
        <w:br/>
        <w:t>grouped into different priority levels.</w:t>
        <w:br/>
        <w:t>■AVIC PL190 based interrupt service routine shows how the vector interrupt controller</w:t>
        <w:br/>
        <w:t>(VIC) changes the design of an interrupt service routine.</w:t>
        <w:br/>
        <w:t>9.3.1 Nonnested Interrupt Handler</w:t>
        <w:br/>
        <w:t>The simplest interrupt handler is a handler that is nonnested: the interrupts are disableduntil control is returned back to the interrupted task or process. Because a nonnested</w:t>
        <w:br/>
        <w:t>interrupt handler can only service a single interrupt at a time, handlers of this form are</w:t>
        <w:br/>
        <w:t>not suitable for complex embedded systems that service multiple interrupts with differingpriority levels.</w:t>
        <w:br/>
        <w:t>Figure 9.8 shows the various stages that occur when an interrupt is raised in a system</w:t>
        <w:br/>
        <w:t>that has implemented a simple nonnested interrupt handler:</w:t>
        <w:br/>
        <w:t>1.Disable interrupt/s—When the IRQ exception is raised, the ARM processor will disable</w:t>
        <w:br/>
        <w:t>further IRQ exceptions from occurring. The processor mode is set to the appropri-</w:t>
        <w:br/>
        <w:t>ate interrupt request mode, and the previous cpsr is copied into the newly available</w:t>
        <w:br/>
        <w:t>spsr_{interrupt request mode} . The processor will then set the pcto point to the correct</w:t>
        <w:br/>
        <w:t>entry in the vector table and execute the instruction. This instruction will alter the pcto</w:t>
        <w:br/>
        <w:t>point to the speciﬁc interrupt handler.</w:t>
        <w:br/>
        <w:t>2.Save context—On entry the handler code saves a subset of the current processor modenonbanked registers.</w:t>
      </w:r>
    </w:p>
    <w:p>
      <w:r>
        <w:t>334 Chapter 9 Exception and Interrupt Handling</w:t>
        <w:br/>
        <w:t>Disable interrupts,</w:t>
        <w:br/>
        <w:t>pc = vector table entryspsr_{mode} = cpsr,1.</w:t>
        <w:br/>
        <w:t>Enable interruptspc = lr−4</w:t>
        <w:br/>
        <w:t>cpsr = spsr_{mode}6.2.</w:t>
        <w:br/>
        <w:t>3.</w:t>
        <w:br/>
        <w:t>4.</w:t>
        <w:br/>
        <w:t>Return to</w:t>
        <w:br/>
        <w:t>taskInterrupt</w:t>
        <w:br/>
        <w:t>handlerSave context</w:t>
        <w:br/>
        <w:t>5.Restore</w:t>
        <w:br/>
        <w:t>contextService</w:t>
        <w:br/>
        <w:t>interrupt</w:t>
        <w:br/>
        <w:t>routineInterrupt</w:t>
        <w:br/>
        <w:t>Figure 9.8 Simple nonnested interrupt handler.</w:t>
        <w:br/>
        <w:t>3.Interrupt handler—The handler then identiﬁes the external interrupt source and</w:t>
        <w:br/>
        <w:t>executes the appropriate interrupt service routine (ISR).</w:t>
        <w:br/>
        <w:t>4.Interrupt service routine —The ISR services the external interrupt source and resets the</w:t>
        <w:br/>
        <w:t>interrupt.</w:t>
        <w:br/>
        <w:t>5.Restore context—The ISR returns back to the interrupt handler, which restores the</w:t>
        <w:br/>
        <w:t>context.</w:t>
        <w:br/>
        <w:t>6.Enable interrupts—Finally, to return from the interrupt handler, the spsr_{interrupt</w:t>
        <w:br/>
        <w:t>request mode} is restored back into the cpsr. The pcis then set to the next instruction</w:t>
        <w:br/>
        <w:t>after the interrupt was raised.</w:t>
        <w:br/>
        <w:t>Example</w:t>
        <w:br/>
        <w:t>9.8This IRQ handler example assumes that the IRQ stack has been correctly set up by the</w:t>
        <w:br/>
        <w:t>initialization code.</w:t>
      </w:r>
    </w:p>
    <w:p>
      <w:r>
        <w:t>9.3 Interrupt Handling Schemes 335</w:t>
        <w:br/>
        <w:t>interrupt_handler</w:t>
        <w:br/>
        <w:t>SUB r14,r14,#4 ; adjust lr</w:t>
        <w:br/>
        <w:t>STMFD r13!,{r0-r3,r12,r14} ; save context</w:t>
        <w:br/>
        <w:t>&lt;interrupt service routine&gt;</w:t>
        <w:br/>
        <w:t>LDMFD r13!,{r0-r3,r12,pc}ˆ ; return</w:t>
        <w:br/>
        <w:t>The ﬁrst instruction sets the link register r14_irq to return back to the correct location</w:t>
        <w:br/>
        <w:t>in the interrupted task or process. As described in Section 9.1.4, due to the pipeline, on</w:t>
        <w:br/>
        <w:t>entry to an IRQ handler the link register points four bytes beyond the return address, so the</w:t>
        <w:br/>
        <w:t>handler must subtract four from the link register to account for this discrepancy. The link</w:t>
        <w:br/>
        <w:t>register is stored on the stack. To return to the interrupted task, the link register contentsare restored from the stack and moved into the pc.</w:t>
        <w:br/>
        <w:t>Notice registers r0tor3and register r12are also preserved because of the ATPCS. This</w:t>
        <w:br/>
        <w:t>allows an ATPCS-compliant subroutine to be called within the handler.</w:t>
        <w:br/>
        <w:t>TheSTMFD instruction saves the context by placing a subset of the registers onto the</w:t>
        <w:br/>
        <w:t>stack. To reduce interrupt latency we save a minimum number of registers because the</w:t>
        <w:br/>
        <w:t>time taken to execute an STMFD orLDMFD instruction is proportional to the number of</w:t>
        <w:br/>
        <w:t>registers being transferred. The registers are saved to the stack pointed to by the register</w:t>
        <w:br/>
        <w:t>r13_{interrupt request mode}.</w:t>
        <w:br/>
        <w:t>If you are using a high-level language within your system it is important to understand</w:t>
        <w:br/>
        <w:t>the compiler’s procedure calling convention because it will inﬂuence both the registers saved</w:t>
        <w:br/>
        <w:t>and the order they are saved onto the stack. For instance, the ARM compilers preservesregisters r4tor11within a subroutine call so there is no need to preserve them unless they</w:t>
        <w:br/>
        <w:t>will be used by the interrupt handler. If no C routines are called, it may not be necessary</w:t>
        <w:br/>
        <w:t>to save all of the registers. It is safe to call a C function only when the registers have been</w:t>
        <w:br/>
        <w:t>saved onto the interrupt stack.</w:t>
        <w:br/>
        <w:t>Within a nonnested interrupt handler, it is not necessary to save the spsrbecause it will</w:t>
        <w:br/>
        <w:t>not be destroyed by any subsequent interrupt.</w:t>
        <w:br/>
        <w:t>At the end of the handler the LDMFD instruction will restore the context and return from</w:t>
        <w:br/>
        <w:t>the interrupt handler. The ˆ at the end of the LDMFD instruction means that the cpsr will be</w:t>
        <w:br/>
        <w:t>restored from the spsr, which is only valid if the pcis loaded at the same time. If the pcis</w:t>
        <w:br/>
        <w:t>not loaded, then ˆ will restore the user bank registers.</w:t>
        <w:br/>
        <w:t>In this handler all processing is handled within the interrupt handler, which returns</w:t>
        <w:br/>
        <w:t>directly to the application.</w:t>
        <w:br/>
        <w:t>Once the interrupt handler has been entered and the context has been saved, the handler</w:t>
        <w:br/>
        <w:t>must determine the interrupt source. The following code shows a simple example of how</w:t>
        <w:br/>
        <w:t>to determine the interrupt source. IRQStatus is the address of the interrupt status register.</w:t>
        <w:br/>
        <w:t>If the interrupt source is not determined, then control can pass to another handler. In</w:t>
        <w:br/>
        <w:t>this example we pass control to the debug monitor. Alternatively we could just ignore the</w:t>
        <w:br/>
        <w:t>interrupt.</w:t>
        <w:br/>
        <w:t>interrupt_handler</w:t>
        <w:br/>
        <w:t>SUB r14,r14,#4 ; r14-=4</w:t>
      </w:r>
    </w:p>
    <w:p>
      <w:r>
        <w:t>336 Chapter 9 Exception and Interrupt Handling</w:t>
        <w:br/>
        <w:t>STMFD sp!,{r0-r3,r12,r14} ; save context</w:t>
        <w:br/>
        <w:t>LDR r0,=IRQStatus ; interrupt status addrLDR r0,[r0] ; get interrupt status</w:t>
        <w:br/>
        <w:t>TST r0,#0x0080 ; if counter timer</w:t>
        <w:br/>
        <w:t>BNE timer_isr ; then branch to ISR</w:t>
        <w:br/>
        <w:t>TST r0,#0x0001 ; else if button press</w:t>
        <w:br/>
        <w:t>BNE button_isr ; then call button ISR</w:t>
        <w:br/>
        <w:t>LDMFD sp!,{r0-r3,r12,r14} ; restore contextLDR pc,=debug_monitor ; else debug monitor</w:t>
        <w:br/>
        <w:t>In the preceding code there are two ISRs: timer_isr andbutton_isr. They are</w:t>
        <w:br/>
        <w:t>mapped to speciﬁc bits in the IRQStatus register,0x0080 and0x0001, respectively. ■</w:t>
        <w:br/>
        <w:t>Summary Simple Nonnested Interrupt Handler</w:t>
        <w:br/>
        <w:t>■Handles and services individual interrupts sequentially.</w:t>
        <w:br/>
        <w:t>■High interrupt latency; cannot handle further interrupts occurring while an interrupt</w:t>
        <w:br/>
        <w:t>is being serviced.</w:t>
        <w:br/>
        <w:t>■Advantages: relatively easy to implement and debug.</w:t>
        <w:br/>
        <w:t>■Disadvantage: cannot be used to handle complex embedded systems with multiple</w:t>
        <w:br/>
        <w:t>priority interrupts.</w:t>
        <w:br/>
        <w:t>9.3.2 Nested Interrupt Handler</w:t>
        <w:br/>
        <w:t>A nested interrupt handler allows for another interrupt to occur within the currently called</w:t>
        <w:br/>
        <w:t>handler. This is achieved by reenabling the interrupts before the handler has fully serviced</w:t>
        <w:br/>
        <w:t>the current interrupt.</w:t>
        <w:br/>
        <w:t>For a real-time system this feature increases the complexity of the system but also</w:t>
        <w:br/>
        <w:t>improves its performance. The additional complexity introduces the possibility of subtletiming issues that can cause a system failure, and these subtle problems can be extremely</w:t>
        <w:br/>
        <w:t>difﬁcult to resolve. A nested interrupt method is designed carefully so as to avoid thesetypes of problems. This is achieved by protecting the context restoration from interruption,</w:t>
        <w:br/>
        <w:t>so that the next interrupt will not ﬁll the stack (cause stack overﬂow) or corrupt any of the</w:t>
        <w:br/>
        <w:t>registers.</w:t>
        <w:br/>
        <w:t>The ﬁrst goal of any nested interrupt handler is to respond to interrupts quickly so the</w:t>
        <w:br/>
        <w:t>handler neither waits for asynchronous exceptions, nor forces them to wait for the handler.</w:t>
        <w:br/>
        <w:t>The second goal is that execution of regular synchronous code is not delayed while servicing</w:t>
        <w:br/>
        <w:t>the various interrupts.</w:t>
        <w:br/>
        <w:t>The increase in complexity means that the designers have to balance efﬁciency with</w:t>
        <w:br/>
        <w:t>safety, by using a defensive coding style that assumes problems will occur. The handler hasto check the stack and protect against register corruption where possible.</w:t>
      </w:r>
    </w:p>
    <w:p>
      <w:r>
        <w:t>9.3 Interrupt Handling Schemes 337</w:t>
        <w:br/>
        <w:t>Disable interrupt</w:t>
        <w:br/>
        <w:t>Enable interrupt1.</w:t>
        <w:br/>
        <w:t>2.</w:t>
        <w:br/>
        <w:t>3.</w:t>
        <w:br/>
        <w:t>4. 5.</w:t>
        <w:br/>
        <w:t>6.</w:t>
        <w:br/>
        <w:t>7.</w:t>
        <w:br/>
        <w:t>8.</w:t>
        <w:br/>
        <w:t>9.</w:t>
        <w:br/>
        <w:t>10.</w:t>
        <w:br/>
        <w:t>11.Save context</w:t>
        <w:br/>
        <w:t>Restore context</w:t>
        <w:br/>
        <w:t>Restore contextPrepare stack</w:t>
        <w:br/>
        <w:t>Switch to mode</w:t>
        <w:br/>
        <w:t>Start constructing</w:t>
        <w:br/>
        <w:t>a frameService</w:t>
        <w:br/>
        <w:t>interrupt</w:t>
        <w:br/>
        <w:t>Finish</w:t>
        <w:br/>
        <w:t>frame</w:t>
        <w:br/>
        <w:t>construction</w:t>
        <w:br/>
        <w:t>Complete</w:t>
        <w:br/>
        <w:t>servicing</w:t>
        <w:br/>
        <w:t>the interruptInterrupt</w:t>
        <w:br/>
        <w:t>Enter interrupt handler</w:t>
        <w:br/>
        <w:t>Complete Not complete</w:t>
        <w:br/>
        <w:t>Interrupt</w:t>
        <w:br/>
        <w:t>InterruptReturn to task</w:t>
        <w:br/>
        <w:t>Return to task</w:t>
        <w:br/>
        <w:t>Figure 9.9 Nested interrupt handler.</w:t>
        <w:br/>
        <w:t>Figure 9.9 shows a nested interrupt handler. As can been seen from the diagram, the han-</w:t>
        <w:br/>
        <w:t>dler is quite a bit more complicated than the simple nonnested interrupt handler described</w:t>
        <w:br/>
        <w:t>in Section 9.3.1.</w:t>
        <w:br/>
        <w:t>The nested interrupt handler entry code is identical to the simple nonnested interrupt</w:t>
        <w:br/>
        <w:t>handler, except that on exit, the handler tests a ﬂag that is updated by the ISR. The ﬂagindicates whether further processing is required. If further processing is not required, then</w:t>
        <w:br/>
        <w:t>the interrupt service routine is complete and the handler can exit. If further processing is</w:t>
      </w:r>
    </w:p>
    <w:p>
      <w:r>
        <w:t>338 Chapter 9 Exception and Interrupt Handling</w:t>
        <w:br/>
        <w:t>required, the handler may take several actions: reenabling interrupts and/or performing a</w:t>
        <w:br/>
        <w:t>context switch.</w:t>
        <w:br/>
        <w:t>Reenabling interrupts involves switching out of IRQ mode to either SVC orsystem</w:t>
        <w:br/>
        <w:t>mode. Interrupts cannot simply be reenabled when in IRQ mode because this would</w:t>
        <w:br/>
        <w:t>lead to possible link register r14_irq corruption, especially if an interrupt occurred after</w:t>
        <w:br/>
        <w:t>the execution of a BLinstruction. This problem will be discussed in more detail in</w:t>
        <w:br/>
        <w:t>Section 9.3.3.</w:t>
        <w:br/>
        <w:t>Performing a context switch involves ﬂattening (emptying) the IRQ stack because the</w:t>
        <w:br/>
        <w:t>handler does not perform a context switch while there is data on the IRQ stack. All registers</w:t>
        <w:br/>
        <w:t>saved on the IRQ stack must be transferred to the task’s stack, typically on the SVC stack.</w:t>
        <w:br/>
        <w:t>The remaining registers must then be saved on the task stack. They are transferred to a</w:t>
        <w:br/>
        <w:t>reserved block of memory on the stack called a stack frame.</w:t>
        <w:br/>
        <w:t>Example</w:t>
        <w:br/>
        <w:t>9.9This nested interrupt handler example is based on the ﬂow diagram in Figure 9.9. The rest</w:t>
        <w:br/>
        <w:t>of this section will walk through the handler and describe in detail the various stages.</w:t>
        <w:br/>
        <w:t>Maskmd EQU 0x1f ; processor mode mask</w:t>
        <w:br/>
        <w:t>SVC32md EQU 0x13 ; SVC mode</w:t>
        <w:br/>
        <w:t>I_Bit EQU 0x80 ; IRQ bit</w:t>
        <w:br/>
        <w:t>FRAME_R0 EQU 0x00</w:t>
        <w:br/>
        <w:t>FRAME_R1 EQU FRAME_R0+4</w:t>
        <w:br/>
        <w:t>FRAME_R2 EQU FRAME_R1+4</w:t>
        <w:br/>
        <w:t>FRAME_R3 EQU FRAME_R2+4</w:t>
        <w:br/>
        <w:t>FRAME_R4 EQU FRAME_R3+4</w:t>
        <w:br/>
        <w:t>FRAME_R5 EQU FRAME_R4+4</w:t>
        <w:br/>
        <w:t>FRAME_R6 EQU FRAME_R5+4</w:t>
        <w:br/>
        <w:t>FRAME_R7 EQU FRAME_R6+4</w:t>
        <w:br/>
        <w:t>FRAME_R8 EQU FRAME_R7+4</w:t>
        <w:br/>
        <w:t>FRAME_R9 EQU FRAME_R8+4</w:t>
        <w:br/>
        <w:t>FRAME_R10 EQU FRAME_R9+4</w:t>
        <w:br/>
        <w:t>FRAME_R11 EQU FRAME_R10+4</w:t>
        <w:br/>
        <w:t>FRAME_R12 EQU FRAME_R11+4</w:t>
        <w:br/>
        <w:t>FRAME_PSR EQU FRAME_R12+4</w:t>
        <w:br/>
        <w:t>FRAME_LR EQU FRAME_PSR+4</w:t>
        <w:br/>
        <w:t>FRAME_PC EQU FRAME_LR+4</w:t>
        <w:br/>
        <w:t>FRAME_SIZE EQU FRAME_PC+4</w:t>
        <w:br/>
        <w:t>IRQ_Entry ; instruction state : comment</w:t>
        <w:br/>
        <w:t>SUB r14,r14,#4 ; 2 :</w:t>
        <w:br/>
        <w:t>STMDB r13!,{r0-r3,r12,r14} ; 2 : save context</w:t>
        <w:br/>
        <w:t>&lt;service interrupt&gt;</w:t>
        <w:br/>
        <w:t>BL read_RescheduleFlag ; 3 : more processing</w:t>
      </w:r>
    </w:p>
    <w:p>
      <w:r>
        <w:t>9.3 Interrupt Handling Schemes 339</w:t>
        <w:br/>
        <w:t>CMP r0,#0 ;3:i fprocessing?</w:t>
        <w:br/>
        <w:t>LDMNEIA r13!,{r0-r3,r12,pc}ˆ ; 4 : else return</w:t>
        <w:br/>
        <w:t>MRS r2,spsr ; 5 : copy spsr_irq</w:t>
        <w:br/>
        <w:t>MOV r0,r13 ; 5 : copy r13_irq</w:t>
        <w:br/>
        <w:t>ADD r13,r13,#6*4 ; 5 : reset stack</w:t>
        <w:br/>
        <w:t>MRS r1,cpsr ; 6 : copy cpsr</w:t>
        <w:br/>
        <w:t>BIC r1,r1,#Maskmd ; 6 :</w:t>
        <w:br/>
        <w:t>ORR r1,r1,#SVC32md ; 6 :</w:t>
        <w:br/>
        <w:t>MSR cpsr_c,r1 ; 6 : change to SVC</w:t>
        <w:br/>
        <w:t>SUB r13,r13,#FRAME_SIZE-FRAME_R4;7:make space</w:t>
        <w:br/>
        <w:t>STMIA r13,{r4-r11} ; 7 : save r4-r11</w:t>
        <w:br/>
        <w:t>LDMIA r0,{r4-r9} ; 7 : restore r4-r9</w:t>
        <w:br/>
        <w:t>BIC r1,r1,#I_Bit ; 8 :</w:t>
        <w:br/>
        <w:t>MSR cpsr_c,r1 ; 8 : enable IRA</w:t>
        <w:br/>
        <w:t>STMDB r13!,{r4-r7} ; 9 : save r4-r7 SVC</w:t>
        <w:br/>
        <w:t>STR r2,[r13,#FRAME_PSR] ; 9 : save PSR</w:t>
        <w:br/>
        <w:t>STR r8,[r13,#FRAME_R12] ; 9 : save r12</w:t>
        <w:br/>
        <w:t>STR r9,[r13,#FRAME_PC] ; 9 : save pc</w:t>
        <w:br/>
        <w:t>STR r14,[r13,#FRAME_LR] ; 9 : save lr&lt;complete interrupt service routine&gt;</w:t>
        <w:br/>
        <w:t>LDMIA r13!,{r0-r12,r14} ; 11 : restore context</w:t>
        <w:br/>
        <w:t>MSR spsr_cxsf,r14 ; 11 : restore spsr</w:t>
        <w:br/>
        <w:t>LDMIA r13!,{r14,pc}ˆ ; 11 : return</w:t>
        <w:br/>
        <w:t>This example uses a stack frame structure. All registers are saved onto the frame except</w:t>
        <w:br/>
        <w:t>for the stack register r13. The order of the registers is unimportant except that FRAME_LR</w:t>
        <w:br/>
        <w:t>andFRAME_PC should be the last two registers in the frame because we will return with a</w:t>
        <w:br/>
        <w:t>single instruction:</w:t>
        <w:br/>
        <w:t>LDMIA r13!, {r14, pc}ˆ</w:t>
        <w:br/>
        <w:t>There may be other registers that are required to be saved onto the stack frame,</w:t>
        <w:br/>
        <w:t>depending upon the operating system or application being used. For example:</w:t>
        <w:br/>
        <w:t>■Registers r13_usr and r14_usr are saved when there is a requirement by the operating</w:t>
        <w:br/>
        <w:t>system to support both user and SVC modes.</w:t>
        <w:br/>
        <w:t>■Floating-point registers are saved when the system uses hardware ﬂoating point.</w:t>
        <w:br/>
        <w:t>There are a number of deﬁnes declared in this example. These deﬁnes map various</w:t>
        <w:br/>
        <w:t>cpsr/spsr changes to a particular label (for example, the I_Bit).</w:t>
        <w:br/>
        <w:t>A set of deﬁnes is also declared that maps the various frame register references with</w:t>
        <w:br/>
        <w:t>frame pointer offsets. This is useful when the interrupts are reenabled and registers have to</w:t>
        <w:br/>
        <w:t>be stored into the stack frame. In this example we store the stack frame on the SVC stack.</w:t>
      </w:r>
    </w:p>
    <w:p>
      <w:r>
        <w:t>340 Chapter 9 Exception and Interrupt Handling</w:t>
        <w:br/>
        <w:t>The entry point for this example handler uses the same code as for the simple</w:t>
        <w:br/>
        <w:t>nonnested interrupt handler. The link register r14is ﬁrst modiﬁed so that it points to</w:t>
        <w:br/>
        <w:t>the correct return address, and then the context plus the link register r14are saved onto</w:t>
        <w:br/>
        <w:t>the IRQ stack.</w:t>
        <w:br/>
        <w:t>An interrupt service routine then services the interrupt. When servicing is complete or</w:t>
        <w:br/>
        <w:t>partially complete, control is passed back to the handler. The handler then calls a function</w:t>
        <w:br/>
        <w:t>calledread_RescheduleFlag, which determines whether further processing is required.</w:t>
        <w:br/>
        <w:t>It returns a nonzero value in register r0if no further processing is required; otherwise it</w:t>
        <w:br/>
        <w:t>returns a zero. Note we have not included the source for read_RescheduleFlag because</w:t>
        <w:br/>
        <w:t>it is implementation speciﬁc.</w:t>
        <w:br/>
        <w:t>The return ﬂag in register r0is then tested. If the register is not equal to zero, the handler</w:t>
        <w:br/>
        <w:t>restores context and returns control back to the suspended task.</w:t>
        <w:br/>
        <w:t>Register r0is set to zero, indicating that further processing is required. The ﬁrst operation</w:t>
        <w:br/>
        <w:t>is to save the spsr, so a copy of the spsr_irq is moved into register r2. The spsr can then be</w:t>
        <w:br/>
        <w:t>stored in the stack frame by the handler later on in the code.</w:t>
        <w:br/>
        <w:t>The IRQ stack address pointed to by register r13_irq is copied into register r0for later</w:t>
        <w:br/>
        <w:t>use. The next step is to ﬂatten (empty) the IRQ stack. This is done by adding 6 * 4 bytes to</w:t>
        <w:br/>
        <w:t>the top of the stack because the stack grows downwards and an ADDinstruction can be used</w:t>
        <w:br/>
        <w:t>to set the stack.</w:t>
        <w:br/>
        <w:t>The handler does not need to worry about the data on the IRQ stack being corrupted</w:t>
        <w:br/>
        <w:t>by another nested interrupt because interrupts are still disabled and the handler will not</w:t>
        <w:br/>
        <w:t>reenable the interrupts until the data on the IRQ stack has been recovered.</w:t>
        <w:br/>
        <w:t>The handler then switches to SVC mode; interrupts are still disabled. The cpsr is copied</w:t>
        <w:br/>
        <w:t>into register r1and modiﬁed to set the processor mode to SVC. Register r1is then written</w:t>
        <w:br/>
        <w:t>back into the cpsr, and the current mode changes to SVC mode. A copy of the new cpsr is</w:t>
        <w:br/>
        <w:t>left in register r1for later use.</w:t>
        <w:br/>
        <w:t>The next stage is to create a stack frame by extending the stack by the stack frame size.</w:t>
        <w:br/>
        <w:t>Registers r4tor11can be saved onto the stack frame, which will free up enough registers to</w:t>
        <w:br/>
        <w:t>allow us to recover the remaining registers from the IRQ stack still pointed to by register r0.</w:t>
        <w:br/>
        <w:t>At this stage the stack frame will contain the information shown in Table 9.7. The only</w:t>
        <w:br/>
        <w:t>registers that are not in the frame are the registers that are stored upon entry to the IRQ</w:t>
        <w:br/>
        <w:t>handler.</w:t>
        <w:br/>
        <w:t>Table 9.8 shows the registers in SVC mode that correspond to the existing IRQ registers.</w:t>
        <w:br/>
        <w:t>The handler can now retrieve all the data from the IRQ stack, and it is safe to reenableinterrupts.</w:t>
        <w:br/>
        <w:t>IRQ exceptions are reenabled, and the handler has saved all the important registers. The</w:t>
        <w:br/>
        <w:t>handler can now complete the stack frame. Table 9.9 shows a completed stack frame that</w:t>
        <w:br/>
        <w:t>can be used either for a context switch or to handle a nested interrupt.</w:t>
        <w:br/>
        <w:t>At this stage the remainder of the interrupt servicing may be handled. A context switch</w:t>
        <w:br/>
        <w:t>may be performed by saving the current value of register r13in the current task’s control</w:t>
        <w:br/>
        <w:t>block and loading a new value for register r13from the new task’s control block.</w:t>
        <w:br/>
        <w:t>It is now possible to return to the interrupted task/handler, or to another task if a context</w:t>
        <w:br/>
        <w:t>switch occurred. ■</w:t>
      </w:r>
    </w:p>
    <w:p>
      <w:r>
        <w:t>9.3 Interrupt Handling Schemes 341</w:t>
        <w:br/>
        <w:t>Table 9.7 SVC stack frame.</w:t>
        <w:br/>
        <w:t>Label Offset Register</w:t>
        <w:br/>
        <w:t>FRAME_R0 +0—</w:t>
        <w:br/>
        <w:t>FRAME_R1 +4—</w:t>
        <w:br/>
        <w:t>FRAME_R2 +8—</w:t>
        <w:br/>
        <w:t>FRAME_R3 +12 —</w:t>
        <w:br/>
        <w:t>FRAME_R4 +16 r4</w:t>
        <w:br/>
        <w:t>FRAME_R5 +20 r5</w:t>
        <w:br/>
        <w:t>FRAME_R6 +24 r6</w:t>
        <w:br/>
        <w:t>FRAME_R7 +28 r7</w:t>
        <w:br/>
        <w:t>FRAME_R8 +32 r8</w:t>
        <w:br/>
        <w:t>FRAME_R9 +36 r9</w:t>
        <w:br/>
        <w:t>FRAME_R10 +40 r10</w:t>
        <w:br/>
        <w:t>FRAME_R11 +44 r11</w:t>
        <w:br/>
        <w:t>FRAME_R12 +48 —</w:t>
        <w:br/>
        <w:t>FRAME_PSR +52 —</w:t>
        <w:br/>
        <w:t>FRAME_LR +56 —</w:t>
        <w:br/>
        <w:t>FRAME_PC +60 —</w:t>
        <w:br/>
        <w:t>Table 9.8 Data retrieved from the IRQ stack.</w:t>
        <w:br/>
        <w:t>Registers (SVC) Retrieved IRQ registers</w:t>
        <w:br/>
        <w:t>r4 r0</w:t>
        <w:br/>
        <w:t>r5 r1</w:t>
        <w:br/>
        <w:t>r6 r2</w:t>
        <w:br/>
        <w:t>r7 r3</w:t>
        <w:br/>
        <w:t>r8 r12</w:t>
        <w:br/>
        <w:t>r9 r14(return address)</w:t>
        <w:br/>
        <w:t>Summary Nested Interrupt Handler</w:t>
        <w:br/>
        <w:t>■Handles multiple interrupts without a priority assignment.</w:t>
        <w:br/>
        <w:t>■Medium to high interrupt latency.</w:t>
        <w:br/>
        <w:t>■Advantage—can enable interrupts before the servicing of an individual interrupt is</w:t>
        <w:br/>
        <w:t>complete reducing interrupt latency.</w:t>
        <w:br/>
        <w:t>■Disadvantage—does not handle prioritization of interrupts, so lower priority interrupts</w:t>
        <w:br/>
        <w:t>can block higher priority interrupts.</w:t>
      </w:r>
    </w:p>
    <w:p>
      <w:r>
        <w:t>342 Chapter 9 Exception and Interrupt Handling</w:t>
        <w:br/>
        <w:t>Table 9.9 Complete frame stack.</w:t>
        <w:br/>
        <w:t>Label Offset Register</w:t>
        <w:br/>
        <w:t>FRAME_R0 +0 r0</w:t>
        <w:br/>
        <w:t>FRAME_R1 +4 r1</w:t>
        <w:br/>
        <w:t>FRAME_R2 +8 r2</w:t>
        <w:br/>
        <w:t>FRAME_R3 +12 r3</w:t>
        <w:br/>
        <w:t>FRAME_R4 +16 r4</w:t>
        <w:br/>
        <w:t>FRAME_R5 +20 r5</w:t>
        <w:br/>
        <w:t>FRAME_R6 +24 r6</w:t>
        <w:br/>
        <w:t>FRAME_R7 +28 r7</w:t>
        <w:br/>
        <w:t>FRAME_R8 +32 r8</w:t>
        <w:br/>
        <w:t>FRAME_R9 +36 r9</w:t>
        <w:br/>
        <w:t>FRAME_R10 +40 r10</w:t>
        <w:br/>
        <w:t>FRAME_R11 +44 r11</w:t>
        <w:br/>
        <w:t>FRAME_R12 +48 r12</w:t>
        <w:br/>
        <w:t>FRAME_PSR +52 spsr_irq</w:t>
        <w:br/>
        <w:t>FRAME_LR +56 r14</w:t>
        <w:br/>
        <w:t>FRAME_PC +60 r14_irq</w:t>
        <w:br/>
        <w:t>9.3.3 Reentrant Interrupt Handler</w:t>
        <w:br/>
        <w:t>A reentrant interrupt handler is a method of handling multiple interrupts where interrupts</w:t>
        <w:br/>
        <w:t>are ﬁltered by priority, which is important if there is a requirement that interrupts with</w:t>
        <w:br/>
        <w:t>higher priority have a lower latency. This type of ﬁltering cannot be achieved using the</w:t>
        <w:br/>
        <w:t>conventional nested interrupt handler.</w:t>
        <w:br/>
        <w:t>The basic difference between a reentrant interrupt handler and a nested interrupt han-</w:t>
        <w:br/>
        <w:t>dler is that the interrupts are reenabled early on in the reentrant interrupt handler, whichcan reduce interrupt latency. There are a number of issues relating to reenabling interruptsearly, which will be described in more detail later on in this section.</w:t>
        <w:br/>
        <w:t>All interrupts in a reentrant interrupt handler must be serviced in SVC, system, undeﬁned</w:t>
        <w:br/>
        <w:t>instruction,o rabort mode on the ARM processor.</w:t>
        <w:br/>
        <w:t>If interrupts are reenabled in an interrupt mode and the interrupt routine performs a BL</w:t>
        <w:br/>
        <w:t>subroutine call instruction, the subroutine return address will be set in the register r14_irq.</w:t>
        <w:br/>
        <w:t>This address would be subsequently destroyed by an interrupt, which would overwrite thereturn address into register r14_irq. To avoid this, the interrupt routine should swap into</w:t>
        <w:br/>
        <w:t>SVC orsystem mode. The BLinstruction can then use register r14_svc to store the subroutine</w:t>
        <w:br/>
        <w:t>return address. The interrupts must be disabled at the source by setting a bit in the interruptcontroller before reenabling interrupts via the cpsr.</w:t>
        <w:br/>
        <w:t>If interrupts are reenabled in the cpsr before processing is complete and the interrupt</w:t>
        <w:br/>
        <w:t>source is not disabled, an interrupt will be immediately regenerated, leading to an inﬁniteinterrupt sequence or race condition. Most interrupt controllers have an interrupt mask</w:t>
      </w:r>
    </w:p>
    <w:p>
      <w:r>
        <w:t>9.3 Interrupt Handling Schemes 343</w:t>
        <w:br/>
        <w:t>Disable interrupt</w:t>
        <w:br/>
        <w:t>Enable interrupt1.</w:t>
        <w:br/>
        <w:t>2.</w:t>
        <w:br/>
        <w:t>3.</w:t>
        <w:br/>
        <w:t>4.Save partial context</w:t>
        <w:br/>
        <w:t>Change mode</w:t>
        <w:br/>
        <w:t>Reserve stack space</w:t>
        <w:br/>
        <w:t>and save complete</w:t>
        <w:br/>
        <w:t>context</w:t>
        <w:br/>
        <w:t>Resave contextInterrupt</w:t>
        <w:br/>
        <w:t>Enter interrupt handler</w:t>
        <w:br/>
        <w:t>8.</w:t>
        <w:br/>
        <w:t>9.</w:t>
        <w:br/>
        <w:t>10.</w:t>
        <w:br/>
        <w:t>11.Restore contextReturn to task</w:t>
        <w:br/>
        <w:t>Servicing complete</w:t>
        <w:br/>
        <w:t>Servicing incomplete</w:t>
        <w:br/>
        <w:t>12. Restore contextReturn to task</w:t>
        <w:br/>
        <w:t>InterruptClear external interrupt</w:t>
        <w:br/>
        <w:t>Enable external interrupt5.</w:t>
        <w:br/>
        <w:t>6.</w:t>
        <w:br/>
        <w:t>7.Service</w:t>
        <w:br/>
        <w:t>interrupt</w:t>
        <w:br/>
        <w:t>Continue</w:t>
        <w:br/>
        <w:t>servicing</w:t>
        <w:br/>
        <w:t>interrupt</w:t>
        <w:br/>
        <w:t>Figure 9.10 Reentrant interrupt handler.</w:t>
        <w:br/>
        <w:t>register that allows you to mask out one or more interrupts, but the remaining interrupts</w:t>
        <w:br/>
        <w:t>are still enabled.</w:t>
        <w:br/>
        <w:t>The interrupt stack is unused since interrupts are serviced in SVC mode (for example,</w:t>
        <w:br/>
        <w:t>on the task’s stack). Instead the IRQ stack register r13is used to point to a 12-byte structure</w:t>
        <w:br/>
        <w:t>that will be used to store some registers temporarily on interrupt entry.</w:t>
      </w:r>
    </w:p>
    <w:p>
      <w:r>
        <w:t>344 Chapter 9 Exception and Interrupt Handling</w:t>
        <w:br/>
        <w:t>It is paramount to prioritize interrupts in a reentrant interrupt handler. If the interrupts</w:t>
        <w:br/>
        <w:t>are not prioritized, the system latency degrades to that of a nested interrupt handler because</w:t>
        <w:br/>
        <w:t>lower-priority interrupts will be able to preempt the servicing of a higher-priority interrupt.</w:t>
        <w:br/>
        <w:t>This in turn leads to the locking out of higher-priority interrupts for the duration of the</w:t>
        <w:br/>
        <w:t>servicing of a lower-priority interrupt.</w:t>
        <w:br/>
        <w:t>Example</w:t>
        <w:br/>
        <w:t>9.10It is assumed that register r13_irq has been set up to point to a 12-byte data structure and</w:t>
        <w:br/>
        <w:t>does not point to a standard IRQ stack. Offsets such as IRQ_SPSR are used to point into the</w:t>
        <w:br/>
        <w:t>data structure. As with all interrupt handlers, there are some standard deﬁnitions that arerequired to modify the cpsr and spsrregisters.</w:t>
        <w:br/>
        <w:t>IRQ_R0 EQU 0</w:t>
        <w:br/>
        <w:t>IRQ_spsr EQU 4</w:t>
        <w:br/>
        <w:t>IRQ_R14 EQU 8</w:t>
        <w:br/>
        <w:t>Maskmd EQU 0x1f ; mask mode</w:t>
        <w:br/>
        <w:t>SVC32md EQU 0x13 ; SVC mode</w:t>
        <w:br/>
        <w:t>I_Bit EQU 0x80 ; IRQ bit</w:t>
        <w:br/>
        <w:t>ic_Base EQU 0x80000000</w:t>
        <w:br/>
        <w:t>IRQStatus EQU 0x0</w:t>
        <w:br/>
        <w:t>IRQRawStatus EQU 0x4</w:t>
        <w:br/>
        <w:t>IRQEnable EQU 0x8</w:t>
        <w:br/>
        <w:t>IRQEnableSet EQU 0x8</w:t>
        <w:br/>
        <w:t>IRQEnableClear EQU 0xc</w:t>
        <w:br/>
        <w:t>IRQ_Entry ; instruction state : comment</w:t>
        <w:br/>
        <w:t>SUB r14, r14, #4 ; 2 : r14_irq-=4</w:t>
        <w:br/>
        <w:t>STR r14, [r13, #IRQ_R14] ; 2 : save r14_irq</w:t>
        <w:br/>
        <w:t>MRS r14, spsr ; 2 : copy spsr</w:t>
        <w:br/>
        <w:t>STR r14, [r13, #IRQ_spsr] ; 2 : save spsr</w:t>
        <w:br/>
        <w:t>STR r0, [r13, #IRQ_R0] ; 2 : save r0</w:t>
        <w:br/>
        <w:t>MOV r0, r13 ; 2 : copy r13_irq</w:t>
        <w:br/>
        <w:t>MRS r14, cpsr ; 3 : copy cpsr</w:t>
        <w:br/>
        <w:t>BIC r14, r14, #Maskmd ; 3 :ORR r14, r14, #SVC32md ; 3 :</w:t>
        <w:br/>
        <w:t>MSR cpsr_c, r14 ; 3 : enter SVC mode</w:t>
        <w:br/>
        <w:t>STR r14, [r13, #-8]! ; 4 : save r14</w:t>
        <w:br/>
        <w:t>LDR r14, [r0, #IRQ_R14] ; 4 : r14_svc=r14_irq</w:t>
        <w:br/>
        <w:t>STR r14, [r13, #4] ; 4 : save r14_irq</w:t>
        <w:br/>
        <w:t>LDR r14, [r0, #IRQ_spsr] ; 4 : r14_svc=spsr_irq</w:t>
        <w:br/>
        <w:t>LDR r0, [r0, #IRQ_R0] ; 4 : restore r0</w:t>
        <w:br/>
        <w:t>STMDB r13!, {r0-r3,r8,r12,r14} ; 4 : save context</w:t>
      </w:r>
    </w:p>
    <w:p>
      <w:r>
        <w:t>9.3 Interrupt Handling Schemes 345</w:t>
        <w:br/>
        <w:t>LDR r14, =ic_Base ; 5 : int crtl address</w:t>
        <w:br/>
        <w:t>LDR r8, [r14, #IRQStatus] ; 5 : get int status</w:t>
        <w:br/>
        <w:t>STR r8, [r14, #IRQEnableClear];5:clear interrupts</w:t>
        <w:br/>
        <w:t>MRS r14, cpsr ; 6 : r14_svc=cpsr</w:t>
        <w:br/>
        <w:t>BIC r14, r14, #I_Bit ; 6 : clear I-Bit</w:t>
        <w:br/>
        <w:t>MSR cpsr_c, r14 ; 6 : enable IRQ int</w:t>
        <w:br/>
        <w:t>BL process_interrupt ; 7 : call ISR</w:t>
        <w:br/>
        <w:t>LDR r14, =ic_Base ; 9 : int ctrl address</w:t>
        <w:br/>
        <w:t>STR r8, [r14, #IRQEableSet] ; 9 : enable ints</w:t>
        <w:br/>
        <w:t>BL read_RescheduleFlag ; 9 : more processing</w:t>
        <w:br/>
        <w:t>C M P r 0 ,# 0 ;8:i fprocessing</w:t>
        <w:br/>
        <w:t>LDMNEIA r13!, {r0-r3,r8,r12,r14} ; 8 : then load context</w:t>
        <w:br/>
        <w:t>MSRNE spsr_cxsf, r14 ; 8 : update spsr</w:t>
        <w:br/>
        <w:t>LDMNEIA r13!, {r14, pc}ˆ ; 8 : return</w:t>
        <w:br/>
        <w:t>LDMIA r13!, {r0-r3, r8} ; 10 : else load reg</w:t>
        <w:br/>
        <w:t>STMDB r13!, {r0-r11} ; 10 : save context</w:t>
        <w:br/>
        <w:t>BL continue_servicing ; 11 : continue service</w:t>
        <w:br/>
        <w:t>LDMIA r13!, {r0-r12, r14} ; 12 : restore context</w:t>
        <w:br/>
        <w:t>MSR spsr_cxsf, r14 ; 12 : update spsr</w:t>
        <w:br/>
        <w:t>LDMIA r13!, {r14, pc}ˆ ; 12 : return</w:t>
        <w:br/>
        <w:t>The start of the handler includes a normal interrupt entry point, with four being</w:t>
        <w:br/>
        <w:t>subtracted from the register r14_irq.</w:t>
        <w:br/>
        <w:t>It is now important to assign values to the various ﬁelds in the data structure pointed to</w:t>
        <w:br/>
        <w:t>by register r13_irq. The registers that are recorded are r14_irq, spsr_irq, and r0. The register</w:t>
        <w:br/>
        <w:t>r0is used to transfer a pointer to the data structure when swapping to SVC mode since</w:t>
        <w:br/>
        <w:t>register r0will not be banked. This is why register r13_irq cannot be used for this purpose:</w:t>
        <w:br/>
        <w:t>it is not visible from SVC mode.</w:t>
        <w:br/>
        <w:t>The pointer to the data structure is saved by copying register r13_irq into r0.</w:t>
        <w:br/>
        <w:t>Offset (from r13_irq) Value</w:t>
        <w:br/>
        <w:t>+0 r0(on entry)</w:t>
        <w:br/>
        <w:t>+4 spsr_irq</w:t>
        <w:br/>
        <w:t>+8 r14_irq</w:t>
        <w:br/>
        <w:t>The handler will now set the processor into SVC mode using the standard procedure</w:t>
        <w:br/>
        <w:t>of manipulating the cpsr. The link register r14forSVC mode is saved on the SVC stack.</w:t>
        <w:br/>
        <w:t>Subtracting 8 provides room on the stack for two 32-bit words.</w:t>
        <w:br/>
        <w:t>Register r14_irq is then recovered and stored on the SVC stack. Now both the link</w:t>
        <w:br/>
        <w:t>registers r14for IRQ and SVC are stored on the SVC stack.</w:t>
        <w:br/>
        <w:t>The rest of the IRQ context is recovered from the data structure passed into the SVC</w:t>
        <w:br/>
        <w:t>mode. Register r14_svc will now contain the spsrforIRQ mode.</w:t>
      </w:r>
    </w:p>
    <w:p>
      <w:r>
        <w:t>346 Chapter 9 Exception and Interrupt Handling</w:t>
        <w:br/>
        <w:t>Registers are then saved onto the SVC stack. Register r8is used to hold the interrupt</w:t>
        <w:br/>
        <w:t>mask for the interrupts that have been disabled in the interrupt handler. They will be</w:t>
        <w:br/>
        <w:t>reenabled later.</w:t>
        <w:br/>
        <w:t>The interrupt source(s) are then disabled. An embedded system would at this point</w:t>
        <w:br/>
        <w:t>prioritize the interrupts and disable all interrupts lower than the current priority to prevent</w:t>
        <w:br/>
        <w:t>a low-priority interrupt from locking out a high-priority interrupt. Interrupt prioritizing</w:t>
        <w:br/>
        <w:t>will be discussed later on in this chapter.</w:t>
        <w:br/>
        <w:t>Since the interrupt source has been cleared, it is now safe to reenable IRQ exceptions.</w:t>
        <w:br/>
        <w:t>This is achieved by clearing the ibit in the cpsr. Note that the interrupt controller still has</w:t>
        <w:br/>
        <w:t>external interrupts disabled.</w:t>
        <w:br/>
        <w:t>It is now possible to process the interrupt. The interrupt processing should not attempt</w:t>
        <w:br/>
        <w:t>to do a context switch because the external source interrupt is disabled. If during the</w:t>
        <w:br/>
        <w:t>interrupt processing a context switch is needed, it should set a ﬂag that could be picked up</w:t>
        <w:br/>
        <w:t>later by the interrupt handler. It is now safe to reenable external interrupts.</w:t>
        <w:br/>
        <w:t>The handler needs to check if further processing is required. If the returned value is</w:t>
        <w:br/>
        <w:t>nonzero in register r0, then no further processing is required. If zero, the handler restores</w:t>
        <w:br/>
        <w:t>the context and then returns control back to the suspended task.</w:t>
        <w:br/>
        <w:t>A stack frame now has to be created so that the service routine can complete. This is</w:t>
        <w:br/>
        <w:t>achieved by restoring parts of the context and then storing the complete context back on tothe SVC stack.</w:t>
        <w:br/>
        <w:t>The subroutine continue_servicing, which will complete the servicing of the</w:t>
        <w:br/>
        <w:t>interrupt, is called. This routine is not provided because it is speciﬁc to an implementation.</w:t>
        <w:br/>
        <w:t>After the interrupt routine has been serviced, control can be given back to the suspended</w:t>
        <w:br/>
        <w:t>task. ■</w:t>
        <w:br/>
        <w:t>Summary Reentrant Interrupt Handler</w:t>
        <w:br/>
        <w:t>■Handles multiple interrupts that can be prioritized.</w:t>
        <w:br/>
        <w:t>■Low interrupt latency.</w:t>
        <w:br/>
        <w:t>■Advantage: handles interrupts with differing priorities.</w:t>
        <w:br/>
        <w:t>■Disadvantage: tends to be more complex.</w:t>
        <w:br/>
        <w:t>9.3.4 Prioritized Simple Interrupt Handler</w:t>
        <w:br/>
        <w:t>Both the nonnested interrupt handler and the nested interrupt handler service interrupts</w:t>
        <w:br/>
        <w:t>on a ﬁrst-come-ﬁrst-served basis. In comparison, the prioritized interrupt handler will</w:t>
        <w:br/>
        <w:t>associate a priority level with a particular interrupt source. The priority level is used to dictate</w:t>
        <w:br/>
        <w:t>the order that the interrupts will be serviced. Thus, a higher-priority interrupt will takeprecedence over a lower-priority interrupt, which is a particularly desirable characteristic</w:t>
        <w:br/>
        <w:t>in many embedded systems.</w:t>
      </w:r>
    </w:p>
    <w:p>
      <w:r>
        <w:t>9.3 Interrupt Handling Schemes 347</w:t>
        <w:br/>
        <w:t>Methods of handling prioritization can either be achieved in hardware or software. For</w:t>
        <w:br/>
        <w:t>hardware prioritization, the handler is simpler to design since the interrupt controller will</w:t>
        <w:br/>
        <w:t>provide the current highest-priority interrupt that requires servicing. These systems require</w:t>
        <w:br/>
        <w:t>more initialization code at startup since the interrupts and associated priority level tableshave to be constructed before the system can be switched on; software prioritization, on</w:t>
        <w:br/>
        <w:t>the other hand, requires the additional assistance of an external interrupt controller. This</w:t>
        <w:br/>
        <w:t>interrupt controller has to provide a minimal set of functions that include being able to setand un-setmasks, and to read the interrupt status and source.</w:t>
        <w:br/>
        <w:t>The rest of this section will cover a software prioritization technique chosen because it</w:t>
        <w:br/>
        <w:t>is a general method and does not rely on a specialized interrupt controller. To help describethe priority interrupt handler, we will introduce a ﬁctional interrupt controller based upona standard interrupt controller from ARM. The controller takes multiple interrupt sources</w:t>
        <w:br/>
        <w:t>and generates an IRQ and/or FIQ signal depending upon whether a particular interrupt</w:t>
        <w:br/>
        <w:t>source is enabled or disabled.</w:t>
        <w:br/>
        <w:t>Figure 9.11 shows a ﬂow diagram of a simple priority interrupt handler, based on a</w:t>
        <w:br/>
        <w:t>reentrant interrupt handler.</w:t>
        <w:br/>
        <w:t>Example</w:t>
        <w:br/>
        <w:t>9.11The interrupt controller has a register ( IRQRawStatus) that holds the raw interrupt status —</w:t>
        <w:br/>
        <w:t>the state of the interrupt signals prior to being masked by the controller. The IRQEnable</w:t>
        <w:br/>
        <w:t>register determines which interrupts are masked from the processor. This register can onlybe set or cleared using IRQEnableSet and IRQEnableClear. Table 9.10 shows the interrupt</w:t>
        <w:br/>
        <w:t>controller register names, offsets from the controller’s base address, read/write operations,</w:t>
        <w:br/>
        <w:t>and a description of the registers.</w:t>
        <w:br/>
        <w:t>I_Bit EQU 0x80</w:t>
        <w:br/>
        <w:t>PRIORITY_0 EQU 2 ; Comms Rx</w:t>
        <w:br/>
        <w:t>PRIORITY_1 EQU 1 ; Comms Tx</w:t>
        <w:br/>
        <w:t>PRIORITY_2 EQU 0 ; Timer 1</w:t>
        <w:br/>
        <w:t>PRIORITY_3 EQU 3 ; Timer 2</w:t>
        <w:br/>
        <w:t>BINARY_0 EQU 1&lt;&lt;PRIORITY_0 ; 1&lt;&lt;2 0x00000004</w:t>
        <w:br/>
        <w:t>BINARY_1 EQU 1&lt;&lt;PRIORITY_1 ; 1&lt;&lt;1 0x00000002</w:t>
        <w:br/>
        <w:t>BINARY_2 EQU 1&lt;&lt;PRIORITY_2 ; 1&lt;&lt;0 0x00000001</w:t>
        <w:br/>
        <w:t>BINARY_3 EQU 1&lt;&lt;PRIORITY_3 ; 1&lt;&lt;3 0x00000008</w:t>
        <w:br/>
        <w:t>MASK_3 EQU BINARY_3</w:t>
        <w:br/>
        <w:t>MASK_2 EQU MASK_3+BINARY_2</w:t>
        <w:br/>
        <w:t>MASK_1 EQU MASK_2+BINARY_1</w:t>
        <w:br/>
        <w:t>MASK_0 EQU MASK_1+BINARY_0</w:t>
        <w:br/>
        <w:t>ic_Base EQU 0x80000000</w:t>
        <w:br/>
        <w:t>IRQStatus EQU 0x0</w:t>
      </w:r>
    </w:p>
    <w:p>
      <w:r>
        <w:t>348 Chapter 9 Exception and Interrupt Handling</w:t>
        <w:br/>
        <w:t>Disable interrupts1.</w:t>
        <w:br/>
        <w:t>2.</w:t>
        <w:br/>
        <w:t>3.</w:t>
        <w:br/>
        <w:t>4.Save minimum context</w:t>
        <w:br/>
        <w:t>Get external interrupt</w:t>
        <w:br/>
        <w:t>status</w:t>
        <w:br/>
        <w:t>Identify interrupt</w:t>
        <w:br/>
        <w:t>priority and mask off</w:t>
        <w:br/>
        <w:t>lower-priority</w:t>
        <w:br/>
        <w:t>interrupts and enable</w:t>
        <w:br/>
        <w:t>IRQs</w:t>
        <w:br/>
        <w:t>5. Jump to service</w:t>
        <w:br/>
        <w:t>routine</w:t>
        <w:br/>
        <w:t>Switch on internal</w:t>
        <w:br/>
        <w:t>interrupts followed</w:t>
        <w:br/>
        <w:t>by external interrupt6. Create a contextInterrupt</w:t>
        <w:br/>
        <w:t>9.8.</w:t>
        <w:br/>
        <w:t>Restore contextReturn to task7.Service</w:t>
        <w:br/>
        <w:t>interrupt</w:t>
        <w:br/>
        <w:t>Figure 9.11 Priority interrupt handler.</w:t>
        <w:br/>
        <w:t>IRQRawStatus EQU 0x4</w:t>
        <w:br/>
        <w:t>IRQEnable EQU 0x8</w:t>
        <w:br/>
        <w:t>IRQEnableSet EQU 0x8</w:t>
        <w:br/>
        <w:t>IRQEnableClear EQU 0xc</w:t>
      </w:r>
    </w:p>
    <w:p>
      <w:r>
        <w:t>9.3 Interrupt Handling Schemes 349</w:t>
        <w:br/>
        <w:t>Table 9.10 Interrupt controller registers.</w:t>
        <w:br/>
        <w:t>Register Offset R/W Description</w:t>
        <w:br/>
        <w:t>IRQRawStatus +0x04 r represents status of the interrupt sources</w:t>
        <w:br/>
        <w:t>IRQEnable +0x08 r masks the interrupt sources that generate IRQ/FIQ to the CPU</w:t>
        <w:br/>
        <w:t>IRQStatus +0x00 r represents interrupt sources after masking</w:t>
        <w:br/>
        <w:t>IRQEnableSet +0x08 w sets bits in the interrupt enable register</w:t>
        <w:br/>
        <w:t>IRQEnableClear +0x0c w clears bits in the interrupt enable register</w:t>
        <w:br/>
        <w:t>IRQ_Handler ; instruction state : comment</w:t>
        <w:br/>
        <w:t>SUB r14, r14, #4 ; 2 : r14_irq -= 4</w:t>
        <w:br/>
        <w:t>STMFD r13!, {r14} ; 2 : save r14_irq</w:t>
        <w:br/>
        <w:t>MRS r14, spsr ; 2 : copy spsr_irq</w:t>
        <w:br/>
        <w:t>STMFD r13!, {r10,r11,r12,r14} ; 2 : save context</w:t>
        <w:br/>
        <w:t>LDR r14, =ic_Base ; 3 : int crtl addr</w:t>
        <w:br/>
        <w:t>MOV r11, #PRIORITY_3 ; 3 : default priority</w:t>
        <w:br/>
        <w:t>LDR r10, [r14, #IRQStatus] ; 3 : load IRQ status</w:t>
        <w:br/>
        <w:t>TST r10, #BINARY_3 ;4:i fTimer 2</w:t>
        <w:br/>
        <w:t>MOVNE r11, #PRIORITY_3 ; 4 : then P3(lo)</w:t>
        <w:br/>
        <w:t>TST r10, #BINARY_2 ;4:i fTimer 1</w:t>
        <w:br/>
        <w:t>MOVNE r11, #PRIORITY_2 ; 4 : then P2</w:t>
        <w:br/>
        <w:t>TST r10, #BINARY_1 ;4:i fComm Tx</w:t>
        <w:br/>
        <w:t>MOVNE r11, #PRIORITY_1 ; 4 : then P1</w:t>
        <w:br/>
        <w:t>TST r10, #BINARY_0 ;4:i fComm Rx</w:t>
        <w:br/>
        <w:t>MOVNE r11, #PRIORITY_0 ; 4 : then P0(hi)</w:t>
        <w:br/>
        <w:t>LDR r12, [r14,#IRQEnable] ; 4 : IRQEnable reg</w:t>
        <w:br/>
        <w:t>ADR r10, priority_masks ; 4 : mask address</w:t>
        <w:br/>
        <w:t>LDR r10, [r10,r11,LSL #2] ; 4 : priority value</w:t>
        <w:br/>
        <w:t>AND r12, r12,r10 ; 4 : AND enable reg</w:t>
        <w:br/>
        <w:t>STR r12, [r14,#IRQEnableClear];4:disable ints</w:t>
        <w:br/>
        <w:t>MRS r14, cpsr ; 4 : copy cpsr</w:t>
        <w:br/>
        <w:t>BIC r14, r14, #I_Bit ; 4 : clear I-bit</w:t>
        <w:br/>
        <w:t>MSR cpsr_c, r14 ; 4 : enable IRQ ints</w:t>
        <w:br/>
        <w:t>LDR pc, [pc, r11, LSL#2] ; 5 : jump to an ISR</w:t>
        <w:br/>
        <w:t>NOP ;</w:t>
        <w:br/>
        <w:t>DCD service_timer1 ; timer1 ISR</w:t>
        <w:br/>
        <w:t>DCD service_commtx ; commtx ISR</w:t>
        <w:br/>
        <w:t>DCD service_commrx ; commrx ISR</w:t>
        <w:br/>
        <w:t>DCD service_timer2 ; timer2 ISR</w:t>
        <w:br/>
        <w:t>priority_masks</w:t>
        <w:br/>
        <w:t>DCD MASK_2 ; priority mask 2</w:t>
      </w:r>
    </w:p>
    <w:p>
      <w:r>
        <w:t>350 Chapter 9 Exception and Interrupt Handling</w:t>
        <w:br/>
        <w:t>DCD MASK_1 ; priority mask 1</w:t>
        <w:br/>
        <w:t>DCD MASK_0 ; priority mask 0</w:t>
        <w:br/>
        <w:t>DCD MASK_3 ; priority mask 3</w:t>
        <w:br/>
        <w:t>...</w:t>
        <w:br/>
        <w:t>service_timer1</w:t>
        <w:br/>
        <w:t>STMFD r13!, {r0-r9} ; 6 : save context</w:t>
        <w:br/>
        <w:t>&lt;service routine&gt;</w:t>
        <w:br/>
        <w:t>LDMFD r13!, {r0-r10} ; 7 : restore context</w:t>
        <w:br/>
        <w:t>MRS r11, cpsr ; 8 : copy cpsr</w:t>
        <w:br/>
        <w:t>ORR r11, r11, #I_Bit ; 8 : set I-bit</w:t>
        <w:br/>
        <w:t>MSR cpsr_c, r11 ; 8 : disable IRQ</w:t>
        <w:br/>
        <w:t>LDR r11, =ic_Base ; 8 : int ctrl addr</w:t>
        <w:br/>
        <w:t>STR r12, [r11, #IRQEnableSet] ; 8 : enable intsLDMFD r13!, {r11, r12, r14} ; 9 : restore context</w:t>
        <w:br/>
        <w:t>MSR spsr_cxsf, r14 ; 9 : set spsr</w:t>
        <w:br/>
        <w:t>LDMFD r13!, {pc}ˆ ; 9 : return</w:t>
        <w:br/>
        <w:t>Most interrupt controllers also have a corresponding set of registers for the FIQ excep-</w:t>
        <w:br/>
        <w:t>tions and even allow individual interrupt sources to be attached to a particular interrupt</w:t>
        <w:br/>
        <w:t>signal going to the core. Thus, by programming the controller, a particular interrupt source</w:t>
        <w:br/>
        <w:t>can be made to cause either an IRQ or FIQ exception.</w:t>
        <w:br/>
        <w:t>The registers are offset from a base address in memory. Table 9.10 shows all the offsets</w:t>
        <w:br/>
        <w:t>for the various registers from interrupt controller base address ic_Base. Note that offset</w:t>
        <w:br/>
        <w:t>0x08 is used for both IRQEnable andIRQEnableSet.</w:t>
        <w:br/>
        <w:t>In the interrupt controller each bit is associated with a particular interrupt source</w:t>
        <w:br/>
        <w:t>(see Figure 9.12). For example, bit 2 is associated with a receive interrupt source for serial</w:t>
        <w:br/>
        <w:t>communication.</w:t>
        <w:br/>
        <w:t>Binary</w:t>
        <w:br/>
        <w:t>Bit position842u</w:t>
        <w:br/>
        <w:t>0 1 2 3 31t2 rx tx t1</w:t>
        <w:br/>
        <w:t>t1—timer 1</w:t>
        <w:br/>
        <w:t>t2—timer 2</w:t>
        <w:br/>
        <w:t>tx—serial transmit</w:t>
        <w:br/>
        <w:t>rx—serial receive</w:t>
        <w:br/>
        <w:t>Figure 9.12 32-bit interrupt control register.</w:t>
      </w:r>
    </w:p>
    <w:p>
      <w:r>
        <w:t>9.3 Interrupt Handling Schemes 351</w:t>
        <w:br/>
        <w:t>ThePRIORITY_x deﬁnes the four interrupt sources, used in the example, to a cor-</w:t>
        <w:br/>
        <w:t>responding set of priority levels, where PRIORITY_0 is the highest-priority interrupt and</w:t>
        <w:br/>
        <w:t>PRIORITY_3 is the lowest-priority interrupt.</w:t>
        <w:br/>
        <w:t>TheBINARY_x deﬁnes provide the bit patterns for each of the priority levels. For instance,</w:t>
        <w:br/>
        <w:t>for aPRIORITY_0 interrupt the binary pattern would be 0x00000004 (or 1/lessmuch2). For each</w:t>
        <w:br/>
        <w:t>priority level there is a corresponding mask that masks out all interrupts that are equal or</w:t>
        <w:br/>
        <w:t>lower in priority. For instance, MASK_2 will mask out interrupts from Timer2 (priority =3)</w:t>
        <w:br/>
        <w:t>andCommRx (priority =2).</w:t>
        <w:br/>
        <w:t>The deﬁnes for the interrupt controller registers are also listed. ic_Base is the base</w:t>
        <w:br/>
        <w:t>address, and the remaining deﬁnes (for instance, IRQStatus) are all offsets from that base</w:t>
        <w:br/>
        <w:t>address.</w:t>
        <w:br/>
        <w:t>The priority interrupt handler starts with a standard entry, but at ﬁrst only the IRQ link</w:t>
        <w:br/>
        <w:t>register is stored onto the IRQ stack.</w:t>
        <w:br/>
        <w:t>Next the handler obtains the spsrand places the contents into register r14_irq and frees</w:t>
        <w:br/>
        <w:t>up a group of registers for use in processing the prioritization.</w:t>
        <w:br/>
        <w:t>The handler needs to obtain the status of the interrupt controller. This is achieved by</w:t>
        <w:br/>
        <w:t>loading in the base address of the interrupt controller into register r14and loading register</w:t>
        <w:br/>
        <w:t>r10withic_Base (register r14) offset by IRQStatus (0x00).</w:t>
        <w:br/>
        <w:t>The handler now needs to determine the highest-priority interrupt by testing the status</w:t>
        <w:br/>
        <w:t>information. If a particular interrupt source matches a priority level, then the priority levelis set in register r11. The method compares the interrupt source with all the set priority</w:t>
        <w:br/>
        <w:t>levels, starting ﬁrst with the lowest priority and working to the highest priority.</w:t>
        <w:br/>
        <w:t>After this code fragment, register r14_irq will contain the base address of the interrupt</w:t>
        <w:br/>
        <w:t>controller, and register r11will contain the bit number of the highest-priority interrupt. It is</w:t>
        <w:br/>
        <w:t>now important to disable the lower- and equal-priority interrupts so that the higher-priority</w:t>
        <w:br/>
        <w:t>interrupts can still interrupt the handler.</w:t>
        <w:br/>
        <w:t>Notice that this method is more deterministic since the time taken to discover the</w:t>
        <w:br/>
        <w:t>priority is always the same.</w:t>
        <w:br/>
        <w:t>To set the interrupt mask in the controller, the handler must determine the current</w:t>
        <w:br/>
        <w:t>IRQ enable register and also obtain the start address of the priority mask table. The</w:t>
        <w:br/>
        <w:t>priority_masks are deﬁned at the end of the handler.</w:t>
        <w:br/>
        <w:t>Register r12will now contain the current IRQ enable register, and register r10will</w:t>
        <w:br/>
        <w:t>contain the start address of the priority table. To obtain the correct mask, register r11is</w:t>
        <w:br/>
        <w:t>shifted left by two (using the barrel shifter LSL #2). This will multiply the address by four</w:t>
        <w:br/>
        <w:t>and add that to the start address of the priority table.</w:t>
        <w:br/>
        <w:t>Register r10contains the new mask. The next step is to clear the lower-priority interrupts</w:t>
        <w:br/>
        <w:t>using the mask, by performing a binary AND with the mask and register r12(IRQEnable</w:t>
        <w:br/>
        <w:t>register) and then clearing the bits by storing the new mask into IRQEnableClear register.</w:t>
        <w:br/>
        <w:t>It is now safe to enable IRQ exceptions by clearing the ibit in the cpsr.</w:t>
        <w:br/>
        <w:t>Lastly the handler needs to jump to the correct service routine, by modifying register r11</w:t>
        <w:br/>
        <w:t>(which still contains the highest-priority interrupt) and the pc. Shifting register r11left by</w:t>
        <w:br/>
        <w:t>two (multiplying by four) and adding it to the pcallows the handler to jump to the correct</w:t>
        <w:br/>
        <w:t>routine by loading the address of the service routine directly into the pc.</w:t>
      </w:r>
    </w:p>
    <w:p>
      <w:r>
        <w:t>352 Chapter 9 Exception and Interrupt Handling</w:t>
        <w:br/>
        <w:t>The jump table has to follow the instruction that loads the pc. There is an NOPin between</w:t>
        <w:br/>
        <w:t>the jump table and the instruction that manipulates the pcbecause the pcwill be pointing two</w:t>
        <w:br/>
        <w:t>instructions ahead (or eight bytes). The priority mask table is in interrupt source bit order.</w:t>
        <w:br/>
        <w:t>Each ISR follows the same entry style. The example given is for the timer1 interrupt</w:t>
        <w:br/>
        <w:t>service routine.</w:t>
        <w:br/>
        <w:t>The ISR is then inserted after the header above. Once the ISR is complete, the interrupt</w:t>
        <w:br/>
        <w:t>sources must be reset and control passed back to the interrupted task.</w:t>
        <w:br/>
        <w:t>The handler must disable the IRQs before the interrupts can be switched back on. The</w:t>
        <w:br/>
        <w:t>external interrupts can now be restored to their original value, which is possible because</w:t>
        <w:br/>
        <w:t>the service routine did not modify register r12and so it still contains the original value.</w:t>
        <w:br/>
        <w:t>To return back to the interrupted task, context is restored and the original spsris copied</w:t>
        <w:br/>
        <w:t>back into the spsr_irq.</w:t>
        <w:br/>
        <w:t>Summary Prioritized Simple Interrupt Handler</w:t>
        <w:br/>
        <w:t>■Handles prioritized interrupts.</w:t>
        <w:br/>
        <w:t>■Low interrupt latency.</w:t>
        <w:br/>
        <w:t>■Advantage: deterministic interrupt latency since the priority level is identiﬁed ﬁrst and</w:t>
        <w:br/>
        <w:t>then the service is called after the lower-priority interrupts are masked.</w:t>
        <w:br/>
        <w:t>■Disadvantage: the time taken to get to a low-priority service routine is the same as for</w:t>
        <w:br/>
        <w:t>a high-priority routine.</w:t>
        <w:br/>
        <w:t>9.3.5 Prioritized Standard Interrupt Handler</w:t>
        <w:br/>
        <w:t>Following on from the prioritized simple interrupt handler, the next handler adds an addi-</w:t>
        <w:br/>
        <w:t>tional level of complexity. The prioritized simple interrupt handler tested all the interrupts</w:t>
        <w:br/>
        <w:t>to establish the highest priority—an inefﬁcient method of establishing the priority level but</w:t>
        <w:br/>
        <w:t>it does have the advantage of being deterministic since each interrupt priority will take thesame length of time to be identiﬁed.</w:t>
        <w:br/>
        <w:t>An alternative approach is to jump early when the highest-priority interrupt has been</w:t>
        <w:br/>
        <w:t>identiﬁed (see Figure 9.13), by setting the pcand jumping immediately once the priority</w:t>
        <w:br/>
        <w:t>level has been established. This means that the identiﬁcation section of the code for theprioritized standard interrupt handler is more involved than for the prioritized simpleinterrupt handler. The identiﬁcation section will determine the priority level and jumpimmediately to a routine that will handle the masking of the lower-priority interrupts and</w:t>
        <w:br/>
        <w:t>then jump again via a jump table to the appropriate ISR.</w:t>
        <w:br/>
        <w:t>Example</w:t>
        <w:br/>
        <w:t>9.12A prioritized standard interrupt handler starts the same as a prioritized simple interrupt</w:t>
        <w:br/>
        <w:t>handler but intercepts the interrupts with a higher-priority earlier. Register r14is assigned</w:t>
        <w:br/>
        <w:t>to point to the base of the interrupt controller and load register r10with the interrupt</w:t>
        <w:br/>
        <w:t>controller status register. To allow the handler to be relocatable, the current address pointed</w:t>
        <w:br/>
        <w:t>to by the pcis recorded into register r11.</w:t>
      </w:r>
    </w:p>
    <w:p>
      <w:r>
        <w:t>9.3 Interrupt Handling Schemes 353</w:t>
        <w:br/>
        <w:t>Obtain external</w:t>
        <w:br/>
        <w:t>interrupt status</w:t>
        <w:br/>
        <w:t>Is a priority 1</w:t>
        <w:br/>
        <w:t>interrupt?</w:t>
        <w:br/>
        <w:t>Is a priority 2</w:t>
        <w:br/>
        <w:t>interrupt?</w:t>
        <w:br/>
        <w:t>Disable lower-</w:t>
        <w:br/>
        <w:t>priority interrupts</w:t>
        <w:br/>
        <w:t>Enable external</w:t>
        <w:br/>
        <w:t>interrupts</w:t>
        <w:br/>
        <w:t>Enable internal</w:t>
        <w:br/>
        <w:t>interrupts</w:t>
        <w:br/>
        <w:t>Service</w:t>
        <w:br/>
        <w:t>interrupt9.8.7.6.5.3.</w:t>
        <w:br/>
        <w:t>4.</w:t>
        <w:br/>
        <w:t>Restore contextReturn to task</w:t>
        <w:br/>
        <w:t>Interrupt</w:t>
        <w:br/>
        <w:t>Figure 9.13 Part of a prioritized standard interrupt handler.</w:t>
      </w:r>
    </w:p>
    <w:p>
      <w:r>
        <w:t>354 Chapter 9 Exception and Interrupt Handling</w:t>
        <w:br/>
        <w:t>I_Bit EQU 0x80</w:t>
        <w:br/>
        <w:t>PRIORITY_0 EQU 2 ; Comms Rx</w:t>
        <w:br/>
        <w:t>PRIORITY_1 EQU 1 ; Comms Tx</w:t>
        <w:br/>
        <w:t>PRIORITY_2 EQU 0 ; Timer 1</w:t>
        <w:br/>
        <w:t>PRIORITY_3 EQU 3 ; Timer 2</w:t>
        <w:br/>
        <w:t>BINARY_0 EQU 1&lt;&lt;PRIORITY_0 ; 1&lt;&lt;2 0x00000004</w:t>
        <w:br/>
        <w:t>BINARY_1 EQU 1&lt;&lt;PRIORITY_1 ; 1&lt;&lt;1 0x00000002</w:t>
        <w:br/>
        <w:t>BINARY_2 EQU 1&lt;&lt;PRIORITY_2 ; 1&lt;&lt;0 0x00000001</w:t>
        <w:br/>
        <w:t>BINARY_3 EQU 1&lt;&lt;PRIORITY_3 ; 1&lt;&lt;3 0x00000008</w:t>
        <w:br/>
        <w:t>MASK_3 EQU BINARY_3</w:t>
        <w:br/>
        <w:t>MASK_2 EQU MASK_3+BINARY_2</w:t>
        <w:br/>
        <w:t>MASK_1 EQU MASK_2+BINARY_1</w:t>
        <w:br/>
        <w:t>MASK_0 EQU MASK_1+BINARY_0</w:t>
        <w:br/>
        <w:t>ic_Base EQU 0x80000000</w:t>
        <w:br/>
        <w:t>IRQStatus EQU 0x0</w:t>
        <w:br/>
        <w:t>IRQRawStatus EQU 0x4</w:t>
        <w:br/>
        <w:t>IRQEnable EQU 0x8</w:t>
        <w:br/>
        <w:t>IRQEnableSet EQU 0x8IRQEnableClear EQU 0xc</w:t>
        <w:br/>
        <w:t>IRQ_Handler ; instruction state : comment</w:t>
        <w:br/>
        <w:t>SUB r14, r14, #4 ; 2 : r14_irq -= 4</w:t>
        <w:br/>
        <w:t>STMFD r13!, {r14} ; 2 : save r14_irq</w:t>
        <w:br/>
        <w:t>MRS r14, spsr ; 2 : copy spsr_irq</w:t>
        <w:br/>
        <w:t>STMFD r13!,{r10,r11,r12,r14} ; 2 : save context</w:t>
        <w:br/>
        <w:t>LDR r14, =ic_Base ; 3 : int crtl addr</w:t>
        <w:br/>
        <w:t>LDR r10, [r14, #IRQStatus] ; 3 : load IRQ status</w:t>
        <w:br/>
        <w:t>MOV r11, pc ; 4 : copy pc</w:t>
        <w:br/>
        <w:t>TST r10, #BINARY_0 ;5:i fCommRx</w:t>
        <w:br/>
        <w:t>BLNE disable_lower ; 5 : then branch</w:t>
        <w:br/>
        <w:t>TST r10, #BINARY_1 ;5:i fCommTx</w:t>
        <w:br/>
        <w:t>BLNE disable_lower ; 5 : then branch</w:t>
        <w:br/>
        <w:t>TST r10, #BINARY_2 ;5:i fTimer1</w:t>
        <w:br/>
        <w:t>BLNE disable_lower ; 5 : then branch</w:t>
        <w:br/>
        <w:t>TST r10, #BINARY_3 ;5:i fTimer2</w:t>
        <w:br/>
        <w:t>BLNE disable_lower ; 5 : then branch</w:t>
        <w:br/>
        <w:t>disable_lower</w:t>
        <w:br/>
        <w:t>SUB r11, r14, r11 ; 5 : r11=r14-copy of pc</w:t>
        <w:br/>
        <w:t>LDR r12,=priority_table ; 5 : priority table</w:t>
      </w:r>
    </w:p>
    <w:p>
      <w:r>
        <w:t>9.3 Interrupt Handling Schemes 355</w:t>
        <w:br/>
        <w:t>LDRB r11,[r12,r11,LSR #3] ; 5 : mem8[tbl+(r11&gt;&gt;3)]</w:t>
        <w:br/>
        <w:t>ADR r10, priority_masks ; 5 : priority mask</w:t>
        <w:br/>
        <w:t>LDR r10, [r10,r11,LSL #2] ; 5 : load mask</w:t>
        <w:br/>
        <w:t>LDR r14, =ic_Base ; 6 : int crtl addr</w:t>
        <w:br/>
        <w:t>LDR r12, [r14,#IRQEnable] ; 6 : IRQ enable reg</w:t>
        <w:br/>
        <w:t>AND r12, r12, r10 ; 6 : AND enable reg</w:t>
        <w:br/>
        <w:t>STR r12, [r14,#IRQEnableClear] ; 6 : disable ints</w:t>
        <w:br/>
        <w:t>MRS r14, cpsr ; 7 : copy cpsr</w:t>
        <w:br/>
        <w:t>BIC r14, r14, #I_Bit ; 7 : clear I-bit</w:t>
        <w:br/>
        <w:t>MSR cpsr_c, r14 ; 7 : enable IRQ</w:t>
        <w:br/>
        <w:t>LDR pc, [pc, r11, LSL#2] ; 8 : jump to an ISR</w:t>
        <w:br/>
        <w:t>NOP ;</w:t>
        <w:br/>
        <w:t>DCD service_timer1 ; timer1 ISR</w:t>
        <w:br/>
        <w:t>DCD service_commtx ; commtx ISR</w:t>
        <w:br/>
        <w:t>DCD service_commrx ; commrx ISR</w:t>
        <w:br/>
        <w:t>DCD service_timer2 ; timer2 ISR</w:t>
        <w:br/>
        <w:t>priority_masks</w:t>
        <w:br/>
        <w:t>DCD MASK_2 ; priority mask 2</w:t>
        <w:br/>
        <w:t>DCD MASK_1 ; priority mask 1</w:t>
        <w:br/>
        <w:t>DCD MASK_0 ; priority mask 0</w:t>
        <w:br/>
        <w:t>DCD MASK_3 ; priority mask 3</w:t>
        <w:br/>
        <w:t>priority_table</w:t>
        <w:br/>
        <w:t>DCB PRIORITY_0 ; priority 0</w:t>
        <w:br/>
        <w:t>DCB PRIORITY_1 ; priority 1</w:t>
        <w:br/>
        <w:t>DCB PRIORITY_2 ; priority 2</w:t>
        <w:br/>
        <w:t>DCB PRIORITY_3 ; priority 3</w:t>
        <w:br/>
        <w:t>ALIGN</w:t>
        <w:br/>
        <w:t>The interrupt source can now be tested by comparing the highest to the lowest priority.</w:t>
        <w:br/>
        <w:t>The ﬁrst priority level that matches the interrupt source determines the priority level of</w:t>
        <w:br/>
        <w:t>the incoming interrupt because each interrupt has a preset priority level. Once a match</w:t>
        <w:br/>
        <w:t>is achieved, then the handler can branch to the routine that masks off the lower-priority</w:t>
        <w:br/>
        <w:t>interrupts.</w:t>
        <w:br/>
        <w:t>To disable the equal- or lower-priority interrupts, the handler enters a routine that ﬁrst</w:t>
        <w:br/>
        <w:t>calculates the priority level using the base address in register r11and link register r14.</w:t>
        <w:br/>
        <w:t>Following the SUB instruction register r11will now contain the value 4, 12, 20, or 28.</w:t>
        <w:br/>
        <w:t>These values correspond to the priority level of the interrupt multiplied by eight plus four.</w:t>
        <w:br/>
        <w:t>Register r11is then divided by eight and added to the address of the priority_table. Following</w:t>
        <w:br/>
        <w:t>the LDRB register r11will equal one of the priority interrupt numbers (0, 1, 2, or 3).</w:t>
        <w:br/>
        <w:t>The priority mask can now be determined, using the technique of shifting left by two</w:t>
        <w:br/>
        <w:t>and adding that to the register r10, which contains the address of the priority_mask.</w:t>
      </w:r>
    </w:p>
    <w:p>
      <w:r>
        <w:t>356 Chapter 9 Exception and Interrupt Handling</w:t>
        <w:br/>
        <w:t>The base address for the interrupt controller is copied into register r14_irq and is used</w:t>
        <w:br/>
        <w:t>to obtain the IRQEnable register in the controller and place it into register r12.</w:t>
        <w:br/>
        <w:t>Register r10 contains the new mask. The next step is to clear the lower-priority</w:t>
        <w:br/>
        <w:t>interrupts using this mask by performing a binary AND with the mask and r12(IRQEnable</w:t>
        <w:br/>
        <w:t>register) and storing the result into the IRQEnableClear register. It is now safe to enable</w:t>
        <w:br/>
        <w:t>IRQ exceptions by clearing the ibit in the cpsr.</w:t>
        <w:br/>
        <w:t>Lastly the handler needs to jump to the correct service routine, by modifying r11(which</w:t>
        <w:br/>
        <w:t>still contains the highest-priority interrupt) and the pc. Shifting register r11left by two</w:t>
        <w:br/>
        <w:t>(multiplying r11by four) and adding it to the pcallows the handler to jump to the correct</w:t>
        <w:br/>
        <w:t>routine by loading the address of the service routine directly into the pc. The jump table</w:t>
        <w:br/>
        <w:t>must follow the instruction that loads the pc. There is an NOP between the jump table and</w:t>
        <w:br/>
        <w:t>theLDR instruction that modiﬁes the pcbecause the pcis pointing two instructions ahead</w:t>
        <w:br/>
        <w:t>(or eight bytes).</w:t>
        <w:br/>
        <w:t>Note that the priority mask table is in interrupt bit order, and the priority table is in</w:t>
        <w:br/>
        <w:t>priority order. ■</w:t>
        <w:br/>
        <w:t>Summary Prioritized Standard Interrupt Handler</w:t>
        <w:br/>
        <w:t>■Handles higher-priority interrupts in a shorter time than lower-priority interrupts.</w:t>
        <w:br/>
        <w:t>■Low interrupt latency.</w:t>
        <w:br/>
        <w:t>■Advantage: higher-priority interrupts treated with greater urgency with no duplication</w:t>
        <w:br/>
        <w:t>of code to set external interrupt masks.</w:t>
        <w:br/>
        <w:t>■Disadvantage: there is a time penalty since this handler requires two jumps, resulting</w:t>
        <w:br/>
        <w:t>in the pipeline being ﬂushed each time a jump occurs.</w:t>
        <w:br/>
        <w:t>9.3.6 Prioritized Direct Interrupt Handler</w:t>
        <w:br/>
        <w:t>One difference between the prioritized direct interrupt handler and the prioritized standard</w:t>
        <w:br/>
        <w:t>interrupt handler is that some of the processing is moved out of the handler into the</w:t>
        <w:br/>
        <w:t>individual ISRs. The moved code masks out the lower-priority interrupts. Each ISR will</w:t>
        <w:br/>
        <w:t>have to mask out the lower-priority interrupts for the particular priority level, which canbe a ﬁxed number since the priority level has already been previously determined.</w:t>
        <w:br/>
        <w:t>The second difference is that the prioritized direct interrupt handler jumps directly to the</w:t>
        <w:br/>
        <w:t>appropriate ISR. Each ISR is responsible for disabling the lower-priority interrupts before</w:t>
        <w:br/>
        <w:t>modifying the cpsr to reenable interrupts. This type of handler is relatively simple since the</w:t>
        <w:br/>
        <w:t>masking is done by the individual ISR, but there is a small amount of code duplication since</w:t>
        <w:br/>
        <w:t>each interrupt service routine is effectively carrying out the same task.</w:t>
        <w:br/>
        <w:t>Example</w:t>
        <w:br/>
        <w:t>9.13Thebit_x deﬁnes associate an interrupt source with a bit position within the interrupt</w:t>
        <w:br/>
        <w:t>controller, which will be used to help mask the lower-priority interrupts within an ISR.</w:t>
      </w:r>
    </w:p>
    <w:p>
      <w:r>
        <w:t>9.3 Interrupt Handling Schemes 357</w:t>
        <w:br/>
        <w:t>Once the context is saved, the base address of the ISR table has to be loaded into register</w:t>
        <w:br/>
        <w:t>r12. This register is used to jump to the correct ISR once the priority has been established</w:t>
        <w:br/>
        <w:t>for the interrupt source.</w:t>
        <w:br/>
        <w:t>I_Bit EQU 0x80</w:t>
        <w:br/>
        <w:t>PRIORITY_0 EQU 2 ; Comms Rx</w:t>
        <w:br/>
        <w:t>PRIORITY_1 EQU 1 ; Comms Tx</w:t>
        <w:br/>
        <w:t>PRIORITY_2 EQU 0 ; Timer 1</w:t>
        <w:br/>
        <w:t>PRIORITY_3 EQU 3 ; Timer 2</w:t>
        <w:br/>
        <w:t>BINARY_0 EQU 1&lt;&lt;PRIORITY_0 ; 1&lt;&lt;2 0x00000004</w:t>
        <w:br/>
        <w:t>BINARY_1 EQU 1&lt;&lt;PRIORITY_1 ; 1&lt;&lt;1 0x00000002</w:t>
        <w:br/>
        <w:t>BINARY_2 EQU 1&lt;&lt;PRIORITY_2 ; 1&lt;&lt;0 0x00000001</w:t>
        <w:br/>
        <w:t>BINARY_3 EQU 1&lt;&lt;PRIORITY_3 ; 1&lt;&lt;3 0x00000008</w:t>
        <w:br/>
        <w:t>MASK_3 EQU BINARY_3</w:t>
        <w:br/>
        <w:t>MASK_2 EQU MASK_3+BINARY_2</w:t>
        <w:br/>
        <w:t>MASK_1 EQU MASK_2+BINARY_1MASK_0 EQU MASK_1+BINARY_0</w:t>
        <w:br/>
        <w:t>ic_Base EQU 0x80000000</w:t>
        <w:br/>
        <w:t>IRQStatus EQU 0x0IRQRawStatus EQU 0x4</w:t>
        <w:br/>
        <w:t>IRQEnable EQU 0x8</w:t>
        <w:br/>
        <w:t>IRQEnableSet EQU 0x8IRQEnableClear EQU 0xc</w:t>
        <w:br/>
        <w:t>bit_timer1 EQU 0</w:t>
        <w:br/>
        <w:t>bit_commtx EQU 1bit_commrx EQU 2</w:t>
        <w:br/>
        <w:t>bit_timer2 EQU 3</w:t>
        <w:br/>
        <w:t>IRQ_Handler ; instruction comment</w:t>
        <w:br/>
        <w:t>SUB r14, r14, #4 ; r14_irq-=4</w:t>
        <w:br/>
        <w:t>STMFD r13!, {r14} ; save r14_irq</w:t>
        <w:br/>
        <w:t>MRS r14, spsr ; copy spsr_irq</w:t>
        <w:br/>
        <w:t>STMFD r13!,{r10,r11,r12,r14} ; save context</w:t>
        <w:br/>
        <w:t>LDR r14, =ic_Base ; int crtl addr</w:t>
        <w:br/>
        <w:t>LDR r10, [r14, #IRQStatus] ; load IRQ statusADR r12, isr_table ; obtain ISR table</w:t>
        <w:br/>
        <w:t>TST r10, #BINARY_0 ; if CommRx</w:t>
        <w:br/>
        <w:t>LDRNE pc, [r12, #PRIORITY_0&lt;&lt;2] ; then CommRx ISR</w:t>
      </w:r>
    </w:p>
    <w:p>
      <w:r>
        <w:t>358 Chapter 9 Exception and Interrupt Handling</w:t>
        <w:br/>
        <w:t>TST r10, #BINARY_1 ; if CommTx</w:t>
        <w:br/>
        <w:t>LDRNE pc, [r12, #PRIORITY_1&lt;&lt;2] ; then CommTx ISR</w:t>
        <w:br/>
        <w:t>TST r10, #BINARY_2 ; if Timer1</w:t>
        <w:br/>
        <w:t>LDRNE pc, [r12, #PRIORITY_2&lt;&lt;2] ; then Timer1 ISR</w:t>
        <w:br/>
        <w:t>TST r10, #BINARY_3 ; if Timer2</w:t>
        <w:br/>
        <w:t>LDRNE pc, [r12, #PRIORITY_3&lt;&lt;2] ; then Timer2 ISR</w:t>
        <w:br/>
        <w:t>B service_none</w:t>
        <w:br/>
        <w:t>isr_table</w:t>
        <w:br/>
        <w:t>DCD service_timer1 ; timer1 ISR</w:t>
        <w:br/>
        <w:t>DCD service_commtx ; commtx ISR</w:t>
        <w:br/>
        <w:t>DCD service_commrx ; commrx ISR</w:t>
        <w:br/>
        <w:t>DCD service_timer2 ; timer2 ISR</w:t>
        <w:br/>
        <w:t>priority_masks</w:t>
        <w:br/>
        <w:t>DCD MASK_2 ; priority mask 2</w:t>
        <w:br/>
        <w:t>DCD MASK_1 ; priority mask 1</w:t>
        <w:br/>
        <w:t>DCD MASK_0 ; priority mask 0</w:t>
        <w:br/>
        <w:t>DCD MASK_3 ; priority mask 3</w:t>
        <w:br/>
        <w:t>...</w:t>
        <w:br/>
        <w:t>service_timer1</w:t>
        <w:br/>
        <w:t>MOV r11, #bit_timer1 ; copy bit_timer1</w:t>
        <w:br/>
        <w:t>LDR r14, =ic_Base ; int ctrl addr</w:t>
        <w:br/>
        <w:t>LDR r12, [r14,#IRQEnable] ; IRQ enable registerADR r10, priority_masks ; obtain priority addr</w:t>
        <w:br/>
        <w:t>LDR r10, [r10,r11,LSL#2] ; load priority mask</w:t>
        <w:br/>
        <w:t>AND r12, r12, r10 ; AND enable reg</w:t>
        <w:br/>
        <w:t>STR r12, [r14, #IRQEnableClear] ; disable ints</w:t>
        <w:br/>
        <w:t>MRS r14, cpsr ; copy cpsr</w:t>
        <w:br/>
        <w:t>BIC r14, r14, #I_Bit ; clear I-bit</w:t>
        <w:br/>
        <w:t>MSR cpsr_c, r14 ; enable IRQ</w:t>
        <w:br/>
        <w:t>&lt;rest of the ISR&gt;</w:t>
        <w:br/>
        <w:t>The priority interrupt is established by checking the highest-priority interrupt ﬁrst and</w:t>
        <w:br/>
        <w:t>then working down to the lowest. Once a priority interrupt is identiﬁed, the pcis then loaded</w:t>
        <w:br/>
        <w:t>with the address of the appropriate ISR. The indirect address is stored at the address of the</w:t>
        <w:br/>
        <w:t>isr_table plus the priority level shifted two bits to the left (multiplied by four). Alternatively</w:t>
        <w:br/>
        <w:t>you could use a conditional branch BNE.</w:t>
        <w:br/>
        <w:t>The ISR jump table isr_table is ordered with the highest-priority interrupt at the</w:t>
        <w:br/>
        <w:t>beginning of the table.</w:t>
        <w:br/>
        <w:t>The service_timer1 entry shows an example of an ISR used in a priority direct interrupt</w:t>
        <w:br/>
        <w:t>handler. Each ISR is unique and depends upon the particular interrupt source.</w:t>
        <w:br/>
        <w:t>A copy of the base address for the interrupt controller is placed into register r14_irq.</w:t>
        <w:br/>
        <w:t>This address plus an offset is used to copy the IRQEnable register into register r12.</w:t>
      </w:r>
    </w:p>
    <w:p>
      <w:r>
        <w:t>9.3 Interrupt Handling Schemes 359</w:t>
        <w:br/>
        <w:t>The address of the priority mask table has to be copied into register r10so it can be used</w:t>
        <w:br/>
        <w:t>to calculate the address of the actual mask. Register r11is shifted left two positions, which</w:t>
        <w:br/>
        <w:t>gives an offset of 0, 4, 8, or 12. The offset plus the address of the priority mask table address</w:t>
        <w:br/>
        <w:t>is used to load the mask into register r10. The priority mask table is the same as for the</w:t>
        <w:br/>
        <w:t>priority interrupt handler in the previous section.</w:t>
        <w:br/>
        <w:t>Register r10will contain the ISR mask, and register r12will contain the current mask.</w:t>
        <w:br/>
        <w:t>A binary AND is used to merge the two masks. Then the new mask is used to conﬁgure</w:t>
        <w:br/>
        <w:t>the interrupt controller using the IRQEnableClear register. It is now safe to enable IRQ</w:t>
        <w:br/>
        <w:t>exceptions by clearing the ibit in the cpsr.</w:t>
        <w:br/>
        <w:t>The handler can continue servicing the current interrupt unless an interrupt with a</w:t>
        <w:br/>
        <w:t>higher priority occurs, in which case that interrupt will take precedence over the current</w:t>
        <w:br/>
        <w:t>interrupt. ■</w:t>
        <w:br/>
        <w:t>Summary Prioritized Direct Interrupt Handler</w:t>
        <w:br/>
        <w:t>■Handles higher-priority interrupts in a shorter time. Goes directly to the speciﬁc ISR.</w:t>
        <w:br/>
        <w:t>■Low interrupt latency.</w:t>
        <w:br/>
        <w:t>■Advantage: uses a single jump and saves valuable cycles to go to the ISR.</w:t>
        <w:br/>
        <w:t>■Disadvantage: each ISR has a mechanism to set the external interrupt mask to stop</w:t>
        <w:br/>
        <w:t>lower-priority interrupts from halting the current ISR, which adds extra code to</w:t>
        <w:br/>
        <w:t>each ISR.</w:t>
        <w:br/>
        <w:t>9.3.7 Prioritized Grouped Interrupt Handler</w:t>
        <w:br/>
        <w:t>Lastly, the prioritized grouped interrupt handler differs from the other prioritized interrupt</w:t>
        <w:br/>
        <w:t>handlers since it is designed to handle a large set of interrupts. This is achieved by grouping</w:t>
        <w:br/>
        <w:t>interrupts together and forming a subset, which can then be given a priority level.</w:t>
        <w:br/>
        <w:t>The designer of an embedded system must identify each subset of interrupt sources</w:t>
        <w:br/>
        <w:t>and assign a group priority level to that subset. It is important to be careful when selectingthe subsets of interrupt sources since the groups can determine the characteristics of the</w:t>
        <w:br/>
        <w:t>system. Grouping the interrupt sources together tends to reduce the complexity of thehandler since it is not necessary to scan through every interrupt to determine the priority</w:t>
        <w:br/>
        <w:t>level. If a prioritized grouped interrupt handler is well designed, it will dramatically improve</w:t>
        <w:br/>
        <w:t>overall system response times.</w:t>
        <w:br/>
        <w:t>Example</w:t>
        <w:br/>
        <w:t>9.14This handler has been designed to have two priority groups. Timer sources are grouped into</w:t>
        <w:br/>
        <w:t>group 0, and communication sources are grouped into group 1 (see Table 9.11.) Group 0</w:t>
        <w:br/>
        <w:t>interrupts are given a higher priority than group 1 interrupts.</w:t>
        <w:br/>
        <w:t>I_Bit EQU 0x80</w:t>
        <w:br/>
        <w:t>PRIORITY_0 EQU 2 ; Comms Rx</w:t>
      </w:r>
    </w:p>
    <w:p>
      <w:r>
        <w:t>360 Chapter 9 Exception and Interrupt Handling</w:t>
        <w:br/>
        <w:t>Table 9.11 Group interrupt sources.</w:t>
        <w:br/>
        <w:t>Group Interrupts</w:t>
        <w:br/>
        <w:t>0 timer1, timer2</w:t>
        <w:br/>
        <w:t>1 commtx, commrx</w:t>
        <w:br/>
        <w:t>PRIORITY_1 EQU 1 ; Comms Tx</w:t>
        <w:br/>
        <w:t>PRIORITY_2 EQU 0 ; Timer 1</w:t>
        <w:br/>
        <w:t>PRIORITY_3 EQU 3 ; Timer 2</w:t>
        <w:br/>
        <w:t>BINARY_0 EQU 1&lt;&lt;PRIORITY_0 ; 1&lt;&lt;2 0x00000004</w:t>
        <w:br/>
        <w:t>BINARY_1 EQU 1&lt;&lt;PRIORITY_1 ; 1&lt;&lt;1 0x00000002BINARY_2 EQU 1&lt;&lt;PRIORITY_2 ; 1&lt;&lt;0 0x00000001</w:t>
        <w:br/>
        <w:t>BINARY_3 EQU 1&lt;&lt;PRIORITY_3 ; 1&lt;&lt;3 0x00000008</w:t>
        <w:br/>
        <w:t>GROUP_0 EQU BINARY_2|BINARY_3</w:t>
        <w:br/>
        <w:t>GROUP_1 EQU BINARY_0|BINARY_1</w:t>
        <w:br/>
        <w:t>GMASK_1 EQU GROUP_1</w:t>
        <w:br/>
        <w:t>GMASK_0 EQU GMASK_1+GROUP_0</w:t>
        <w:br/>
        <w:t>MASK_TIMER1 EQU GMASK_0</w:t>
        <w:br/>
        <w:t>MASK_COMMTX EQU GMASK_1</w:t>
        <w:br/>
        <w:t>MASK_COMMRX EQU GMASK_1MASK_TIMER2 EQU GMASK_0</w:t>
        <w:br/>
        <w:t>ic_Base EQU 0x80000000</w:t>
        <w:br/>
        <w:t>IRQStatus EQU 0x0</w:t>
        <w:br/>
        <w:t>IRQRawStatus EQU 0x4</w:t>
        <w:br/>
        <w:t>IRQEnable EQU 0x8</w:t>
        <w:br/>
        <w:t>IRQEnableSet EQU 0x8</w:t>
        <w:br/>
        <w:t>IRQEnableClear EQU 0xc</w:t>
        <w:br/>
        <w:t>interrupt_handler</w:t>
        <w:br/>
        <w:t>SUB r14, r14,#4 ; r14_irq-=4</w:t>
        <w:br/>
        <w:t>STMFD r13!, {r14} ; save r14_irq</w:t>
        <w:br/>
        <w:t>MRS r14, spsr ; copy spsr_irq</w:t>
        <w:br/>
        <w:t>STMFD r13!, {r10,r11,r12,r14} ; save context</w:t>
        <w:br/>
        <w:t>LDR r14, =ic_Base ; int ctrl addr</w:t>
        <w:br/>
        <w:t>LDR r10, [r14, #IRQStatus] ; load IRQ status</w:t>
        <w:br/>
        <w:t>ANDS r11, r10, #GROUP_0 ; belong to GROUP_0</w:t>
        <w:br/>
        <w:t>ANDEQS r11, r10, #GROUP_1 ; belong to GROUP_1</w:t>
      </w:r>
    </w:p>
    <w:p>
      <w:r>
        <w:t>9.3 Interrupt Handling Schemes 361</w:t>
        <w:br/>
        <w:t>AND r10, r11, #0xf ; mask off top 24-bit</w:t>
        <w:br/>
        <w:t>ADR r11, lowest_significant_bit ; load LSB addr</w:t>
        <w:br/>
        <w:t>LDRB r11, [r11, r10] ; load byte</w:t>
        <w:br/>
        <w:t>B disable_lower_priority ; jump to routine</w:t>
        <w:br/>
        <w:t>lowest_significant_bit</w:t>
        <w:br/>
        <w:t>; 0 123456789abcdef</w:t>
        <w:br/>
        <w:t>DCB 0xff,0,1,0,2,0,1,0,3,0,1,0,2,0,1,0</w:t>
        <w:br/>
        <w:t>disable_lower_priority</w:t>
        <w:br/>
        <w:t>CMP r11, #0xff ; if unknown</w:t>
        <w:br/>
        <w:t>BEQ unknown_condition ; then jump</w:t>
        <w:br/>
        <w:t>LDR r12, [r14, #IRQEnable] ; load IRQ enable reg</w:t>
        <w:br/>
        <w:t>ADR r10, priority_mask ; load priority addr</w:t>
        <w:br/>
        <w:t>LDR r10, [r10, r11, LSL #2] ; mem32[r10+r11&lt;&lt;2]</w:t>
        <w:br/>
        <w:t>AND r12, r12, r10 ; AND enable reg</w:t>
        <w:br/>
        <w:t>STR r12, [r14, #IRQEnableClear] ; disable intsMRS r14, cpsr ; copy cpsr</w:t>
        <w:br/>
        <w:t>BIC r14, r14, #I_Bit ; clear I-bit</w:t>
        <w:br/>
        <w:t>MSR cpsr_c, r14 ; enable IRQ ints</w:t>
        <w:br/>
        <w:t>LDR pc, [pc, r11, LSL #2] ; jump to an ISR</w:t>
        <w:br/>
        <w:t>NOP</w:t>
        <w:br/>
        <w:t>DCD service_timer1 ; timer1 ISR</w:t>
        <w:br/>
        <w:t>DCD service_commtx ; commtx ISR</w:t>
        <w:br/>
        <w:t>DCD service_commrx ; commrx ISR</w:t>
        <w:br/>
        <w:t>DCD service_timer2 ; timer2 ISR</w:t>
        <w:br/>
        <w:t>priority_mask</w:t>
        <w:br/>
        <w:t>DCD MASK_TIMER1 ; mask GROUP 0</w:t>
        <w:br/>
        <w:t>DCD MASK_COMMTX ; mask GROUP 1</w:t>
        <w:br/>
        <w:t>DCD MASK_COMMRX ; mask GROUP 1</w:t>
        <w:br/>
        <w:t>DCD MASK_TIMER2 ; mask GROUP 0</w:t>
        <w:br/>
        <w:t>TheGROUP_x deﬁnes assign the various interrupt sources to their speciﬁc priority level</w:t>
        <w:br/>
        <w:t>by using a binary OR operation on the binary patterns. The GMASK_x deﬁnes assign the</w:t>
        <w:br/>
        <w:t>masks for the grouped interrupts. The MASK_x deﬁnes connect each GMASK_x to a speciﬁc</w:t>
        <w:br/>
        <w:t>interrupt source, which can then be used in the priority mask table.</w:t>
        <w:br/>
        <w:t>After the context has been saved the interrupt handler loads the IRQ status register using</w:t>
        <w:br/>
        <w:t>an offset from the interrupt controller base address.</w:t>
        <w:br/>
        <w:t>The handler then identiﬁes the group to which the interrupt source belongs by using</w:t>
        <w:br/>
        <w:t>the binary AND operation on the source. The letter Spostﬁxed to the instructions means</w:t>
        <w:br/>
        <w:t>update condition ﬂags in the cpsr.</w:t>
        <w:br/>
        <w:t>Register r11will now contain the highest-priority group 0 or 1. The handler now masks</w:t>
        <w:br/>
        <w:t>out the other interrupt sources by applying a binary AND operation with 0xf.</w:t>
      </w:r>
    </w:p>
    <w:p>
      <w:r>
        <w:t>362 Chapter 9 Exception and Interrupt Handling</w:t>
        <w:br/>
        <w:t>Table 9.12 Lowest signiﬁcant bit table.</w:t>
        <w:br/>
        <w:t>Binary pattern Value</w:t>
        <w:br/>
        <w:t>0000 unknown</w:t>
        <w:br/>
        <w:t>0001 0</w:t>
        <w:br/>
        <w:t>0010 1</w:t>
        <w:br/>
        <w:t>0011 0</w:t>
        <w:br/>
        <w:t>0100 2</w:t>
        <w:br/>
        <w:t>0101 0</w:t>
        <w:br/>
        <w:t>0110 1</w:t>
        <w:br/>
        <w:t>0111 0</w:t>
        <w:br/>
        <w:t>1000 3</w:t>
        <w:br/>
        <w:t>1001 0</w:t>
        <w:br/>
        <w:t>1010 1</w:t>
        <w:br/>
        <w:t>1011 0</w:t>
        <w:br/>
        <w:t>1100 2</w:t>
        <w:br/>
        <w:t>1101 0</w:t>
        <w:br/>
        <w:t>1110 1</w:t>
        <w:br/>
        <w:t>1111 0</w:t>
        <w:br/>
        <w:t>The address of the lowest signiﬁcant bit table is then loaded into register r11. A byte is</w:t>
        <w:br/>
        <w:t>loaded from the start of the table using the value in register r10(0, 1, 2, or 3, see Table 9.12).</w:t>
        <w:br/>
        <w:t>Once the lowest signiﬁcant bit position is loaded into register r11, the handler branches to</w:t>
        <w:br/>
        <w:t>a routine.</w:t>
        <w:br/>
        <w:t>The disable_lower_priority interrupt routine ﬁrst checks for a spurious (no longer</w:t>
        <w:br/>
        <w:t>present) interrupt. If the interrupt is spurious, then the unknown_condition routine is</w:t>
        <w:br/>
        <w:t>called. The handler then loads the IRQEnable register and places the result in register r12.</w:t>
        <w:br/>
        <w:t>The priority mask is found by loading in the address of the priority mask table and</w:t>
        <w:br/>
        <w:t>then shifting the data in register r11left by two. The result, 0, 4, 8, or 12, is added to the</w:t>
        <w:br/>
        <w:t>priority mask address. Register r10then contains a mask to disable the lower-priority group</w:t>
        <w:br/>
        <w:t>interrupts from being raised.</w:t>
        <w:br/>
        <w:t>The next step is to clear the lower-priority interrupts using the mask by performing a</w:t>
        <w:br/>
        <w:t>binaryAND with the mask in registers r10and r12(IRQEnable register) and then clearing</w:t>
        <w:br/>
        <w:t>the bits by saving the result into the IRQEnableClear register. At this point it is now safe</w:t>
        <w:br/>
        <w:t>to enable IRQ exceptions by clearing the ibit in the cpsr.</w:t>
        <w:br/>
        <w:t>Lastly the handler jumps to the correct interrupt service routine by modifying register</w:t>
        <w:br/>
        <w:t>r11(which still contains the highest-priority interrupt) and the pc. By shifting register r11</w:t>
        <w:br/>
        <w:t>left by two and adding the result to the pcthe address of the ISR is determined. This address</w:t>
        <w:br/>
        <w:t>is then loaded directly into the pc. Note that the jump table must follow the LDRinstruction.</w:t>
        <w:br/>
        <w:t>TheNOP is present due to the ARM pipeline. ■</w:t>
      </w:r>
    </w:p>
    <w:p>
      <w:r>
        <w:t>9.3 Interrupt Handling Schemes 363</w:t>
        <w:br/>
        <w:t>Summary Prioritized Grouped Interrupt Handler</w:t>
        <w:br/>
        <w:t>■Mechanism for handling interrupts that are grouped into different priority levels.</w:t>
        <w:br/>
        <w:t>■Low interrupt latency.</w:t>
        <w:br/>
        <w:t>■Advantage: useful when the embedded system has to handle a large number of inter-</w:t>
        <w:br/>
        <w:t>rupts, and also reduces the response time since the determining of the priority level is</w:t>
        <w:br/>
        <w:t>shorter.</w:t>
        <w:br/>
        <w:t>■Disadvantage: determining how the interrupts are grouped together.</w:t>
        <w:br/>
        <w:t>9.3.8 VIC PL190 Based Interrupt Service Routine</w:t>
        <w:br/>
        <w:t>To take advantage of the vector interrupt controller, the IRQ vector entry has to be modiﬁed.</w:t>
        <w:br/>
        <w:t>0x00000018 LDR pc,[pc,#-0xff0] ; IRQ pc=mem32[0xfffff030]</w:t>
        <w:br/>
        <w:t>This instruction loads an ISR address from the memory mapped location 0xffffff030 into</w:t>
        <w:br/>
        <w:t>thepcwhich bypasses any software interrupt handler since the interrupt source can be</w:t>
        <w:br/>
        <w:t>obtained directly from the hardware. It also reduces interrupt latency since there is only asingle jump to a speciﬁc ISR.</w:t>
        <w:br/>
        <w:t>Here is an example of VIC service routine:</w:t>
        <w:br/>
        <w:t>INTON EQU 0x0000 ; enable interrupts</w:t>
        <w:br/>
        <w:t>SYS32md EQU 0x1f ; system mode</w:t>
        <w:br/>
        <w:t>IRQ32md EQU 0x12 ; IRQ mode</w:t>
        <w:br/>
        <w:t>I_Bit EQU 0x80</w:t>
        <w:br/>
        <w:t>VICBaseAddr EQU 0xfffff000 ; addr of VIC ctrl</w:t>
        <w:br/>
        <w:t>VICVectorAddr EQU VICBaseAddr+0x30 ; isr address of int</w:t>
        <w:br/>
        <w:t>vector_service_routine</w:t>
        <w:br/>
        <w:t>SUB r14,r14,#4 ; r14-=4</w:t>
        <w:br/>
        <w:t>STMFD r13!, {r0-r3,r12,r14} ; save context</w:t>
        <w:br/>
        <w:t>MRS r12, spsr ; copy spsr</w:t>
        <w:br/>
        <w:t>STMFD r13!,{r12} ; save spsr</w:t>
        <w:br/>
        <w:t>&lt;clear the interrupt source&gt;</w:t>
        <w:br/>
        <w:t>MSR cpsr_c, #INTON|SYS32md ; cpsr_c=ift_sys</w:t>
        <w:br/>
        <w:t>&lt;interrupt service code&gt;</w:t>
        <w:br/>
        <w:t>MSR cpsr_c, #I_Bit|IRQ32md ; cpsr_c=Ift_irq</w:t>
        <w:br/>
        <w:t>LDMFD r13!, {r12} ; restore (spsr_irq)</w:t>
        <w:br/>
        <w:t>MSR spsr_cxsf, r12 ; restore spsr</w:t>
        <w:br/>
        <w:t>LDR r1,=VICVectorAddr ; load VectorAddress</w:t>
        <w:br/>
        <w:t>STR r0, [r1] ; servicing complete</w:t>
        <w:br/>
        <w:t>LDMFD r13!, {r0-r3,r12,pc}ˆ ; return</w:t>
      </w:r>
    </w:p>
    <w:p>
      <w:r>
        <w:t>364 Chapter 9 Exception and Interrupt Handling</w:t>
        <w:br/>
        <w:t>This routine saves the context and s psr_irq before clearing the interrupt source. Once this is</w:t>
        <w:br/>
        <w:t>complete, the IRQ exceptions can be reenabled by clearing the ibit, and the processor mode</w:t>
        <w:br/>
        <w:t>is set to system mode. The service routine can then process the interrupt in system mode.</w:t>
        <w:br/>
        <w:t>Once complete, the IRQ exceptions are disabled by setting the ibit, and the processor mode</w:t>
        <w:br/>
        <w:t>is switched back to IRQ mode.</w:t>
        <w:br/>
        <w:t>The spsr_irq is restored from the IRQ stack, preparing the routine to return to the</w:t>
        <w:br/>
        <w:t>interrupted task.</w:t>
        <w:br/>
        <w:t>The service routine then writes to the VICVectorAddr register in the controller. Writing</w:t>
        <w:br/>
        <w:t>to this address indicates to the priority hardware that the interrupt has been serviced.</w:t>
        <w:br/>
        <w:t>Note that since the VIC is basically a hardware interrupt handler, the array of ISR</w:t>
        <w:br/>
        <w:t>addresses must be preprogrammed into the VIC before it is activated. ■</w:t>
        <w:br/>
        <w:t>9.4 Summary</w:t>
        <w:br/>
        <w:t>An exception changes the normal sequential execution of instructions. There are seven</w:t>
        <w:br/>
        <w:t>exceptions: Data Abort, Fast Interrupt Request, Interrupt Request, Prefetch Abort, Soft-</w:t>
        <w:br/>
        <w:t>ware Interrupt, Reset, and Undeﬁned Instruction. Each exception has an associated ARM</w:t>
        <w:br/>
        <w:t>processor mode. When an exception is raised, the processor goes into a speciﬁc mode andbranches to an entry in the vector table. Each exception also has a priority level.</w:t>
        <w:br/>
        <w:t>Interrupts are a special type of exception that are caused by an external peripheral.</w:t>
        <w:br/>
        <w:t>The IRQ exception is used for general operating system activities. The FIQ exception isnormally reserved for a single interrupt source. Interrupt latency is the interval of time from</w:t>
        <w:br/>
        <w:t>an external interrupt request signal being raised to the ﬁrst fetch of an instruction of aspeciﬁc interrupt service routine (ISR).</w:t>
        <w:br/>
        <w:t>We covered eight interrupt handling schemes, from a very simple nonnested interrupt</w:t>
        <w:br/>
        <w:t>handler that handles and services individual interrupts, to an advanced prioritized grouped</w:t>
        <w:br/>
        <w:t>interrupt handler that handles interrupts that are grouped into different priority levels.</w:t>
      </w:r>
    </w:p>
    <w:p>
      <w:r>
        <w:t>This Page Intentionally Left Blank</w:t>
      </w:r>
    </w:p>
    <w:p>
      <w:r>
        <w:t>10.1 Firmware and Bootloader</w:t>
        <w:br/>
        <w:t>10.1.1 ARM Firmware Suite</w:t>
        <w:br/>
        <w:t>10.1.2 Red Hat RedBoot</w:t>
        <w:br/>
        <w:t>10.2 Example: Sandstone</w:t>
        <w:br/>
        <w:t>10.2.1 Sandstone Directory Layout10.2.2 Sandstone Code Structure</w:t>
        <w:br/>
        <w:t>10.3 Summary</w:t>
      </w:r>
    </w:p>
    <w:p>
      <w:r>
        <w:t>Chapter</w:t>
        <w:br/>
        <w:t>Firmware 10</w:t>
        <w:br/>
        <w:t>This chapter discusses ﬁrmware for ARM-based embedded systems. Firmware is an impor-</w:t>
        <w:br/>
        <w:t>tant part of any embedded system since it is frequently the ﬁrst code to be ported and</w:t>
        <w:br/>
        <w:t>executed on a new platform. Firmware can vary from being a complete software embedded</w:t>
        <w:br/>
        <w:t>system to just a simple initialization and bootloader routine. We have divided this chapterinto two sections.</w:t>
        <w:br/>
        <w:t>The ﬁrst section introduces ﬁrmware. In this section we deﬁne the term ﬁrmware</w:t>
        <w:br/>
        <w:t>and describe two popular industry standard ﬁrmware packages available for the ARMprocessor—ARM Firmware Suite and Red Hat’s RedBoot. These ﬁrmware packages are</w:t>
        <w:br/>
        <w:t>general purpose and can be ported to different ARM platforms relatively easily and quickly.</w:t>
        <w:br/>
        <w:t>The second section focuses on just the initialization and bootloader process. To help</w:t>
        <w:br/>
        <w:t>with this, we have developed a simple example called Sandstone. Sandstone is designed to</w:t>
        <w:br/>
        <w:t>initialize hardware, load an image into memory, and relinquish control of the pcover to</w:t>
        <w:br/>
        <w:t>that image.</w:t>
        <w:br/>
        <w:t>We start by ﬁrst discussing ﬁrmware and introduce the two common ARM ﬁrmware</w:t>
        <w:br/>
        <w:t>packages.</w:t>
        <w:br/>
        <w:t>10.1 Firmware and Bootloader</w:t>
        <w:br/>
        <w:t>We realize that the use of terms may differ among engineers, but we will use the following</w:t>
        <w:br/>
        <w:t>deﬁnitions:</w:t>
        <w:br/>
        <w:t>■The ﬁrmware is the deeply embedded, low-level software that provides an interface</w:t>
        <w:br/>
        <w:t>between the hardware and the application/operating system level software. It resides</w:t>
        <w:br/>
        <w:t>in the ROM and executes when power is applied to the embedded hardware</w:t>
        <w:br/>
        <w:t>system. Firmware can remain active after system initialization and supports basic</w:t>
        <w:br/>
        <w:t>367</w:t>
      </w:r>
    </w:p>
    <w:p>
      <w:r>
        <w:t>368 Chapter 10 Firmware</w:t>
        <w:br/>
        <w:t>system operations. The choice of which ﬁrmware to use for a particular ARM-based</w:t>
        <w:br/>
        <w:t>system depends upon the speciﬁc application, which can range from loading and exe-cuting a sophisticated operating system to simply relinquishing control to a small</w:t>
        <w:br/>
        <w:t>microkernel. Consequently, requirements can vary greatly from one ﬁrmware imple-</w:t>
        <w:br/>
        <w:t>mentation to another. For example, a small system may require just minimal ﬁrmwaresupport to boot a small operating system. One of the main purposes of ﬁrmware is toprovide a stable mechanism to load and boot an operating system.</w:t>
        <w:br/>
        <w:t>■The bootloader is a small application that installs the operating system or application</w:t>
        <w:br/>
        <w:t>onto a hardware target. The bootloader only exists up to the point that the operating</w:t>
        <w:br/>
        <w:t>system or application is executing, and it is commonly incorporated into the</w:t>
        <w:br/>
        <w:t>ﬁrmware.</w:t>
        <w:br/>
        <w:t>To help understand the features of different ﬁrmware implementations, we have a</w:t>
        <w:br/>
        <w:t>common execution ﬂow (see Table 10.1). Each stage is now discussed in more detail.</w:t>
        <w:br/>
        <w:t>The ﬁrst stage is to set up the target platform—in other words, prepare the environ-</w:t>
        <w:br/>
        <w:t>ment to boot an operating system since an operating system expects a particular typeof environment before it can operate. This step involves making sure that the platformis correctly initialized (for example, making sure that the control registers of a particular</w:t>
        <w:br/>
        <w:t>microcontroller are placed at a known address or changing the memory map to an expected</w:t>
        <w:br/>
        <w:t>layout).</w:t>
        <w:br/>
        <w:t>It is common for the same executable to operate on different cores and platforms. In this</w:t>
        <w:br/>
        <w:t>case, the ﬁrmware has to identify and discover the exact core and platform it is operating</w:t>
        <w:br/>
        <w:t>on. The core is normally recognized by reading register 0 in coprocessor 15, which holds</w:t>
        <w:br/>
        <w:t>both the processor type and the manufacturer name. There are multiple ways to identify</w:t>
        <w:br/>
        <w:t>the platform, from checking for the existence of a set of particular peripherals to simplyreading a preprogrammed chip.</w:t>
        <w:br/>
        <w:t>Table 10.1 Firmware execution ﬂow.</w:t>
        <w:br/>
        <w:t>Stage Features</w:t>
        <w:br/>
        <w:t>Set up target platform Program the hardware system registers</w:t>
        <w:br/>
        <w:t>Platform identiﬁcation</w:t>
        <w:br/>
        <w:t>Diagnostics</w:t>
        <w:br/>
        <w:t>Debug interface</w:t>
        <w:br/>
        <w:t>Command line interpreter</w:t>
        <w:br/>
        <w:t>Abstract the hardware Hardware Abstraction Layer</w:t>
        <w:br/>
        <w:t>Device driver</w:t>
        <w:br/>
        <w:t>Load a bootable image Basic ﬁling system</w:t>
        <w:br/>
        <w:t>Relinquish control Alter the pcto point into the new image</w:t>
      </w:r>
    </w:p>
    <w:p>
      <w:r>
        <w:t>10.1 Firmware and Bootloader 369</w:t>
        <w:br/>
        <w:t>Diagnostics software provides a useful way for quickly identifying basic hardware</w:t>
        <w:br/>
        <w:t>malfunctions. Because of the nature of this type of software, it tends to be speciﬁc to</w:t>
        <w:br/>
        <w:t>a particular piece of hardware.</w:t>
        <w:br/>
        <w:t>Debug capabiliy is provided in the form of a module or monitor that provides software</w:t>
        <w:br/>
        <w:t>assistance for debugging code running on a hardware target. This assistance includes the</w:t>
        <w:br/>
        <w:t>following:</w:t>
        <w:br/>
        <w:t>■Setting up breakpoints in RAM. A breakpoint allows a program to be interrupted and</w:t>
        <w:br/>
        <w:t>the state of the processor core to be examined.</w:t>
        <w:br/>
        <w:t>■Listing and modifying memory (using peek and poke operations).</w:t>
        <w:br/>
        <w:t>■Showing current processor register contents.</w:t>
        <w:br/>
        <w:t>■Disassembling memory into ARM and Thumb instruction mnemonics.</w:t>
        <w:br/>
        <w:t>These are interactive functions: you can either send the commands through a commandline interpreter (CLI) or through a dedicated host debugger attached to the target platform.</w:t>
        <w:br/>
        <w:t>Unless the ﬁrmware has access to the internal hardware debug circuitry, only RAM images</w:t>
        <w:br/>
        <w:t>can be debugged through a software debug mechanism.</w:t>
        <w:br/>
        <w:t>The CLI is commonly available on the more advanced ﬁrmware implementations. It</w:t>
        <w:br/>
        <w:t>allows you to change the operating system to be booted by altering the default conﬁgurations</w:t>
        <w:br/>
        <w:t>through typing commands at a command prompt. For embedded systems, the CLI iscommonly controlled through a host terminal application. Communication between the</w:t>
        <w:br/>
        <w:t>host and the target is normally over a serial or network connection.</w:t>
        <w:br/>
        <w:t>The second stage is to abstract the hardware. The Hardware Abstraction Layer (HAL) is</w:t>
        <w:br/>
        <w:t>a software layer that hides the underlying hardware by providing a set of deﬁned pro-gramming interfaces. When you move to a new target platform, these programming</w:t>
        <w:br/>
        <w:t>interfaces remain constant but the underlying implementation changes. For instance, twotarget platforms might use a different timer peripheral. Each peripheral would require</w:t>
        <w:br/>
        <w:t>new code to initialize and conﬁgure the device. The HAL programming interface would</w:t>
        <w:br/>
        <w:t>remain unaltered even though both the hardware and software may differ greatly betweenimplementations.</w:t>
        <w:br/>
        <w:t>The HAL software that communicates with speciﬁc hardware peripherals is called a</w:t>
        <w:br/>
        <w:t>device driver. A device driver provides a standard application programming interface (API)to read and write to a speciﬁc peripheral.</w:t>
        <w:br/>
        <w:t>The third stage is to load a bootable image. The ability of ﬁrmware to carry out this</w:t>
        <w:br/>
        <w:t>activity depends upon the type of media used to store the image. Note that not all operatingsystem images or application images need to be copied into RAM. The operating system</w:t>
        <w:br/>
        <w:t>image or application image can simply execute directly from ROM.</w:t>
        <w:br/>
        <w:t>ARM processors are normally found in small devices that include ﬂash ROM. A common</w:t>
        <w:br/>
        <w:t>feature is a simple ﬂash ROM ﬁling system (FFS), which allows multiple executable images</w:t>
        <w:br/>
        <w:t>to be stored.</w:t>
        <w:br/>
        <w:t>Other media devices, such as hard drives, require that the ﬁrmware incorporates a</w:t>
        <w:br/>
        <w:t>device driver that is suitable for accessing the hardware. Accessing the hardware requires</w:t>
      </w:r>
    </w:p>
    <w:p>
      <w:r>
        <w:t>370 Chapter 10 Firmware</w:t>
        <w:br/>
        <w:t>that the ﬁrmware has knowledge of the underlying ﬁling system format, which gives the</w:t>
        <w:br/>
        <w:t>ﬁrmware the ability to read the ﬁling system, ﬁnd the ﬁle that contains the image, and copythe image into memory. Similarly, if the image is on the network, then the ﬁrmware must</w:t>
        <w:br/>
        <w:t>also understand the network protocol as well as the Ethernet hardware.</w:t>
        <w:br/>
        <w:t>The load process has to take into account the image format. The most basic image format</w:t>
        <w:br/>
        <w:t>is plain binary. A plain binary image does not contain any header or debug information.A popular image format for ARM-based systems is Executable and Linking Format (ELF).</w:t>
        <w:br/>
        <w:t>This format was originally developed for UNIX systems and replaced the older formatcalled Common Object File Format (COFF). ELF ﬁles come in three forms: relocatable,</w:t>
        <w:br/>
        <w:t>executable, and shared object.</w:t>
        <w:br/>
        <w:t>Most ﬁrmware systems must deal with the executable form. Loading an ELF image</w:t>
        <w:br/>
        <w:t>involves deciphering the standard ELF header information (that is, execution address, type,</w:t>
        <w:br/>
        <w:t>size, and so on). The image may also be encrypted or compressed, in which case the loadprocess would involve performing decryption or decompression on the image.</w:t>
        <w:br/>
        <w:t>The fourth stage is to relinquish control. This is where the ﬁrmware hands over control</w:t>
        <w:br/>
        <w:t>of the platform to an operating system or application. Note that not all ﬁrmware handsover control; instead the ﬁrmware can remain the controlling software on the platform.</w:t>
        <w:br/>
        <w:t>Firmware designed to pass control to an operating system may become inactive once</w:t>
        <w:br/>
        <w:t>the operating system has control. Alternatively, the Machine Independent Layer (MIL)or Hardware Abstraction Layer (HAL) part of the ﬁrmware can remain active. This layerexposes, through the SWI mechanism, a standard application interface for speciﬁc hardware</w:t>
        <w:br/>
        <w:t>devices.</w:t>
        <w:br/>
        <w:t>Relinquishing control on an ARM system means updating the vector table and modify-</w:t>
        <w:br/>
        <w:t>ing the pc. Updating the vector table involves modifying particular exception and interrupt</w:t>
        <w:br/>
        <w:t>vectors so that they point to specialized operating system handlers. The pchas to be modiﬁed</w:t>
        <w:br/>
        <w:t>so that it points to the operating system entry point address.</w:t>
        <w:br/>
        <w:t>For more sophisticated operating systems, such as Linux, relinquishing control requires</w:t>
        <w:br/>
        <w:t>that a standard data structure be passed to the kernel. This data structure explains theenvironment that the kernel will be running in. For example, one ﬁeld may include the</w:t>
        <w:br/>
        <w:t>amount of available RAM on the platform, while another ﬁeld includes the type of MMU</w:t>
        <w:br/>
        <w:t>being used.</w:t>
        <w:br/>
        <w:t>We use these deﬁnitions to describe two common ﬁrmware suites.</w:t>
        <w:br/>
        <w:t>10.1.1 ARM Firmware Suite</w:t>
        <w:br/>
        <w:t>ARM has developed a ﬁrmware package called the ARM Firmware Suite (AFS). AFS is</w:t>
        <w:br/>
        <w:t>designed purely for ARM-based embedded systems. It provides support for a number of</w:t>
        <w:br/>
        <w:t>boards and processors including the Intel XScale and StrongARM processors. The pack-</w:t>
        <w:br/>
        <w:t>age includes two major pieces of technology, a Hardware Abstraction Layer called μHAL</w:t>
        <w:br/>
        <w:t>(pronounced micro-HAL) and a debug monitor called Angel.</w:t>
        <w:br/>
        <w:t>μHAL provides a low-level device driver framework that allows it to operate over dif-</w:t>
        <w:br/>
        <w:t>ferent communication devices (for example, USB, Ethernet, or serial). It also provides a</w:t>
      </w:r>
    </w:p>
    <w:p>
      <w:r>
        <w:t>10.1 Firmware and Bootloader 371</w:t>
        <w:br/>
        <w:t>standard API. Consequently, when a port takes place, the various hardware-speciﬁc parts</w:t>
        <w:br/>
        <w:t>must be implemented in accordance with the various μHAL API functions.</w:t>
        <w:br/>
        <w:t>This has the advantage of making the porting process relatively straightforward since</w:t>
        <w:br/>
        <w:t>you have a standard function framework to work within. Once the ﬁrmware is ported, the</w:t>
        <w:br/>
        <w:t>task of moving an operating system over to the new target platform can take place. Thespeed of this activity depends upon whether the OS takes advantage of the ported μHAL</w:t>
        <w:br/>
        <w:t>API call to access the hardware.</w:t>
        <w:br/>
        <w:t>μHAL supports these main features:</w:t>
        <w:br/>
        <w:t>■System initialization—setting up the target platform and processor core. Depending</w:t>
        <w:br/>
        <w:t>upon the complexity of the target platform, this can either be a simple or complicated</w:t>
        <w:br/>
        <w:t>task.</w:t>
        <w:br/>
        <w:t>■Polled serial driver—used to provide a basic method of communication with a host.</w:t>
        <w:br/>
        <w:t>■LED support—allows control over the LEDs for simple user feedback. This provides an</w:t>
        <w:br/>
        <w:t>application the ability to display operational status.</w:t>
        <w:br/>
        <w:t>■Timer support—allows a periodic interrupt to be set up. This is essential for preemptive</w:t>
        <w:br/>
        <w:t>context switching operating systems that require this mechanism.</w:t>
        <w:br/>
        <w:t>■Interrupt controllers—support for different interrupt controllers.</w:t>
        <w:br/>
        <w:t>The boot monitor in μHAL contains a CLI.</w:t>
        <w:br/>
        <w:t>The second technology, Angel, allows communication between a host debugger and</w:t>
        <w:br/>
        <w:t>a target platform. It allows you to inspect and modify memory, download and execute</w:t>
        <w:br/>
        <w:t>images, set breakpoints, and display processor register contents. All this control is throughthe host debugger. The Angel debug monitor must have access to the SWI and IRQ or FIQ</w:t>
        <w:br/>
        <w:t>vectors.</w:t>
        <w:br/>
        <w:t>Angel uses SWI instructions to provides a set of APIs that allow a program to open,</w:t>
        <w:br/>
        <w:t>read, and write to a host ﬁling system. IRQ/FIQ interrupts are used for communication</w:t>
        <w:br/>
        <w:t>purposes with the host debugger.</w:t>
        <w:br/>
        <w:t>10.1.2 Red Hat RedBoot</w:t>
        <w:br/>
        <w:t>RedBoot is a ﬁrmware tool developed by Red Hat. It is provided under an open sourcelicense with no royalties or up front fees. RedBoot is designed to execute on different CPUs</w:t>
        <w:br/>
        <w:t>(for instance, ARM, MIPS, SH, and so on). It provides both debug capability through GNU</w:t>
        <w:br/>
        <w:t>Debugger (GDB), as well as a bootloader. The RedBoot software core is based on a HAL.</w:t>
        <w:br/>
        <w:t>RedBoot supports these main features:</w:t>
        <w:br/>
        <w:t>■Communication—conﬁguration is over serial or Ethernet. For serial, X-Modem proto-</w:t>
        <w:br/>
        <w:t>col is used to communicate with the GNU Debugger (GDB). For Ethernet, TCP is used</w:t>
        <w:br/>
        <w:t>to communicate with GDB. RedBoot supports a range of network standards, such as</w:t>
        <w:br/>
        <w:t>bootp, telnet, and tftp.</w:t>
      </w:r>
    </w:p>
    <w:p>
      <w:r>
        <w:t>372 Chapter 10 Firmware</w:t>
        <w:br/>
        <w:t>■Flash ROM memory management —provides a set of ﬁling system routines that can</w:t>
        <w:br/>
        <w:t>download, update, and erase images in ﬂash ROM. In addition, the images can either</w:t>
        <w:br/>
        <w:t>be compressed or uncompressed.</w:t>
        <w:br/>
        <w:t>■Full operating system support—supports the loading and booting of Embedded Linux,</w:t>
        <w:br/>
        <w:t>Red Hat eCos, and many other popular operating systems. For Embedded Linux,RedBoot supports the ability to deﬁne parameters that are passed directly to the kernel</w:t>
        <w:br/>
        <w:t>upon booting.</w:t>
        <w:br/>
        <w:t>10.2 Example: Sandstone</w:t>
        <w:br/>
        <w:t>We have designed Sandstone to be a minimal system. It carries out only the following tasks:set up target platform environment, load a bootable image into memory, and relinquish</w:t>
        <w:br/>
        <w:t>control to an operating system. It is, however, still a real working example.</w:t>
        <w:br/>
        <w:t>The implementation is speciﬁc to the ARM Evaluator-7T platform, which includes an</w:t>
        <w:br/>
        <w:t>ARM7TDMI processor. This example shows you exactly how a simple platform can be set</w:t>
        <w:br/>
        <w:t>up and a software payload can be loaded into memory and booted. The payload can either</w:t>
        <w:br/>
        <w:t>be an application or operating system image. Sandstone is a static design and cannot be</w:t>
        <w:br/>
        <w:t>conﬁgured after the build process is complete. Table 10.2 lists the basic characteristics ofSandstone.</w:t>
        <w:br/>
        <w:t>We will walk you through the directory layout and code structure. The directory layout</w:t>
        <w:br/>
        <w:t>shows you where the source code is located and where the different build ﬁles are placed.The code structure focuses more on the actual initialization and boot process.</w:t>
        <w:br/>
        <w:t>Note that Sandstone is written entirely in ARM assembler and is a working piece of code</w:t>
        <w:br/>
        <w:t>that can be used to intialize target hardware and boot any piece of software, within reason,</w:t>
        <w:br/>
        <w:t>on the ARM Evaluator-7T.</w:t>
        <w:br/>
        <w:t>10.2.1 Sandstone Directory Layout</w:t>
        <w:br/>
        <w:t>Sandstone can be found on our Web site. If you take a look at Sandstone, you will see that</w:t>
        <w:br/>
        <w:t>the directory structure is as shown in Figure 10.1. The structure follows a standard style</w:t>
        <w:br/>
        <w:t>Table 10.2 Summary of Sandstone.</w:t>
        <w:br/>
        <w:t>Feature Conﬁguration</w:t>
        <w:br/>
        <w:t>Code ARM instructions onlyTool chain ARM Developer Suite 1.2</w:t>
        <w:br/>
        <w:t>Image size 700 bytes</w:t>
        <w:br/>
        <w:t>Source 17 KBMemory remapped</w:t>
      </w:r>
    </w:p>
    <w:p>
      <w:r>
        <w:t>10.2 Example: Sandstone 373</w:t>
        <w:br/>
        <w:t>[Sand]</w:t>
        <w:br/>
        <w:t>makefile readme.txt [build] [payload]</w:t>
        <w:br/>
        <w:t>[src]</w:t>
        <w:br/>
        <w:t>sand.s[obj] [image] [log]slos.bin</w:t>
        <w:br/>
        <w:t>Figure 10.1 Standstone directory layout.</w:t>
        <w:br/>
        <w:t>that we will continue to use in further chapters. The sandstone source ﬁle sand.s is located</w:t>
        <w:br/>
        <w:t>under the sand/build/src directory.</w:t>
        <w:br/>
        <w:t>The object ﬁle produced by the assembler is placed under the build/obj directory.</w:t>
        <w:br/>
        <w:t>The object ﬁle is then linked, and the ﬁnal Sandstone image is placed under the</w:t>
        <w:br/>
        <w:t>sand/build/image directory. This image includes both the Sandstone code and the pay-</w:t>
        <w:br/>
        <w:t>load. The payload image, the image that is loaded and booted by Sandstone, is found underthesand/payload directory.</w:t>
        <w:br/>
        <w:t>For information about the Sandstone build procedure, take a look at the readme.txt</w:t>
        <w:br/>
        <w:t>ﬁle under the sand directory. This ﬁle contains a description of how to build the example</w:t>
        <w:br/>
        <w:t>binary image for the ARM Evaluator-7T.</w:t>
        <w:br/>
        <w:t>10.2.2 Sandstone Code Structure</w:t>
        <w:br/>
        <w:t>Sandstone consists of a single assembly ﬁle. The ﬁle structure is broken down into anumber of steps, where each step corresponds to a stage in the execution ﬂow of Sandstone</w:t>
        <w:br/>
        <w:t>(see Table 10.3).</w:t>
        <w:br/>
        <w:t>Table 10.3 Sandstone execution ﬂow.</w:t>
        <w:br/>
        <w:t>Step Description</w:t>
        <w:br/>
        <w:t>1 Take the Reset exception</w:t>
        <w:br/>
        <w:t>2 Start initializing the hardware</w:t>
        <w:br/>
        <w:t>3 Remap memory</w:t>
        <w:br/>
        <w:t>4 Initialize communication hardware5 Bootloader—copy payload and relinquish control</w:t>
      </w:r>
    </w:p>
    <w:p>
      <w:r>
        <w:t>374 Chapter 10 Firmware</w:t>
        <w:br/>
        <w:t>We will take you through these steps, trying to avoid as much as possible the platform-</w:t>
        <w:br/>
        <w:t>speciﬁc parts. You should note that some speciﬁc parts are unavoidable (for example,</w:t>
        <w:br/>
        <w:t>conﬁguring system registers and memory remapping).</w:t>
        <w:br/>
        <w:t>The initial goal of Sandstone is to set up the target platform environment so that it can</w:t>
        <w:br/>
        <w:t>provide some form of feedback to indicate that the ﬁrmware is running and has control of</w:t>
        <w:br/>
        <w:t>the platform.</w:t>
        <w:br/>
        <w:t>10.2.2.1 Step 1: Take the Reset Exception</w:t>
        <w:br/>
        <w:t>Execution begins with a Reset exception. Only the reset vector entry is required in thedefault vector table. It is the very ﬁrst instruction executed. You can see from the code</w:t>
        <w:br/>
        <w:t>here that all the vectors, apart from the reset vector, branch to a unique dummy handler—a</w:t>
        <w:br/>
        <w:t>branch instruction that causes an inﬁnite loop. It is assumed that no exception or interrupt</w:t>
        <w:br/>
        <w:t>will occur during the operation of Sandstone. The reset vector is used to move the execution</w:t>
        <w:br/>
        <w:t>ﬂow to the second stage.</w:t>
        <w:br/>
        <w:t>AREA start,CODE,READONLY</w:t>
        <w:br/>
        <w:t>ENTRY</w:t>
        <w:br/>
        <w:t>sandstone_start</w:t>
        <w:br/>
        <w:t>B sandstone_init1 ; reset vector</w:t>
        <w:br/>
        <w:t>B ex_und ; undefined vector</w:t>
        <w:br/>
        <w:t>B ex_swi ; swi vector</w:t>
        <w:br/>
        <w:t>B ex_pabt ; prefetch abort vector</w:t>
        <w:br/>
        <w:t>B ex_dabt ; data abort vector</w:t>
        <w:br/>
        <w:t>NOP ; not used...</w:t>
        <w:br/>
        <w:t>B int_irq ; irq vector</w:t>
        <w:br/>
        <w:t>B int_fiq ; fiq vector</w:t>
        <w:br/>
        <w:t>ex_und B ex_und ; loop forever</w:t>
        <w:br/>
        <w:t>ex_swi B ex_swi ; loop forever</w:t>
        <w:br/>
        <w:t>ex_dabt B ex_dabt ; loop forever</w:t>
        <w:br/>
        <w:t>ex_pabt B ex_pabt ; loop forever</w:t>
        <w:br/>
        <w:t>int_irq B int_irq ; loop forever</w:t>
        <w:br/>
        <w:t>int_fiq B int_fiq ; loop forever</w:t>
        <w:br/>
        <w:t>sandstone_start is located at address 0x00000000.</w:t>
        <w:br/>
        <w:t>The results of executing step 1 are the following:</w:t>
        <w:br/>
        <w:t>■Dummy handlers are set up.</w:t>
        <w:br/>
        <w:t>■Control is passed to code to initialize the hardware.</w:t>
      </w:r>
    </w:p>
    <w:p>
      <w:r>
        <w:t>10.2 Example: Sandstone 375</w:t>
        <w:br/>
        <w:t>10.2.2.2 Step 2: Start Initializing the Hardware</w:t>
        <w:br/>
        <w:t>The primary phase in initializing hardware is setting up system registers. These registers</w:t>
        <w:br/>
        <w:t>have to be set up before accessing the hardware. For example, the ARM Evaluator-7T has a</w:t>
        <w:br/>
        <w:t>seven-segment display, which we have chosen to be used as a feedback tool to indicate that</w:t>
        <w:br/>
        <w:t>the ﬁrmware is active. Before we can set up the segment display, we have to position thebase address of the system registers to a known location. In this case, we have picked the</w:t>
        <w:br/>
        <w:t>default address 0x03ff0000, since this places all the hardware system registers away from</w:t>
        <w:br/>
        <w:t>both ROM and RAM, separating the peripherals and memory.</w:t>
        <w:br/>
        <w:t>Consequently, all the microcontroller memory-mapped registers are located as an offset</w:t>
        <w:br/>
        <w:t>from0x03ff0000. This is achieved using the following code:</w:t>
        <w:br/>
        <w:t>sandstone_init1</w:t>
        <w:br/>
        <w:t>LDR r3, =SYSCFG ; where SYSCFG=0x03ff0000</w:t>
        <w:br/>
        <w:t>LDR r4, =0x03ffffa0</w:t>
        <w:br/>
        <w:t>STR r4, [r3]</w:t>
        <w:br/>
        <w:t>Register r3contains the default system register base address and is used to set the new</w:t>
        <w:br/>
        <w:t>default address, as well as other speciﬁc attributes such as the cache. Register r4contains</w:t>
        <w:br/>
        <w:t>the new conﬁguration. The top 16 bits contain the high address of the new system register</w:t>
        <w:br/>
        <w:t>base address 0x03ff, and the lower 16 bits contain the new attribute settings 0xffa0.</w:t>
        <w:br/>
        <w:t>After setting up the system register base address, the segment display can be conﬁgured.</w:t>
        <w:br/>
        <w:t>The segment display hardware is used to show Sandstone’s progress. Note that the segmentdisplay is not shown since it is hardware speciﬁc.</w:t>
        <w:br/>
        <w:t>The results of executing step 2 are the following:</w:t>
        <w:br/>
        <w:t>■The system registers are set from a known base address—0x03ff0000.</w:t>
        <w:br/>
        <w:t>■The segment display is conﬁgured, so that it can be used to display progress.</w:t>
        <w:br/>
        <w:t>10.2.2.3 Step 3: Remap Memory</w:t>
        <w:br/>
        <w:t>One of the major activities of hardware initialization is to set up the memory environment.</w:t>
        <w:br/>
        <w:t>Sandstone is designed to initialize SRAM and remap memory. This process occurs fairly</w:t>
        <w:br/>
        <w:t>early on in the initialization of the system. The platform starts in a known memory state,as shown in Table 10.4.</w:t>
        <w:br/>
        <w:t>As you can see, when the platform is powered up, only ﬂash ROM is assigned a location</w:t>
        <w:br/>
        <w:t>in the memory map. The two SRAM banks (0 and 1) have not been initialized and are notavailable. The next stage is to bring in the two SRAM banks and remap ﬂash ROM to a new</w:t>
        <w:br/>
        <w:t>location. This is achieved using the following code:</w:t>
        <w:br/>
        <w:t>LDR r14, =sandstone_init2</w:t>
        <w:br/>
        <w:t>LDR r4, =0x01800000 ; new flash ROM location</w:t>
      </w:r>
    </w:p>
    <w:p>
      <w:r>
        <w:t>376 Chapter 10 Firmware</w:t>
        <w:br/>
        <w:t>Table 10.4 Initial memory state.</w:t>
        <w:br/>
        <w:t>Memory type Start address End address Size</w:t>
        <w:br/>
        <w:t>Flash ROM 0x00000000 0x00080000 512K</w:t>
        <w:br/>
        <w:t>SRAM bank 0 Unavailable unavailable 256K</w:t>
        <w:br/>
        <w:t>SRAM bank 1 Unavailable unavailable 256K</w:t>
        <w:br/>
        <w:t>ADD r14, r14, r4</w:t>
        <w:br/>
        <w:t>ADRL r0, memorymaptable_strLDMIA r0, {r1-r12}</w:t>
        <w:br/>
        <w:t>LDR r0, =EXTDBWTH ; =(SYSCFG + 0x3010)</w:t>
        <w:br/>
        <w:t>STMIA r0, {r1-r12}</w:t>
        <w:br/>
        <w:t>MOV pc, r14 ; jump to remapped memory</w:t>
        <w:br/>
        <w:t>sandstone_init2</w:t>
        <w:br/>
        <w:t>; Code after sandstone_init2 executes @ +0x1800000</w:t>
        <w:br/>
        <w:t>The ﬁrst part of the code calculates the absolute address of the routine sandstone_init2 before</w:t>
        <w:br/>
        <w:t>remapping takes place. This address is used by Sandstone to jump to the next routine in</w:t>
        <w:br/>
        <w:t>the new remapped environment.</w:t>
        <w:br/>
        <w:t>The second part carries out the memory remapping. The new memory map data is</w:t>
        <w:br/>
        <w:t>loaded into registers r1tor12, from a structure pointed by memorymaptable_str. This</w:t>
        <w:br/>
        <w:t>structure, using the registers, is then written to the memory controller offset 0x3010 from</w:t>
        <w:br/>
        <w:t>system conﬁguration register. Once this is complete, the new memory map as shown in</w:t>
        <w:br/>
        <w:t>Table 10.5 is active.</w:t>
        <w:br/>
        <w:t>You can see that the SRAM banks are now available, and the ﬂash ROM is set to a higher</w:t>
        <w:br/>
        <w:t>address. The ﬁnal part is to jump to the next routine, or stage, of the ﬁrmware.</w:t>
        <w:br/>
        <w:t>This jump is achieved by taking advantage of the ARM pipeline. Even though the</w:t>
        <w:br/>
        <w:t>new memory environment is active, the next instruction has already been loaded into the</w:t>
        <w:br/>
        <w:t>pipeline. The next routine can be called by moving the contents of register r14(the address</w:t>
        <w:br/>
        <w:t>sandstone_init2) into the pc. We achieve this by using a single MOV instruction that</w:t>
        <w:br/>
        <w:t>follows immediately after the remap code.</w:t>
        <w:br/>
        <w:t>Table 10.5 Remapping.</w:t>
        <w:br/>
        <w:t>Type Start address End address Size</w:t>
        <w:br/>
        <w:t>Flash ROM 0x01800000 0x01880000 512K</w:t>
        <w:br/>
        <w:t>SRAM bank 0 0x00000000 0x00040000 256K</w:t>
        <w:br/>
        <w:t>SRAM bank 1 0x00040000 0x00080000 256K</w:t>
      </w:r>
    </w:p>
    <w:p>
      <w:r>
        <w:t>10.2 Example: Sandstone 377</w:t>
        <w:br/>
        <w:t>The results of executing step 3 are the following:</w:t>
        <w:br/>
        <w:t>■Memory has been remapped as shown in Table 10.5.</w:t>
        <w:br/>
        <w:t>■pcnow points to the next step. This address is located in the newly remapped ﬂash</w:t>
        <w:br/>
        <w:t>ROM.</w:t>
        <w:br/>
        <w:t>10.2.2.4 Step 4: Initialize Communication Hardware</w:t>
        <w:br/>
        <w:t>Communication initialization involves conﬁguring a serial port and outputting a standard</w:t>
        <w:br/>
        <w:t>banner. The banner is used to show that the ﬁrmware is fully functional and memory has</w:t>
        <w:br/>
        <w:t>been successfully remapped. Again, because the code for initializing the serial port on the</w:t>
        <w:br/>
        <w:t>ARM Evaluator-7T is hardware speciﬁc, it is not shown.</w:t>
        <w:br/>
        <w:t>The serial port is set to 9600 baud, no parity, one stop bit, and no ﬂow control. If a</w:t>
        <w:br/>
        <w:t>serial cable is attached to the board, then the host terminal has to be conﬁgured with thesesettings.</w:t>
        <w:br/>
        <w:t>The results of executing step 4 are the following:</w:t>
        <w:br/>
        <w:t>■Serial port initialized—9600 baud, no parity, one stop bit, and no ﬂow control.</w:t>
        <w:br/>
        <w:t>■Sandstone banner sent out through the serial port:</w:t>
        <w:br/>
        <w:t>Sandstone Firmware (0.01)</w:t>
        <w:br/>
        <w:t>- platform ......... e7t</w:t>
        <w:br/>
        <w:t>- status ........... alive</w:t>
        <w:br/>
        <w:t>- memory ........... remapped</w:t>
        <w:br/>
        <w:t>+ booting payload ...</w:t>
        <w:br/>
        <w:t>10.2.2.5 Step 5: Bootloader—Copy Payload and Relinquish Control</w:t>
        <w:br/>
        <w:t>The ﬁnal stage involves copying a payload and relinquishing control of the pcover to the</w:t>
        <w:br/>
        <w:t>copied payload. This is achieved using the code shown here. The ﬁrst part of the code sets</w:t>
        <w:br/>
        <w:t>up the registers r12, r13, and r14used in the block copy. The bootloader code assumes that</w:t>
        <w:br/>
        <w:t>the payload is a plain binary image that requires no deciphering or uncompressing.</w:t>
        <w:br/>
        <w:t>sandstone_load_and_boot</w:t>
        <w:br/>
        <w:t>MOV r13,#0 ; destination addr</w:t>
        <w:br/>
        <w:t>LDR r12,payload_start_address ; start addr</w:t>
        <w:br/>
        <w:t>LDR r14,payload_end_address ; end addr</w:t>
      </w:r>
    </w:p>
    <w:p>
      <w:r>
        <w:t>378 Chapter 10 Firmware</w:t>
        <w:br/>
        <w:t>_copy</w:t>
        <w:br/>
        <w:t>LDMIA r12!,{r0-r11}</w:t>
        <w:br/>
        <w:t>STMIA r13!,{r0-r11}</w:t>
        <w:br/>
        <w:t>CMP r12,r14BLT _copy</w:t>
        <w:br/>
        <w:t>MOV pc,#0</w:t>
        <w:br/>
        <w:t>payload_start_address</w:t>
        <w:br/>
        <w:t>DCD startAddress</w:t>
        <w:br/>
        <w:t>payload_end_address</w:t>
        <w:br/>
        <w:t>DCD endAddress</w:t>
        <w:br/>
        <w:t>Destination register r13points to the beginning of SRAM, in this case 0x00000000.</w:t>
        <w:br/>
        <w:t>The source register r12points to the start of the payload, and the source end register r14</w:t>
        <w:br/>
        <w:t>points to the end of the payload. Using these registers, the payload is then copied into</w:t>
        <w:br/>
        <w:t>SRAM.</w:t>
        <w:br/>
        <w:t>Control of the pcis then relinquished to the payload by forcing the pcto the entry address</w:t>
        <w:br/>
        <w:t>of the copied payload. For this particular payload the entry point is address 0x00000000.</w:t>
        <w:br/>
        <w:t>The payload now has control of the system.</w:t>
        <w:br/>
        <w:t>The results of executing step 5 are the following:</w:t>
        <w:br/>
        <w:t>■Payload copied into SRAM, address 0x00000000.</w:t>
        <w:br/>
        <w:t>■Control of the pcis relinquished to the payload; pc=0x00000000.</w:t>
        <w:br/>
        <w:t>■The system is completely booted. The following output is shown on the serial port:</w:t>
        <w:br/>
        <w:t>Sandstone Firmware (0.01)</w:t>
        <w:br/>
        <w:t>- platform ......... e7t- status ........... alive</w:t>
        <w:br/>
        <w:t>- memory ........... remapped</w:t>
        <w:br/>
        <w:t>+ booting payload ...</w:t>
        <w:br/>
        <w:t>Simple Little OS (0.09)</w:t>
        <w:br/>
        <w:t>- initialized ...... ok- running on ....... e7t</w:t>
        <w:br/>
        <w:t>e7t:</w:t>
      </w:r>
    </w:p>
    <w:p>
      <w:r>
        <w:t>10.3 Summary 379</w:t>
        <w:br/>
        <w:t>10.3 Summary</w:t>
        <w:br/>
        <w:t>This chapter covered the ﬁrmware. We deﬁned ﬁrmware as the low-level code that interfaces</w:t>
        <w:br/>
        <w:t>the hardware with an application or operating system. We also deﬁned the bootloader as</w:t>
        <w:br/>
        <w:t>the software that loads an operating system or application into memory and relinquishes</w:t>
        <w:br/>
        <w:t>control of the pcto that software.</w:t>
        <w:br/>
        <w:t>We introducted the ARM Firmware Suite and RedBoot. The ARM Firmware Suite is</w:t>
        <w:br/>
        <w:t>designed only for ARM-based systems. RedBoot, however, is more generic and can be usedon other, non-ARM processors.</w:t>
        <w:br/>
        <w:t>Next we looked at a ﬁrmware example called Sandstone. Sandstone initializes the</w:t>
        <w:br/>
        <w:t>hardware and then loads and boots an image following this procedure:</w:t>
        <w:br/>
        <w:t>■Takes the Reset exception.</w:t>
        <w:br/>
        <w:t>■Starts initializing the hardware; sets the system register’s base address and initializes</w:t>
        <w:br/>
        <w:t>segment display hardware.</w:t>
        <w:br/>
        <w:t>■Remaps memory; ROM address =high addr and SRAM addr =0x00000000.</w:t>
        <w:br/>
        <w:t>■Initializes the communication hardware output on the serial port.</w:t>
        <w:br/>
        <w:t>■Bootloader—loads an image into SRAM and relinquishes control of the pcto the image</w:t>
        <w:br/>
        <w:t>(pc=0x00000000).</w:t>
        <w:br/>
        <w:t>We now have a fully initialized ARM7TDMI embedded system.</w:t>
      </w:r>
    </w:p>
    <w:p>
      <w:r>
        <w:t>11.1 Fundamental Components</w:t>
        <w:br/>
        <w:t>11.2 Example: Simple Little Operating System</w:t>
        <w:br/>
        <w:t>11.2.1 SLOS Directory Layout</w:t>
        <w:br/>
        <w:t>11.2.2 Initialization11.2.3 Memory Model</w:t>
        <w:br/>
        <w:t>11.2.4 Interrupts and Exceptions Handling</w:t>
        <w:br/>
        <w:t>11.2.5 Scheduler</w:t>
        <w:br/>
        <w:t>11.2.6 Context Switch</w:t>
        <w:br/>
        <w:t>11.2.7 Device Driver Framework</w:t>
        <w:br/>
        <w:t>11.3 Summary</w:t>
      </w:r>
    </w:p>
    <w:p>
      <w:r>
        <w:t>Chapter</w:t>
        <w:br/>
        <w:t>EmbeddedOperatingSystems11</w:t>
        <w:br/>
        <w:t>This chapter discusses the implementation of embedded operating systems (OS). Because</w:t>
        <w:br/>
        <w:t>embedded operating systems are designed for a speciﬁc purpose, historically embedded</w:t>
        <w:br/>
        <w:t>operating systems were simple, time constrained, and operated in limited memory. This</w:t>
        <w:br/>
        <w:t>distinction has changed over time as the sophistication of embedded hardware has increased.Features, traditionally found on desktop computers, such as virtual memory, have migrated</w:t>
        <w:br/>
        <w:t>into the embedded system world.</w:t>
        <w:br/>
        <w:t>Since this is a large subject, we have limited our scope to just the fundamental compo-</w:t>
        <w:br/>
        <w:t>nents that make up an embedded operating system. We also build on the ﬁrmware exampleshown in Chapter 10.</w:t>
        <w:br/>
        <w:t>This chapter is divided into two sections: The ﬁrst section takes you through the funda-</w:t>
        <w:br/>
        <w:t>mental components that make up an embedded operating system and notes issues speciﬁc to</w:t>
        <w:br/>
        <w:t>ARM processors. The second section takes you through an example operating system called</w:t>
        <w:br/>
        <w:t>the Simple Little Operating System (SLOS). SLOS is designed to show an implementationof the fundamental components.</w:t>
        <w:br/>
        <w:t>11.1 Fundamental Components</w:t>
        <w:br/>
        <w:t>There is a common set of low-level components, each carrying out a prescribed action, that</w:t>
        <w:br/>
        <w:t>form an operating system. It is how these components interact and function that determines</w:t>
        <w:br/>
        <w:t>the characteristics of a speciﬁc operating system.</w:t>
        <w:br/>
        <w:t>381</w:t>
      </w:r>
    </w:p>
    <w:p>
      <w:r>
        <w:t>382 Chapter 11 Embedded Operating Systems</w:t>
        <w:br/>
        <w:t>Initialization is the ﬁrst code of the operating system to execute and involves setting up</w:t>
        <w:br/>
        <w:t>internal data structures, global variables, and the hardware. Initialization starts after the</w:t>
        <w:br/>
        <w:t>ﬁrmware hands over control. For hardware initialization an operating system sets up various</w:t>
        <w:br/>
        <w:t>control registers, initializes the device drivers, and, if the operating system is preemptive,</w:t>
        <w:br/>
        <w:t>sets up a periodic interrupt.</w:t>
        <w:br/>
        <w:t>Memory handling involves setting up the system and task stacks. The positioning of the</w:t>
        <w:br/>
        <w:t>stacks determines how much memory is available for either the tasks or the system. The</w:t>
        <w:br/>
        <w:t>decision as to where the system stack is placed is normally carried out during operating</w:t>
        <w:br/>
        <w:t>system initialization. Setting up the task stack depends upon whether the task is static ordynamic.</w:t>
        <w:br/>
        <w:t>A static task is deﬁned at build time and is included in the operating system image.</w:t>
        <w:br/>
        <w:t>For these tasks the stack can be set up during operating system initialization. For example,</w:t>
        <w:br/>
        <w:t>SLOS is a static-task-based operating system.</w:t>
        <w:br/>
        <w:t>A dynamic task loads and executes after the operating system is installed and executing</w:t>
        <w:br/>
        <w:t>and is not part of the operating system image. The stack is set up when the task is created</w:t>
        <w:br/>
        <w:t>(for example, as in Linux). Memory handling varies in complexity from one operating</w:t>
        <w:br/>
        <w:t>system to another. It depends upon a number of factors, such as the ARM processor core</w:t>
        <w:br/>
        <w:t>selected, the capabilities of the microcontroller, and the physical memory layout of the endtarget hardware.</w:t>
        <w:br/>
        <w:t>The example operating system, SLOS, in Section 11.2 uses a static memory design. It</w:t>
        <w:br/>
        <w:t>simply conﬁgures a set of registers within the microcontroller and positions the stacks.</w:t>
        <w:br/>
        <w:t>Because there is no form of dynamic memory management, you will not ﬁnd an imple-mentation of malloc() andfree(). These functions are normally found in the standard</w:t>
        <w:br/>
        <w:t>C library.</w:t>
        <w:br/>
        <w:t>The method for handling interrupts and exceptions is part of the architecture design of</w:t>
        <w:br/>
        <w:t>the operating system. You have to decide how to handle the various exceptions: Data Abort,</w:t>
        <w:br/>
        <w:t>Fast Interrupt Request, Interrupt Request, Prefetch Abort, Reset, and Software Interrupt</w:t>
        <w:br/>
        <w:t>(SWI).</w:t>
        <w:br/>
        <w:t>Not all of the exceptions require a handler. For instance, if you have a target board that</w:t>
        <w:br/>
        <w:t>does not use the FIQ interrupt, then a speciﬁc FIQ handler is not required. It is always saferto provide an inﬁnite loop as a default handler for unused exceptions. This approach makes</w:t>
        <w:br/>
        <w:t>it easy to debug: when you break, it is clear that you have trapped at a speciﬁc handler. It</w:t>
        <w:br/>
        <w:t>also protects the system from unexpected exceptions.</w:t>
        <w:br/>
        <w:t>A preemptive operating system like SLOS requires a periodic interrupt, which is normally</w:t>
        <w:br/>
        <w:t>produced by a counter/timer device on the target hardware. As part of the initializationstage, an operating system sets the periodic interrupt frequency. This is normally achievedby setting a speciﬁed value into one of the counter/timer memory-mapped registers.</w:t>
        <w:br/>
        <w:t>When activated, the counter/timer will start to decrement this value. Once the value</w:t>
        <w:br/>
        <w:t>reaches zero, an interrupt is raised. This interrupt is then handled by the appropriate ISRfor periodic interrupts. The ISR ﬁrst reinitializes the counter/timer with a new start value</w:t>
        <w:br/>
        <w:t>and then calls either a scheduler or another specialized routine.</w:t>
        <w:br/>
        <w:t>In contrast, a nonpreemptive operating system does not require a periodic interrupt</w:t>
        <w:br/>
        <w:t>and will use a different technique, for example, polling—the continuous checking for a state</w:t>
      </w:r>
    </w:p>
    <w:p>
      <w:r>
        <w:t>11.2 Example: Simple Little Operating System 383</w:t>
        <w:br/>
        <w:t>change in a device. If the device state changes, then a speciﬁc action can be connected to</w:t>
        <w:br/>
        <w:t>a particular state change.</w:t>
        <w:br/>
        <w:t>The scheduler is an algorithm that determines which task is to be executed next. There</w:t>
        <w:br/>
        <w:t>are many scheduling algorithms available. One of the simplest is called a round-robin</w:t>
        <w:br/>
        <w:t>algorithm—it activates tasks in a ﬁxed cyclic order. Scheduling algorithms have to balanceefﬁciency and size with complexity.</w:t>
        <w:br/>
        <w:t>Once the scheduler is complete, the new and old tasks have to be swapped with a context</w:t>
        <w:br/>
        <w:t>switch. A context switch saves all the old task registers from the processor into a datastructure. Data for the new task is then loaded into the processor’s registers. (For moredetails on this procedure, take a look at Section 11.2.6.)</w:t>
        <w:br/>
        <w:t>The last component is the device driver framework—the mechanism an operating system</w:t>
        <w:br/>
        <w:t>uses to provide a consistent interface between different hardware peripherals. The frame-work allows a standard and easy way of integrating new support for a particular peripheral</w:t>
        <w:br/>
        <w:t>into the operating system. For an application to access a particular peripheral there has to</w:t>
        <w:br/>
        <w:t>be a speciﬁc device driver available. The framework must provide a safe method of accessingthe peripheral (for example, not allowing the simultaneous access of the same peripheral</w:t>
        <w:br/>
        <w:t>by more than one application).</w:t>
        <w:br/>
        <w:t>11.2 Example: Simple Little Operating System</w:t>
        <w:br/>
        <w:t>We have developed a small operating system we call the Simple Little Operating System</w:t>
        <w:br/>
        <w:t>(SLOS). It shows how the fundamental components discussed earlier come together in</w:t>
        <w:br/>
        <w:t>a complete operating system. We have chosen the ARM7TDMI since it is the simplest core</w:t>
        <w:br/>
        <w:t>in the ARM family. For a development environment we use the ARM Developers’ Suiteversion 1.2, and for a target the Evaluator-7T from ARM. It should be relatively easy to</w:t>
        <w:br/>
        <w:t>modify SLOS to build in other development environments. SLOS is loaded and executed</w:t>
        <w:br/>
        <w:t>using the Sandstone ﬁrmware described in Chapter 10.</w:t>
        <w:br/>
        <w:t>SLOS is a preemptive operating system. A periodic interrupt activates a dormant task.</w:t>
        <w:br/>
        <w:t>For simplicity, all the tasks and device drivers are static; that is, they are created at build</w:t>
        <w:br/>
        <w:t>time and not while the system is running. SLOS also provides a device driver framework,</w:t>
        <w:br/>
        <w:t>discussed in Section 11.2.7.</w:t>
        <w:br/>
        <w:t>SLOS is designed to execute on an ARM7TDMI core with no memory management</w:t>
        <w:br/>
        <w:t>unit or protection unit. It is assumed that the memory map has already been conﬁgured by</w:t>
        <w:br/>
        <w:t>the initialization code (in this case, Sandstone, found in Chapter 10). SRAM is required tobe located between 0x00000000 to0x00080000, and the base conﬁguration registers must</w:t>
        <w:br/>
        <w:t>be set to address 0x03ff0000.</w:t>
        <w:br/>
        <w:t>SLOS is loaded at address 0x00000000, where the vector table is located. This is the</w:t>
        <w:br/>
        <w:t>same address as the entry point into SLOS. It is important that the ARM processor is in</w:t>
        <w:br/>
        <w:t>SVC mode when the ﬁrmware hands over control because SVC mode is a privileged mode</w:t>
        <w:br/>
        <w:t>and hence allows the initialization code to change modes by accessing the cpsr. We take</w:t>
        <w:br/>
        <w:t>advantage of this to set up the stacks in IRQ and system mode.</w:t>
      </w:r>
    </w:p>
    <w:p>
      <w:r>
        <w:t>384 Chapter 11 Embedded Operating Systems</w:t>
        <w:br/>
        <w:t>In this current conﬁguration, SLOS includes three tasks and two service routines. Tasks</w:t>
        <w:br/>
        <w:t>1 and 2 provide an example of mutual exclusion using a binary semaphore. The two</w:t>
        <w:br/>
        <w:t>service routines implemented are the periodic timer (which is essential) and a push-button</w:t>
        <w:br/>
        <w:t>interrupt (which is optional). Task 3 provides a simple command line interface through</w:t>
        <w:br/>
        <w:t>one of the ARM Evaluator-7T’s serial ports.</w:t>
        <w:br/>
        <w:t>Each task in SLOS requires its own stack. All the tasks operate in user mode; thus, a task</w:t>
        <w:br/>
        <w:t>can read but not write to the cpsr. The only way a task can change to a privileged mode is</w:t>
        <w:br/>
        <w:t>to use an SWI instruction call. This is the mechanism used to call a device driver function,</w:t>
        <w:br/>
        <w:t>since a device driver may require full access to the cpsr.</w:t>
        <w:br/>
        <w:t>The cpsr can be modiﬁed in a task, but only indirectly using an instruction that updates</w:t>
        <w:br/>
        <w:t>the condition ﬂags.</w:t>
        <w:br/>
        <w:t>11.2.1 SLOS Directory Layout</w:t>
        <w:br/>
        <w:t>SLOS can be found on our Web site under the Chapter 11 directory. The directory layoutfor SLOS is similar to the Sandstone ﬁrmware layout (see Figures 10.1 and 11.1).</w:t>
        <w:br/>
        <w:t>There are six subdirectories under slos/build/src that hold all the operating system source</w:t>
        <w:br/>
        <w:t>ﬁles. The slos/build/src/core directory includes the miscellaneous utility ﬁles, as well as the</w:t>
        <w:br/>
        <w:t>command line interpreter (CLI) sources.</w:t>
        <w:br/>
        <w:t>Speciﬁc code for a platform is stored under a directory with the name of that platform.</w:t>
        <w:br/>
        <w:t>For instance, the code for the Evaluator-7T is stored under directory e7t.</w:t>
        <w:br/>
        <w:t>Theslos/build/src/e7t/devices directory holds all the device driver ﬁles, and the</w:t>
        <w:br/>
        <w:t>slos/build/src/e7t/events directory holds the ﬁles that handle services, exceptions,</w:t>
        <w:br/>
        <w:t>and interrupts.</w:t>
        <w:br/>
        <w:t>[slos]</w:t>
        <w:br/>
        <w:t>makefile readme.txt [build]</w:t>
        <w:br/>
        <w:t>[src] [obj] [image]</w:t>
        <w:br/>
        <w:t>[apps] [core] [devices] [e7t] [events] [headers]</w:t>
        <w:br/>
        <w:t>[devices] [events] [headers]</w:t>
        <w:br/>
        <w:t>Figure 11.1 SLOS directory layout.</w:t>
      </w:r>
    </w:p>
    <w:p>
      <w:r>
        <w:t>11.2 Example: Simple Little Operating System 385</w:t>
        <w:br/>
        <w:t>Finally, the slos/build/src/apps directory holds all the applications/tasks for a par-</w:t>
        <w:br/>
        <w:t>ticular conﬁguration. For instance, for the Evaluator-7T implementation, there are three</w:t>
        <w:br/>
        <w:t>applications/tasks.</w:t>
        <w:br/>
        <w:t>11.2.2 Initialization</w:t>
        <w:br/>
        <w:t>There are three main stages of initializing SLOS—startup, executing process control block</w:t>
        <w:br/>
        <w:t>(PCB) setup code, and executing the C initialization code. The startup code sets up the</w:t>
        <w:br/>
        <w:t>FIQ registers and the system, SVC, and IRQ mode stacks. In the next stage, the PCB, which</w:t>
        <w:br/>
        <w:t>contains the state of each task, is set up, including all the ARM registers. It is used to store</w:t>
        <w:br/>
        <w:t>and restore task state during a context switch. The setup code sets the process control block</w:t>
        <w:br/>
        <w:t>to an initial start state. The ﬁnal C initialization stage calls the device driver, event handler,</w:t>
        <w:br/>
        <w:t>and periodic timer initialization routines. Once complete, the ﬁrst task can be invoked.</w:t>
        <w:br/>
        <w:t>Control is passed to SLOS through the reset vector. The vectorReset is a location in</w:t>
        <w:br/>
        <w:t>memory that holds the start address of the initialization code. It is assumed that the ﬁrmwarehas left the processor in SVC mode, which allows the operating system initialization code to</w:t>
        <w:br/>
        <w:t>have full access to the cpsr. The ﬁrst operating system instruction loads the pcwith the start</w:t>
        <w:br/>
        <w:t>address of the initialization code, or coreInitialization. You can see from the vector</w:t>
        <w:br/>
        <w:t>table, shown here, that this instruction loads a word using the load pc-relative instruction.</w:t>
        <w:br/>
        <w:t>The assembler tool has already calculated the offset value using the difference between the</w:t>
        <w:br/>
        <w:t>pcand the address of the vectorReset.</w:t>
        <w:br/>
        <w:t>AREA ENTRYSLOS,CODE,READONLY</w:t>
        <w:br/>
        <w:t>ENTRY</w:t>
        <w:br/>
        <w:t>LDR pc, vectorReset</w:t>
        <w:br/>
        <w:t>LDR pc, vectorUndefined</w:t>
        <w:br/>
        <w:t>LDR pc, vectorSWI</w:t>
        <w:br/>
        <w:t>LDR pc, vectorPrefetchAbortLDR pc, vectorDataAbortLDR pc, vectorReserved</w:t>
        <w:br/>
        <w:t>LDR pc, vectorIRQ</w:t>
        <w:br/>
        <w:t>LDR pc, vectorFIQ</w:t>
        <w:br/>
        <w:t>vectorReset DCD coreInitialize</w:t>
        <w:br/>
        <w:t>vectorUndefined DCD coreUndefinedHandlervectorSWI DCD coreSWIHandler</w:t>
        <w:br/>
        <w:t>vectorPrefetchAbort DCD corePrefetchAbortHandlervectorDataAbort DCD coreDataAbortHandlervectorReserved DCD coreReservedHandler</w:t>
        <w:br/>
        <w:t>vectorIRQ DCD coreIRQHandler</w:t>
        <w:br/>
        <w:t>vectorFIQ DCD coreFIQHandler</w:t>
      </w:r>
    </w:p>
    <w:p>
      <w:r>
        <w:t>386 Chapter 11 Embedded Operating Systems</w:t>
        <w:br/>
        <w:t>As part of the initialization process we have implemented a low-level debug system</w:t>
        <w:br/>
        <w:t>using the banked FIQ mode registers, as shown here. These registers are used to store status</w:t>
        <w:br/>
        <w:t>information. It is not always possible to use FIQ registers since they may be used for another</w:t>
        <w:br/>
        <w:t>purpose.</w:t>
        <w:br/>
        <w:t>bringupInitFIQRegisters</w:t>
        <w:br/>
        <w:t>MOV r2,r14 ; save r14</w:t>
        <w:br/>
        <w:t>BL switchToFIQMode ; change FIQ mode</w:t>
        <w:br/>
        <w:t>MOV r8,#0 ; r8_fiq=0</w:t>
        <w:br/>
        <w:t>MOV r9,#0 ; r9_fiq=0</w:t>
        <w:br/>
        <w:t>MOV r10,#0 ; r10_fiq=0</w:t>
        <w:br/>
        <w:t>BL switchToSVCMode ; change SVC modeMOV pc,r2 ; return</w:t>
        <w:br/>
        <w:t>coreInitialize</w:t>
        <w:br/>
        <w:t>BL bringupInitFIQRegisters</w:t>
        <w:br/>
        <w:t>The next stage is to set up the SVC, IRQ, and System base stack registers. For the SVC</w:t>
        <w:br/>
        <w:t>stack, this is straightforward since the processor is already in SVC mode. The code is</w:t>
        <w:br/>
        <w:t>MOV sp,#0x80000 ; SVC stack</w:t>
        <w:br/>
        <w:t>MSR cpsr_c,#NoInt|SYS32mdMOV sp,#0x40000 ; user/system stack</w:t>
        <w:br/>
        <w:t>MSR cpsr_c,#NoInt|IRQ32mdMOV sp,#0x9000 ; IRQ stack</w:t>
        <w:br/>
        <w:t>MSR cpsr_c,#NoInt|SVC32md</w:t>
        <w:br/>
        <w:t>As you can see from the code, once the stacks are set up, the processor is switched back into</w:t>
        <w:br/>
        <w:t>SVC mode, which allows the rest of the initialization process to continue. Being in privileged</w:t>
        <w:br/>
        <w:t>mode allows the ﬁnal initialization stage to unmask the IRQ interrupt by clearing the Ibit</w:t>
        <w:br/>
        <w:t>and changing the processor to user mode.</w:t>
        <w:br/>
        <w:t>The results of executing the startup code are the following:</w:t>
        <w:br/>
        <w:t>■Low-level debug mechanism is initialized.</w:t>
        <w:br/>
        <w:t>■SVC, IRQ, and System base stacks are set.</w:t>
        <w:br/>
        <w:t>To start SLOS running, the PCB for each task has to be initialized. A PCB is a</w:t>
        <w:br/>
        <w:t>reserved data structure and holds a copy of the entire ARM register set (see Table 11.1).A task is made active by copying the appropriate task’s PCB data into the processor</w:t>
        <w:br/>
        <w:t>registers.</w:t>
        <w:br/>
        <w:t>The PCB of each task has to be set up prior to a context switch occurring since the switch</w:t>
        <w:br/>
        <w:t>will transfer the PCB data into registers r0tor15and cpsr. Left uninitialized, the context</w:t>
        <w:br/>
        <w:t>switch will copy garbage data into these registers.</w:t>
      </w:r>
    </w:p>
    <w:p>
      <w:r>
        <w:t>11.2 Example: Simple Little Operating System 387</w:t>
        <w:br/>
        <w:t>Table 11.1 Process control block.</w:t>
        <w:br/>
        <w:t>Offset Registers</w:t>
        <w:br/>
        <w:t>0—</w:t>
        <w:br/>
        <w:t>−4 r14</w:t>
        <w:br/>
        <w:t>−8 r13</w:t>
        <w:br/>
        <w:t>−12 r12</w:t>
        <w:br/>
        <w:t>−16 r11</w:t>
        <w:br/>
        <w:t>−20 r10</w:t>
        <w:br/>
        <w:t>−24 r9</w:t>
        <w:br/>
        <w:t>−28 r8</w:t>
        <w:br/>
        <w:t>−32 r7</w:t>
        <w:br/>
        <w:t>−36 r6</w:t>
        <w:br/>
        <w:t>−40 r5</w:t>
        <w:br/>
        <w:t>−44 r4</w:t>
        <w:br/>
        <w:t>−48 r3</w:t>
        <w:br/>
        <w:t>−52 r2</w:t>
        <w:br/>
        <w:t>−56 r1</w:t>
        <w:br/>
        <w:t>−60 r0</w:t>
        <w:br/>
        <w:t>−64 pc+4</w:t>
        <w:br/>
        <w:t>−68 spsr</w:t>
        <w:br/>
        <w:t>There are four major parts of the PCB that have to be initialized: the program counter,</w:t>
        <w:br/>
        <w:t>the link register, the user mode stack, and the saved processor status register (in other words</w:t>
        <w:br/>
        <w:t>registers r13, r14, r15, and the spsr) for each task.</w:t>
        <w:br/>
        <w:t>; void pcbSetUp(void *entryAddr, void *PCB, UINT offset);</w:t>
        <w:br/>
        <w:t>pcbSetUp</w:t>
        <w:br/>
        <w:t>STR r0,[r1,#-4] ; PCB[-4]=C_TaskEntry</w:t>
        <w:br/>
        <w:t>STR r0,[r1,#-64] ; PCB[-64]=C_TaskEntry</w:t>
        <w:br/>
        <w:t>SUB r0,sp,r2</w:t>
        <w:br/>
        <w:t>STR r0,[r1,#-8] ; PCB[-8]=sp-&lt;offset&gt;</w:t>
        <w:br/>
        <w:t>MOV r0,#0x50 ; cpsr_c</w:t>
        <w:br/>
        <w:t>STR r0,[r1,#-68] ; PCB[-68]=iFt_User</w:t>
        <w:br/>
        <w:t>MOV pc,lr</w:t>
        <w:br/>
        <w:t>To help illustrate this, we have extracted the routine for initializing PCBs. The rou-</w:t>
        <w:br/>
        <w:t>tine pcbSetUp is called to set up tasks 2 and 3. Register r0is the task entry address—label</w:t>
        <w:br/>
        <w:t>entryAddr. This is the execution address for a task. Register r1is the PCB data struc-</w:t>
        <w:br/>
        <w:t>ture address—label pcbAddr. This address points into a block of memory that stores the</w:t>
      </w:r>
    </w:p>
    <w:p>
      <w:r>
        <w:t>388 Chapter 11 Embedded Operating Systems</w:t>
        <w:br/>
        <w:t>PCB for a task. Register r2is the stack offset and is used to position the stack in the mem-</w:t>
        <w:br/>
        <w:t>ory map. Note that task 1 does not require initialization since it is the ﬁrst task to be</w:t>
        <w:br/>
        <w:t>executed.</w:t>
        <w:br/>
        <w:t>The ﬁnal part of setting up the PCBs is to set up the current task identiﬁer, which is used</w:t>
        <w:br/>
        <w:t>by the scheduling algorithm to determine which task is to be executed.</w:t>
        <w:br/>
        <w:t>LDR r0,=PCB_CurrentTask</w:t>
        <w:br/>
        <w:t>MOV r1,#0</w:t>
        <w:br/>
        <w:t>STR r1,[r0]</w:t>
        <w:br/>
        <w:t>LDR lr,=C_Entry</w:t>
        <w:br/>
        <w:t>MOV pc,lr ; enter the CEntry world</w:t>
        <w:br/>
        <w:t>At the end of the code fragment the ﬁrst C routine— C_Entry—is called by setting the</w:t>
        <w:br/>
        <w:t>pcto the start address of the routine.</w:t>
        <w:br/>
        <w:t>The results of executing the PCB setup code are the following:</w:t>
        <w:br/>
        <w:t>■Initialize the PCB for all three tasks.</w:t>
        <w:br/>
        <w:t>■Set the current PCB to be executed as task 1 (identiﬁer 0).</w:t>
        <w:br/>
        <w:t>Initialization is now handed over to the C_Entry() routine, which can be found in</w:t>
        <w:br/>
        <w:t>build/src/core/cinit.c ﬁle. TheC_Entry routine calls another routine, cinit_init().</w:t>
        <w:br/>
        <w:t>This routine, shown here, initializes the device drivers, services, and ﬁnally the periodic</w:t>
        <w:br/>
        <w:t>interrupt tick. The C code has been designed so it does not require the standard C libraryto be initialized because it does not call any standard C library functions such as printf(),</w:t>
        <w:br/>
        <w:t>fopen(), and so on.</w:t>
        <w:br/>
        <w:t>void cinit_init(void)</w:t>
        <w:br/>
        <w:t>{</w:t>
        <w:br/>
        <w:t>eventIODeviceInit();</w:t>
        <w:br/>
        <w:t>eventServicesInit();</w:t>
        <w:br/>
        <w:t>eventTickInit(2);</w:t>
        <w:br/>
        <w:t>}</w:t>
        <w:br/>
        <w:t>The functions eventIODeviceInit, eventServicesInit, and eventTickInit are all</w:t>
        <w:br/>
        <w:t>called to initialize the various speciﬁc parts of the operating system. You will notice that</w:t>
        <w:br/>
        <w:t>eventTickInit has a single parameter with the value 2. This is used to set the number of</w:t>
        <w:br/>
        <w:t>milliseconds between periodic tick events.</w:t>
        <w:br/>
        <w:t>After initialization is complete, the periodic timer can be started, as shown here. This</w:t>
        <w:br/>
        <w:t>means that task 1 needs to be called before the ﬁrst timer interrupt. To allow for the periodic</w:t>
        <w:br/>
        <w:t>event to interrupt the processor, the IRQ has to be enabled and the processor has to be</w:t>
        <w:br/>
        <w:t>placed into user mode. Once this is accomplished, the address of the entry point for task 1,</w:t>
        <w:br/>
        <w:t>C_EntryTask1, is then called.</w:t>
      </w:r>
    </w:p>
    <w:p>
      <w:r>
        <w:t>11.2 Example: Simple Little Operating System 389</w:t>
        <w:br/>
        <w:t>int C_Entry(void)</w:t>
        <w:br/>
        <w:t>{</w:t>
        <w:br/>
        <w:t>cinit_init();</w:t>
        <w:br/>
        <w:t>eventTickStart();</w:t>
        <w:br/>
        <w:t>__asm{MSR cpsr_c,#0x50</w:t>
        <w:br/>
        <w:t>}</w:t>
        <w:br/>
        <w:t>C_EntryTask1();</w:t>
        <w:br/>
        <w:t>return 0;</w:t>
        <w:br/>
        <w:t>}</w:t>
        <w:br/>
        <w:t>If everything is working correctly, the return at the end of C_Entry routine will never</w:t>
        <w:br/>
        <w:t>be executed. At this point all initialization is complete and the operating system is fully</w:t>
        <w:br/>
        <w:t>functional.</w:t>
        <w:br/>
        <w:t>The results of executing all the C initialization code are the following:</w:t>
        <w:br/>
        <w:t>■The device drivers are initialized.</w:t>
        <w:br/>
        <w:t>■The services are initialized.</w:t>
        <w:br/>
        <w:t>■The periodic timer tick is initialized and started.</w:t>
        <w:br/>
        <w:t>■The IRQ interrupts are enabled in the cpsr.</w:t>
        <w:br/>
        <w:t>■The processor is placed in user mode.</w:t>
        <w:br/>
        <w:t>■The entry point to task 1 is called (i.e., C_EntryTask1).</w:t>
        <w:br/>
        <w:t>11.2.3 Memory Model</w:t>
        <w:br/>
        <w:t>We have adopted a simple memory model for SLOS. Figure 11.2 shows that the code portion</w:t>
        <w:br/>
        <w:t>of SLOS, including the tasks, are located in low memory, and the stacks for the IRQ and</w:t>
        <w:br/>
        <w:t>for each task are located in higher memory. The SVC stack is set at the top of memory. The</w:t>
        <w:br/>
        <w:t>arrows in the memory map show the direction of stack growth.</w:t>
        <w:br/>
        <w:t>11.2.4 Interrupts and Exceptions Handling</w:t>
        <w:br/>
        <w:t>In this implementation of the operating system only three exceptions are actually used. Theother exceptions are ignored by going to speciﬁc dummy handlers, which for safety reasons</w:t>
        <w:br/>
        <w:t>are implemented as inﬁnite loops. For a complete implementation these dummy handlers</w:t>
        <w:br/>
        <w:t>should be replaced with full handlers. Table 11.2 shows the three exceptions and how they</w:t>
        <w:br/>
        <w:t>are used within the operating system.</w:t>
      </w:r>
    </w:p>
    <w:p>
      <w:r>
        <w:t>390 Chapter 11 Embedded Operating Systems</w:t>
        <w:br/>
        <w:t>0x03ff0000Microcontroller</w:t>
        <w:br/>
        <w:t>registers</w:t>
        <w:br/>
        <w:t>SVC stack</w:t>
        <w:br/>
        <w:t>System/User/Task1 stack base</w:t>
        <w:br/>
        <w:t>Task3 stack base</w:t>
        <w:br/>
        <w:t>Task2 stack base</w:t>
        <w:br/>
        <w:t>IRQ stack base</w:t>
        <w:br/>
        <w:t>Code0x00080000</w:t>
        <w:br/>
        <w:t>0x00040000</w:t>
        <w:br/>
        <w:t>0x00020000</w:t>
        <w:br/>
        <w:t>0x00010000</w:t>
        <w:br/>
        <w:t>0x00009000</w:t>
        <w:br/>
        <w:t>0x00000000</w:t>
        <w:br/>
        <w:t>Figure 11.2 Memory map.</w:t>
        <w:br/>
        <w:t>Table 11.2 Exception assignment.</w:t>
        <w:br/>
        <w:t>Exception Purpose</w:t>
        <w:br/>
        <w:t>Reset initialize the operating system</w:t>
        <w:br/>
        <w:t>SWI mechanism to access device drivers</w:t>
        <w:br/>
        <w:t>IRQ mechanism to service events</w:t>
        <w:br/>
        <w:t>11.2.4.1 Reset Exception</w:t>
        <w:br/>
        <w:t>The reset vector is only called once during the initialization phase. In theory, it could</w:t>
        <w:br/>
        <w:t>be called again to reinitialize the system—for example, in response to a watchdog timer</w:t>
        <w:br/>
        <w:t>event resetting the processor. Watchdog timers are used to reset a system when prolonged</w:t>
        <w:br/>
        <w:t>inactivity occurs.</w:t>
        <w:br/>
        <w:t>11.2.4.2 SWI Exception</w:t>
        <w:br/>
        <w:t>Whenever a device driver is called from an application, the call goes through the SWI handlermechanism. The SWI instruction forces the processor to change from user toSVC mode.</w:t>
      </w:r>
    </w:p>
    <w:p>
      <w:r>
        <w:t>11.2 Example: Simple Little Operating System 391</w:t>
        <w:br/>
        <w:t>The core SWI handler is shown here. The ﬁrst action of the handler is to store registers r0</w:t>
        <w:br/>
        <w:t>tor12to the SVC stack.</w:t>
        <w:br/>
        <w:t>The next action calculates the address of the SWI instruction and loads that instruction</w:t>
        <w:br/>
        <w:t>into register r10. The SWI number is obtained by masking the top 8 bits. The address of the</w:t>
        <w:br/>
        <w:t>SVC stack is then copied into register r1and is used as the second parameter when calling</w:t>
        <w:br/>
        <w:t>the SWI C handler.</w:t>
        <w:br/>
        <w:t>The spsris then copied to register r2and stored on the stack. This is only required when</w:t>
        <w:br/>
        <w:t>a nested SWI call occurs. The handler then jumps to the code that calls the C handler routine.</w:t>
        <w:br/>
        <w:t>coreSWIHandler</w:t>
        <w:br/>
        <w:t>STMFD sp!,{r0-r12,r14} ; save context</w:t>
        <w:br/>
        <w:t>LDR r10,[r14,#-4] ; load SWI instruction</w:t>
        <w:br/>
        <w:t>BIC r10,r10,#0xff000000 ; mask off the MSB 8 bitsMOV r1,r13 ; copy r13_svc to r1</w:t>
        <w:br/>
        <w:t>MRS r2,spsr ; copy spsr to r2</w:t>
        <w:br/>
        <w:t>STMFD r13!,{r2} ; save r2 onto the stack</w:t>
        <w:br/>
        <w:t>BL swi_jumptable ; branch to the swi_jumptable</w:t>
        <w:br/>
        <w:t>The code that follows the BLinstruction returns back to the callee program as shown</w:t>
        <w:br/>
        <w:t>here. This is achieved by restoring the spsr from the stack and loading all the user banked</w:t>
        <w:br/>
        <w:t>registers back, including the pc.</w:t>
        <w:br/>
        <w:t>LDMFD r13!,{r2} ; restore the r2 (spsr)</w:t>
        <w:br/>
        <w:t>MSR spsr_cxsf,r2 ; copy r2 back to spsr</w:t>
        <w:br/>
        <w:t>LDMFD r13!,{r0-r12,pc}ˆ ; restore context and return</w:t>
        <w:br/>
        <w:t>The link register has been set in the BLinstruction. This code is executed when the SWI</w:t>
        <w:br/>
        <w:t>C handler is complete.</w:t>
        <w:br/>
        <w:t>swi_jumptable</w:t>
        <w:br/>
        <w:t>MOV r0,r10 ; move the SWI number to r0</w:t>
        <w:br/>
        <w:t>B eventsSWIHandler ; branch to SWI handler</w:t>
        <w:br/>
        <w:t>The C handler, eventsSWIHandler, shown in Figure 11.3, is called with register r0</w:t>
        <w:br/>
        <w:t>containing the SWI number and register r1pointing to the registers stored on the SVC</w:t>
        <w:br/>
        <w:t>stack.</w:t>
      </w:r>
    </w:p>
    <w:p>
      <w:r>
        <w:t>392 Chapter 11 Embedded Operating Systems</w:t>
        <w:br/>
        <w:t>void eventsSWIHandler(int swi_number, SwiRegs *r)</w:t>
        <w:br/>
        <w:t>{</w:t>
        <w:br/>
        <w:t>if (swi_number==SLOS){</w:t>
        <w:br/>
        <w:t>if (r-&gt;r[0]==Event_IODeviceInit)</w:t>
        <w:br/>
        <w:t>{/* do not enable IRQ interrupts .... */io_initialize_drivers ();}else{</w:t>
        <w:br/>
        <w:t>/* if not initializing change to system mode</w:t>
        <w:br/>
        <w:t>and enable IRQs */</w:t>
        <w:br/>
        <w:t>if (STATE!=1) {modifyControlCPSR (SYSTEM|IRQoN);}</w:t>
        <w:br/>
        <w:t>switch (r -&gt;r[0])</w:t>
        <w:br/>
        <w:t>{</w:t>
        <w:br/>
        <w:t>case /* SWI */ Event_IODeviceOpen:</w:t>
        <w:br/>
        <w:t>r-&gt;r[0] =</w:t>
        <w:br/>
        <w:t>(unsigned int) io_open_driver</w:t>
        <w:br/>
        <w:t>(</w:t>
        <w:br/>
        <w:t>/*int *ID */ (UID *)r -&gt;r[1],</w:t>
        <w:br/>
        <w:t>/*unsigned major_device */ r -&gt;r[2],</w:t>
        <w:br/>
        <w:t>/*unsigned minor_device */ r -&gt;r[3]</w:t>
        <w:br/>
        <w:t>);</w:t>
        <w:br/>
        <w:t>break;</w:t>
        <w:br/>
        <w:t>case /* SWI */ Event_IODeviceClose:</w:t>
        <w:br/>
        <w:t>/* call io_open_driver */break;</w:t>
        <w:br/>
        <w:t>case /* SWI */ Event_IODeviceWriteByte:</w:t>
        <w:br/>
        <w:t>/* call io_writebyte_driver */</w:t>
        <w:br/>
        <w:t>break;</w:t>
        <w:br/>
        <w:t>case /* SWI */ Event_IODeviceReadByte:</w:t>
        <w:br/>
        <w:t>/* call io_readbyte_driver */</w:t>
        <w:br/>
        <w:t>break;</w:t>
        <w:br/>
        <w:t>case /* SWI */ Event_IODeviceWriteBit:</w:t>
        <w:br/>
        <w:t>/* call io_writebit_driver */</w:t>
        <w:br/>
        <w:t>break;</w:t>
        <w:br/>
        <w:t>case /* SWI */ Event_IODeviceReadBit:</w:t>
        <w:br/>
        <w:t>/* call io_readbit_driver */</w:t>
        <w:br/>
        <w:t>break;</w:t>
        <w:br/>
        <w:t>Figure 11.3 SWI C handler.</w:t>
      </w:r>
    </w:p>
    <w:p>
      <w:r>
        <w:t>11.2 Example: Simple Little Operating System 393</w:t>
        <w:br/>
        <w:t>case /* SWI */ Event_IODeviceWriteBlock:</w:t>
        <w:br/>
        <w:t>/* call io_writeblock_driver */</w:t>
        <w:br/>
        <w:t>break;</w:t>
        <w:br/>
        <w:t>case /* SWI */ Event_IODeviceReadBlock:</w:t>
        <w:br/>
        <w:t>/* call io_readblock_driver */break;</w:t>
        <w:br/>
        <w:t>}</w:t>
        <w:br/>
        <w:t>/* if not initializing change back to svc mode</w:t>
        <w:br/>
        <w:t>and disable IRQs */</w:t>
        <w:br/>
        <w:t>if (STATE!=1) {modifyControlCPSR (SVC|IRQoFF);}</w:t>
        <w:br/>
        <w:t>}</w:t>
        <w:br/>
        <w:t>}</w:t>
        <w:br/>
        <w:t>}</w:t>
        <w:br/>
        <w:t>}</w:t>
        <w:br/>
        <w:t>Figure 11.3 SWI C handler. (Continued.)</w:t>
        <w:br/>
        <w:t>11.2.4.3 IRQ Exception</w:t>
        <w:br/>
        <w:t>The IRQ handler is a lot simpler than the SWI handler. It is implemented as a basic</w:t>
        <w:br/>
        <w:t>nonnested interrupt handler. The handler ﬁrst saves the context and then copies the</w:t>
        <w:br/>
        <w:t>contents of the interrupt controller status register, INTPND, into register r0. Each service</w:t>
        <w:br/>
        <w:t>routine then compares register r0with a particular interrupt source. If the source and</w:t>
        <w:br/>
        <w:t>interrupt match, then the service routine is called; otherwise the interrupt is treated asbeing a phantom interrupt and ignored.</w:t>
        <w:br/>
        <w:t>TICKINT EQU 0x400</w:t>
        <w:br/>
        <w:t>BUTTONINT EQU 0x001</w:t>
        <w:br/>
        <w:t>eventsIRQHandler</w:t>
        <w:br/>
        <w:t>SUB r14, r14, #4 ; r14_irq-=4</w:t>
        <w:br/>
        <w:t>STMFD r13!, {r0-r3, r12, r14} ; save context</w:t>
        <w:br/>
        <w:t>LDR r0,INTPND ; r0=int pending reg</w:t>
        <w:br/>
        <w:t>LDR r0,[r0] ; r0=memory[r0]</w:t>
        <w:br/>
        <w:t>TST r0,#TICKINT ; if tick int</w:t>
        <w:br/>
        <w:t>BNE eventsTickVeneer ; then tick ISR</w:t>
        <w:br/>
        <w:t>TST r0,#BUTTONINT ; if button interrupt</w:t>
        <w:br/>
        <w:t>BNE eventsButtonVeneer ; then button ISRLDMFD r13!, {r0-r3, r12, pc}ˆ ; return to task</w:t>
        <w:br/>
        <w:t>For a known interrupt source an interrupt veneer is called to service the event. The</w:t>
        <w:br/>
        <w:t>following code shows an example timer veneer. You can see from the example that the veneer</w:t>
      </w:r>
    </w:p>
    <w:p>
      <w:r>
        <w:t>394 Chapter 11 Embedded Operating Systems</w:t>
        <w:br/>
        <w:t>includes calling two routines: The ﬁrst resets the timer, eventsTickService (platform-</w:t>
        <w:br/>
        <w:t>speciﬁc call), and the second, kernelScheduler, calls the scheduler, which in turn calls</w:t>
        <w:br/>
        <w:t>a context switch.</w:t>
        <w:br/>
        <w:t>eventsTickVeneer</w:t>
        <w:br/>
        <w:t>BL eventsTickService ; reset tick hardware</w:t>
        <w:br/>
        <w:t>B kernelScheduler ; branch to scheduler</w:t>
        <w:br/>
        <w:t>There is no requirement to have registers r4tor12on the IRQ stack, since the scheduling</w:t>
        <w:br/>
        <w:t>algorithm and the context switch handle all the register details.</w:t>
        <w:br/>
        <w:t>11.2.5 Scheduler</w:t>
        <w:br/>
        <w:t>The low-level scheduler, or dispatcher, used in SLOS is a simple static round-robin algo-</w:t>
        <w:br/>
        <w:t>rithm as illustrated in the following pseudocode. “Static” in this case means that the tasks</w:t>
        <w:br/>
        <w:t>are only created when the operating system is initialized. Tasks in SLOS can neither be</w:t>
        <w:br/>
        <w:t>created nor destroyed when the operating system is active.</w:t>
        <w:br/>
        <w:t>task t=0,t’;</w:t>
        <w:br/>
        <w:t>scheduler()</w:t>
        <w:br/>
        <w:t>{</w:t>
        <w:br/>
        <w:t>t ’=t+1 ;if t’ = MAX_NUMBER_OF_TASKS then</w:t>
        <w:br/>
        <w:t>t ’=0/ /t h efirst task.</w:t>
        <w:br/>
        <w:t>end;</w:t>
        <w:br/>
        <w:t>ContextSwitch(t,t’)</w:t>
        <w:br/>
        <w:t>}</w:t>
        <w:br/>
        <w:t>As stated previously, the current active task t,PCB_CurrentTask, is set to 0 during the ini-</w:t>
        <w:br/>
        <w:t>tialization phase. When the periodic tick interrupt occurs, the new task t/primeis calculated from</w:t>
        <w:br/>
        <w:t>the current task tplus 1. If this task number equals the task limit, MAX_NUMBER_OF_TASKS,</w:t>
        <w:br/>
        <w:t>then task t/primeis reset to the start 0.</w:t>
        <w:br/>
        <w:t>Table 11.3 is a list of the labels used by the scheduler and a description of how they are</w:t>
        <w:br/>
        <w:t>used in the algorithm. These labels are used in the following procedure and code for the</w:t>
        <w:br/>
        <w:t>scheduler:</w:t>
        <w:br/>
        <w:t>1. Obtain the current task ID by loading the contents of PCB_CurrentTask.</w:t>
        <w:br/>
        <w:t>2. Find the corresponding PCB address of the current task by using the PCB_CurrentTask</w:t>
        <w:br/>
        <w:t>as the index into the PCB_Table.</w:t>
        <w:br/>
        <w:t>3. Use the address obtained in stage 2 to update the value in the PCB_PtrCurrentTask.</w:t>
      </w:r>
    </w:p>
    <w:p>
      <w:r>
        <w:t>11.2 Example: Simple Little Operating System 395</w:t>
        <w:br/>
        <w:t>Table 11.3 Labels used by the scheduler.</w:t>
        <w:br/>
        <w:t>Label Description</w:t>
        <w:br/>
        <w:t>PCB_CurrentTask contains the current task t</w:t>
        <w:br/>
        <w:t>PCB_Table table of address pointers to each task PCB</w:t>
        <w:br/>
        <w:t>PCB_PtrCurrentTask pointer to the current task t</w:t>
        <w:br/>
        <w:t>PCB_PtrNextTask pointer to the next task t/prime</w:t>
        <w:br/>
        <w:t>PCB_IRQStack temporary storage for the IRQ stack (context switch)</w:t>
        <w:br/>
        <w:t>4. Calculate the new task t/primeID using the round-robin algorithm.</w:t>
        <w:br/>
        <w:t>5. Store the new task t/primeID intoPCB_CurrentTask.</w:t>
        <w:br/>
        <w:t>6. Find the address of the next task PCB by indexing into the PCB_Table using the updated</w:t>
        <w:br/>
        <w:t>PCB_CurrentTask.</w:t>
        <w:br/>
        <w:t>7. Store the next task PCB into PCB_PtrNextTask.</w:t>
        <w:br/>
        <w:t>The code scheduling the next task t/primeis:</w:t>
        <w:br/>
        <w:t>MaxNumTasks EQU 3</w:t>
        <w:br/>
        <w:t>FirstTask EQU 0</w:t>
        <w:br/>
        <w:t>CurrentTask</w:t>
        <w:br/>
        <w:t>LDR r3,=PCB_CurrentTask ; [1] r3=PCB_CurrentTask</w:t>
        <w:br/>
        <w:t>LDR r0,[r3] ; r0= current Task ID</w:t>
        <w:br/>
        <w:t>LDR r1,=PCB_Table ; [2] r1=PCB_Table addressLDR r1,[r1,r0,LSL#2] ; r1=mem32[r1+r0&lt;&lt;2]</w:t>
        <w:br/>
        <w:t>LDR r2,=PCB_PtrCurrentTask ; [3] r2=PCB_PtrCurrentTask</w:t>
        <w:br/>
        <w:t>STR r1,[r2] ; mem32[r2]=r1 : task addr</w:t>
        <w:br/>
        <w:t>; ** PCB_PtrCurrentTask - updated with the addr of the current task</w:t>
        <w:br/>
        <w:t>; ** r2 = PCB_PtrCurrentTask address</w:t>
        <w:br/>
        <w:t>; ** r1 = current task PCB address</w:t>
        <w:br/>
        <w:t>; ** r0 = current task ID</w:t>
        <w:br/>
        <w:t>NextTask</w:t>
        <w:br/>
        <w:t>ADD r0,r0,#1 ; [4] r0 = (CurrentTaskID)+1</w:t>
        <w:br/>
        <w:t>CMP r0,#MaxNumTasks ; if r0==MaxNumTasks</w:t>
        <w:br/>
        <w:t>MOVEQ r0,#FirstTask ; then r0 = FirstTask (0)</w:t>
        <w:br/>
        <w:t>STR r0,[r3] ; [5] mem32[r3]=next Task ID</w:t>
        <w:br/>
        <w:t>LDR r1,=PCB_Table ; [6] r1=PCB_Table addrLDR r1,[r1,r0,LSL#2] ; r1=memory[r1+r0&lt;&lt;2]</w:t>
      </w:r>
    </w:p>
    <w:p>
      <w:r>
        <w:t>396 Chapter 11 Embedded Operating Systems</w:t>
        <w:br/>
        <w:t>LDR r0,=PCB_PtrNextTask ; [7] r0=PCB_PtrNextTask</w:t>
        <w:br/>
        <w:t>STR r1,[r0] ; memory[r0]=next task addr</w:t>
        <w:br/>
        <w:t>The results of executing the scheduler are the following:</w:t>
        <w:br/>
        <w:t>■PCB_PtrCurrentTask points to the address of the current active PCB.</w:t>
        <w:br/>
        <w:t>■PCB_PtrNextTask points to the address of the next active PCB.</w:t>
        <w:br/>
        <w:t>■PCB_CurrentTask holds the value of the next task identiﬁer.</w:t>
        <w:br/>
        <w:t>11.2.6 Context Switch</w:t>
        <w:br/>
        <w:t>Using the updated information produced by the scheduler, the context switch then swaps</w:t>
        <w:br/>
        <w:t>the active task twith the next task t/prime. To achieve this, a context switch splits the activity into</w:t>
        <w:br/>
        <w:t>two stages, as shown in Figure 11.4. The ﬁrst stage involves saving the processor registers</w:t>
        <w:br/>
        <w:t>into the current task tPCB pointed by PCB_PtrCurrentTask. The second stage loads the</w:t>
        <w:br/>
        <w:t>registers with data from the next t/primePCB pointed by PCB_PtrNextTask.</w:t>
        <w:br/>
        <w:t>We will now take you through the procedure and code of the two stages of the con-</w:t>
        <w:br/>
        <w:t>text switch, detailing the saving of the current context ﬁrst, followed by loading a new</w:t>
        <w:br/>
        <w:t>context.</w:t>
        <w:br/>
        <w:t>Save the current context(a) (b)</w:t>
        <w:br/>
        <w:t>PCB_PtrCurrentTask</w:t>
        <w:br/>
        <w:t>ProcessorLoad the next context</w:t>
        <w:br/>
        <w:t>PCB_PtrNextTask</w:t>
        <w:br/>
        <w:t>Processor</w:t>
        <w:br/>
        <w:t>Figure 11.4 Context switch. (a) Save the Current Context (b) Load the Next Context</w:t>
      </w:r>
    </w:p>
    <w:p>
      <w:r>
        <w:t>11.2 Example: Simple Little Operating System 397</w:t>
        <w:br/>
        <w:t>11.2.6.1 Save the Current Context</w:t>
        <w:br/>
        <w:t>The ﬁrst stage is to save the current registers of the active task t. All tasks execute in user</w:t>
        <w:br/>
        <w:t>mode, so the user mode registers have to be saved. Here is the procedure:</w:t>
        <w:br/>
        <w:t>1. We must restore registers r0tor3and r14from the stack. These registers belong to the</w:t>
        <w:br/>
        <w:t>current task.</w:t>
        <w:br/>
        <w:t>2. Register r13is then used to point into the PCB of the current task PCB_CurrentTask</w:t>
        <w:br/>
        <w:t>offset by −60. This offset allows two instructions to update the entire PCB.</w:t>
        <w:br/>
        <w:t>3. The ﬁnal action of the ﬁrst stage is to store all the user bank registers r0tor14. This occurs</w:t>
        <w:br/>
        <w:t>in a single instruction. Remember that the ˆ symbol means that the store multiple acts</w:t>
        <w:br/>
        <w:t>on the user mode registers. The second store instruction saves the spsrand the returning</w:t>
        <w:br/>
        <w:t>link register.</w:t>
        <w:br/>
        <w:t>The code for saving the registers to a PCB is</w:t>
        <w:br/>
        <w:t>Offset15Regs EQU 15*4</w:t>
        <w:br/>
        <w:t>handler_contextswitch</w:t>
        <w:br/>
        <w:t>LDMFD r13!,{r0-r3,r12,r14} ; [1.1] restore registers</w:t>
        <w:br/>
        <w:t>LDR r13,=PCB_PtrCurrentTask ; [1.2]</w:t>
        <w:br/>
        <w:t>LDR r13,[r13] ; r13=mem32[r13]</w:t>
        <w:br/>
        <w:t>SUB r13,r13,#Offset15Regs ; r13-=15*Reg:place r13</w:t>
        <w:br/>
        <w:t>STMIA r13,{r0-r14}ˆ ; [1.3] save user mode registers</w:t>
        <w:br/>
        <w:t>MRS r0, spsr ; copy spsr</w:t>
        <w:br/>
        <w:t>STMDB r13,{r0,r14} ; save r0(spsr) &amp; r14(lr)</w:t>
        <w:br/>
        <w:t>The results of saving the current context are the following:</w:t>
        <w:br/>
        <w:t>■The IRQ stack is reset and saved to PCB_IRQStack.</w:t>
        <w:br/>
        <w:t>■The user mode registers for task tare saved to the current PCB.</w:t>
        <w:br/>
        <w:t>11.2.6.2 Load the Next Context</w:t>
        <w:br/>
        <w:t>The second stage of the context switch involves transferring the PCB for t/primeinto the banked</w:t>
        <w:br/>
        <w:t>user mode registers. Once complete, the routine then must hand over control to the new</w:t>
        <w:br/>
        <w:t>task t/prime. Here is the procedure:</w:t>
        <w:br/>
        <w:t>1. Load and position register r13at offset −60 from the start of the new PCB.</w:t>
        <w:br/>
        <w:t>2. Load register spsr and the link register ﬁrst. Then the next task registers r0tor14are</w:t>
        <w:br/>
        <w:t>loaded. Register r14is the user bank register r14, not the IRQ register r14shown by ˆ in</w:t>
        <w:br/>
        <w:t>the instruction.</w:t>
      </w:r>
    </w:p>
    <w:p>
      <w:r>
        <w:t>398 Chapter 11 Embedded Operating Systems</w:t>
        <w:br/>
        <w:t>3. The IRQ stack is then restored from PCB_IRQStack.</w:t>
        <w:br/>
        <w:t>4. The new task is resumed by copying the address held in register r14into the pcand</w:t>
        <w:br/>
        <w:t>updating the cpsr.</w:t>
        <w:br/>
        <w:t>The code for loading the registers from a PCB is</w:t>
        <w:br/>
        <w:t>LDR r13,=PCB_PtrNextTask ; [2.1] r13=PCB_PtrNextTask</w:t>
        <w:br/>
        <w:t>LDR r13,[r13] ; r13=mem32[r13] : next PCB</w:t>
        <w:br/>
        <w:t>SUB r13,r13,#Offset15Regs ; r13-=15*RegistersLDMDB r13,{r0,r14} ; [2.2] load r0 &amp; r14MSR spsr_cxsf, r0 ; spsr = r0</w:t>
        <w:br/>
        <w:t>LDMIA r13,{r0-r14}ˆ ; load r0_user-r14_user</w:t>
        <w:br/>
        <w:t>LDR r13,=PCB_IRQStack ; [2.3] r13=IRQ stack addr</w:t>
        <w:br/>
        <w:t>LDR r13,[r13] ; r13=mem32[r13] : reset IRQ</w:t>
        <w:br/>
        <w:t>MOVS pc,r14 ; [2.4] return to next task</w:t>
        <w:br/>
        <w:t>The results of loading the next context are the following:</w:t>
        <w:br/>
        <w:t>■The context switch is complete.</w:t>
        <w:br/>
        <w:t>■The next task’s registers are loaded into the user mode registers.</w:t>
        <w:br/>
        <w:t>■The IRQ stack is restored to the original setting before entering the IRQ handler.</w:t>
        <w:br/>
        <w:t>11.2.7 Device Driver Framework</w:t>
        <w:br/>
        <w:t>The device driver framework (DDF) is implemented using SWI instructions. The DDF</w:t>
        <w:br/>
        <w:t>protects the operating system from applications accessing hardware directly and provides</w:t>
        <w:br/>
        <w:t>a uniform standard interface for the tasks. For a task to access a particular device it must</w:t>
        <w:br/>
        <w:t>ﬁrst obtain a unique identiﬁcation number (UID). This is achieved by calling the open</w:t>
        <w:br/>
        <w:t>macro, or eventsIODeviceOpen. This macro is translated directly into a device driver SWI</w:t>
        <w:br/>
        <w:t>instruction. The UID is used to check that another task has not already accessed the samedevice.</w:t>
        <w:br/>
        <w:t>The task code for opening a device driver is</w:t>
        <w:br/>
        <w:t>device_treestr *host;</w:t>
        <w:br/>
        <w:t>UID serial;</w:t>
      </w:r>
    </w:p>
    <w:p>
      <w:r>
        <w:t>11.2 Example: Simple Little Operating System 399</w:t>
        <w:br/>
        <w:t>host = eventIODeviceOpen(&amp;serial,DEVICE_SERIAL_E7T,COM1);</w:t>
        <w:br/>
        <w:t>if (host==0)</w:t>
        <w:br/>
        <w:t>{</w:t>
        <w:br/>
        <w:t>/* ...error device driver not found...*/</w:t>
        <w:br/>
        <w:t>}</w:t>
        <w:br/>
        <w:t>switch (serial)</w:t>
        <w:br/>
        <w:t>{case DEVICE_IN_USE:</w:t>
        <w:br/>
        <w:t>case DEVICE_UNKNOWN:</w:t>
        <w:br/>
        <w:t>/* ...problem with device... */</w:t>
        <w:br/>
        <w:t>}</w:t>
        <w:br/>
        <w:t>The example shows a serial device being opened using the device driver framework.</w:t>
        <w:br/>
        <w:t>A set of macros translates the arguments into registers r1tor3. These registers are then</w:t>
        <w:br/>
        <w:t>passed through the SWI mechanism to the device driver function. In the example, only the</w:t>
        <w:br/>
        <w:t>value pointed to by r1,&amp;serial, is actually updated. This value is used to return the UID.</w:t>
        <w:br/>
        <w:t>If the value returned is zero, then an error has occurred.</w:t>
        <w:br/>
        <w:t>The following code shows how the macro eventIODeviceOpen is transformed into</w:t>
        <w:br/>
        <w:t>a singleSWI instruction call:</w:t>
        <w:br/>
        <w:t>PRE r0 = Event_IODeviceOpen (unsigned int)</w:t>
        <w:br/>
        <w:t>r1 = &amp;serial (UID *u)</w:t>
        <w:br/>
        <w:t>r2 = DEVICE_SERIAL_E7T (unsigned int major)</w:t>
        <w:br/>
        <w:t>r3 = COM1 (unsigned int minor)</w:t>
        <w:br/>
        <w:t>SWI 5075</w:t>
        <w:br/>
        <w:t>POST r1 = The data pointed to by the UID pointer is updated</w:t>
        <w:br/>
        <w:t>The SWI interface is used as a method of changing to a privileged mode when the task</w:t>
        <w:br/>
        <w:t>executes in a nonprivileged mode. This allows the device driver to gain full access to the</w:t>
        <w:br/>
        <w:t>cpsr. Figure 11.5 shows the actual mode changes when a device driver function is called.</w:t>
        <w:br/>
        <w:t>You can see from the diagram that the device driver itself executes in system mode (which</w:t>
        <w:br/>
        <w:t>is privileged).</w:t>
        <w:br/>
        <w:t>Once anSWIinstruction is executed, the processor enters SVC mode and IRQ interrupts</w:t>
        <w:br/>
        <w:t>are automatically disabled. Interrupts are only reenabled when the processor changes to</w:t>
        <w:br/>
        <w:t>system mode. The only exception to this is when a device driver function is called during</w:t>
        <w:br/>
        <w:t>the initialization phase; in this case, interrupts will remain disabled.</w:t>
      </w:r>
    </w:p>
    <w:p>
      <w:r>
        <w:t>400 Chapter 11 Embedded Operating Systems</w:t>
        <w:br/>
        <w:t>Task</w:t>
        <w:br/>
        <w:t>iFt_UserSWI</w:t>
        <w:br/>
        <w:t>instruction</w:t>
        <w:br/>
        <w:t>Call</w:t>
        <w:br/>
        <w:t>device</w:t>
        <w:br/>
        <w:t>driver</w:t>
        <w:br/>
        <w:t>Return from device driverSWI handler</w:t>
        <w:br/>
        <w:t>IFt_SVC</w:t>
        <w:br/>
        <w:t>Device driver</w:t>
        <w:br/>
        <w:t>iFt_SystemSLOS kernel</w:t>
        <w:br/>
        <w:t>Figure 11.5 Calling a device driver.</w:t>
        <w:br/>
        <w:t>11.3 Summary</w:t>
        <w:br/>
        <w:t>The fundamental components that make up an embedded operating system executing on</w:t>
        <w:br/>
        <w:t>an ARM processor are the following:</w:t>
        <w:br/>
        <w:t>■The initialization sets up all of the internal variables, data structures, and hardware</w:t>
        <w:br/>
        <w:t>devices used by the operating system.</w:t>
        <w:br/>
        <w:t>■Memory handling organizes the memory to accommodate the kernel plus the various</w:t>
        <w:br/>
        <w:t>applications to be executed.</w:t>
        <w:br/>
        <w:t>■All interrupts and exceptions require a handler. For unused interrupts and exceptions,</w:t>
        <w:br/>
        <w:t>a dummy handler must be installed.</w:t>
        <w:br/>
        <w:t>■Aperiodic timer is required for preemptive operating systems. The timer produces an</w:t>
        <w:br/>
        <w:t>interrupt that causes the scheduler to be called.</w:t>
        <w:br/>
        <w:t>■Ascheduler is an algorithm that determines the new task to be executed.</w:t>
        <w:br/>
        <w:t>■Acontext switch saves the state of the current task and loads the state of the next</w:t>
        <w:br/>
        <w:t>task.</w:t>
        <w:br/>
        <w:t>These components are exempliﬁed in the operating system called the Simple Little</w:t>
        <w:br/>
        <w:t>Operating System (SLOS):</w:t>
        <w:br/>
        <w:t>■Initialization—The initialization sets up all the functions of SLOS, including the bank</w:t>
        <w:br/>
        <w:t>mode stacks, process control blocks (PCB) for each application, device drivers, and</w:t>
        <w:br/>
        <w:t>so on.</w:t>
      </w:r>
    </w:p>
    <w:p>
      <w:r>
        <w:t>11.3 Summary 401</w:t>
        <w:br/>
        <w:t>■Memory model—The SLOS kernel is placed in lower memory, and each application has</w:t>
        <w:br/>
        <w:t>its own storage area and stack. The microcontroller system registers are placed away</w:t>
        <w:br/>
        <w:t>from the ROM and SRAM.</w:t>
        <w:br/>
        <w:t>■Interrupts and exceptions —SLOS makes use of only three events. These events are Reset,</w:t>
        <w:br/>
        <w:t>SWI, and IRQ. All the other unused interrupts and exceptions have a dummy handlerinstalled.</w:t>
        <w:br/>
        <w:t>■Scheduler—SLOS implements a simple round-robin scheduler.</w:t>
        <w:br/>
        <w:t>■Context switch—First the current context is saved into a PCB, and then the next task</w:t>
        <w:br/>
        <w:t>context is loaded from a PCB.</w:t>
        <w:br/>
        <w:t>■Device driver framework—This protects the operating system from applications</w:t>
        <w:br/>
        <w:t>accessing hardware directly.</w:t>
      </w:r>
    </w:p>
    <w:p>
      <w:r>
        <w:t>12.1 The Memory Hierarchy and Cache Memory</w:t>
        <w:br/>
        <w:t>12.1.1 Caches and Memory Management Units</w:t>
        <w:br/>
        <w:t>12.2 Cache Architecture</w:t>
        <w:br/>
        <w:t>12.2.1 Basic Architecture of a Cache Memory</w:t>
        <w:br/>
        <w:t>12.2.2 Basic Operation of a Cache Controller12.2.3 The Relationship between Cache and Main Memory</w:t>
        <w:br/>
        <w:t>12.2.4 Set Associativity</w:t>
        <w:br/>
        <w:t>12.2.5 Write Buffers12.2.6 Measuring Cache Efﬁciency</w:t>
        <w:br/>
        <w:t>12.3 Cache Policy</w:t>
        <w:br/>
        <w:t>12.3.1 Write Policy—Writeback or Writethrough12.3.2 Cache Line Replacement Policies12.3.3 Allocation Policy on a Cache Miss</w:t>
        <w:br/>
        <w:t>12.4 Coprocessor 15 and Caches</w:t>
        <w:br/>
        <w:t>12.5 Flushing and Cleaning Cache Memory</w:t>
        <w:br/>
        <w:t>12.5.1 Flushing ARM Cached Cores12.5.2 Cleaning ARM Cached Cores12.5.3 Cleaning the D-Cache</w:t>
        <w:br/>
        <w:t>12.5.4 Cleaning the D-Cache Using Way and Set Index Addressing</w:t>
        <w:br/>
        <w:t>12.5.5 Cleaning the D-Cache Using the Test-Clean Command</w:t>
        <w:br/>
        <w:t>12.5.6 Cleaning the D-Cache in Intel XScale SA-110 and Intel StrongARM Cores</w:t>
        <w:br/>
        <w:t>12.5.7 Cleaning and Flushing Portions of a Cache</w:t>
        <w:br/>
        <w:t>12.6 Cache Lockdown</w:t>
        <w:br/>
        <w:t>12.6.1 Locking Code and Data in Cache12.6.2 Locking a Cache by Incrementing the Way Index12.6.3 Locking a Cache Using Lock Bits</w:t>
        <w:br/>
        <w:t>12.6.4 Locking Cache Lines in the Intel XScale SA-110</w:t>
        <w:br/>
        <w:t>12.7 Caches and Software Performance</w:t>
        <w:br/>
        <w:t>12.8 Summary</w:t>
      </w:r>
    </w:p>
    <w:p>
      <w:r>
        <w:t>Chapter</w:t>
        <w:br/>
        <w:t>Caches 12</w:t>
        <w:br/>
        <w:t>Acache is a small, fast array of memory placed between the processor core and main</w:t>
        <w:br/>
        <w:t>memory that stores portions of recently referenced main memory. The processor uses</w:t>
        <w:br/>
        <w:t>cache memory instead of main memory whenever possible to increase system performance.</w:t>
        <w:br/>
        <w:t>The goal of a cache is to reduce the memory access bottleneck imposed on the processorcore by slow memory.</w:t>
        <w:br/>
        <w:t>Often used with a cache is a write buffer—a very small ﬁrst-in-ﬁrst-out (FIFO) memory</w:t>
        <w:br/>
        <w:t>placed between the processor core and main memory. The purpose of a write buffer is tofree the processor core and cache memory from the slow write time associated with writing</w:t>
        <w:br/>
        <w:t>to main memory.</w:t>
        <w:br/>
        <w:t>The word cache is a French word meaning “a concealed place for storage.” When applied</w:t>
        <w:br/>
        <w:t>to ARM embedded systems, this deﬁnition is very accurate. The cache memory and write</w:t>
        <w:br/>
        <w:t>buffer hardware when added to a processor core are designed to be transparent to software</w:t>
        <w:br/>
        <w:t>code execution, and thus previously written software does not need to be rewritten for use</w:t>
        <w:br/>
        <w:t>on a cached core. Both the cache and write buffer have additional control hardware that</w:t>
        <w:br/>
        <w:t>automatically handles the movement of code and data between the processor and main</w:t>
        <w:br/>
        <w:t>memory. However, knowing the details of a processor’s cache design can help you createprograms that run faster on a speciﬁc ARM core.</w:t>
        <w:br/>
        <w:t>Since the majority of this chapter is about the wonderful things a cache can do to make</w:t>
        <w:br/>
        <w:t>programs run faster, the question arises, “Are there any drawbacks created by having a cachein your system?” The answer is yes. The main drawback is the difﬁculty of determining theexecution time of a program. Why this is a problem will become evident shortly.</w:t>
        <w:br/>
        <w:t>Since cache memory only represents a very small portion of main memory, the cache ﬁlls</w:t>
        <w:br/>
        <w:t>quickly during program execution. Once full, the cache controller frequently evicts existing</w:t>
        <w:br/>
        <w:t>code or data from cache memory to make more room for the new code or data. This eviction</w:t>
        <w:br/>
        <w:t>process tends to occur randomly, leaving some data in cache and removing others. Thus,at any given instant in time, a value may or may not be stored in cache memory.</w:t>
        <w:br/>
        <w:t>403</w:t>
      </w:r>
    </w:p>
    <w:p>
      <w:r>
        <w:t>404 Chapter 12 Caches</w:t>
        <w:br/>
        <w:t>Because data may or may not be present in cache at any given point in time, the execution</w:t>
        <w:br/>
        <w:t>time of a routine may vary slightly from run to run due to the difference between the time</w:t>
        <w:br/>
        <w:t>it takes to use data immediately out of cache memory and the time it takes to load a cache</w:t>
        <w:br/>
        <w:t>line from main memory.</w:t>
        <w:br/>
        <w:t>So, with that caveat, we begin by showing where caches ﬁt in a standard memory hier-</w:t>
        <w:br/>
        <w:t>archy and introduce the principle of locality of reference to explain why a cache improvessystem performance. We then describe cache architectures in general and deﬁne a set of</w:t>
        <w:br/>
        <w:t>terms used by the ARM community. We end the chapter with example code showing howto clean and ﬂush caches and to lock code and data segments in cache.</w:t>
        <w:br/>
        <w:t>12.1 The Memory Hierarchy and Cache Memory</w:t>
        <w:br/>
        <w:t>In Chapter 1 we introduced the memory hierarchy in a computer system. Figure 12.1reviews some of this information to show where a cache and write buffer ﬁt in the</w:t>
        <w:br/>
        <w:t>hierarchy.</w:t>
        <w:br/>
        <w:t>ChipProcessor</w:t>
        <w:br/>
        <w:t>core</w:t>
        <w:br/>
        <w:t>Tightly coupled</w:t>
        <w:br/>
        <w:t>memory Level 1 cache Write buffer</w:t>
        <w:br/>
        <w:t>Read path</w:t>
        <w:br/>
        <w:t>Write pathSRAM</w:t>
        <w:br/>
        <w:t>DRAM</w:t>
        <w:br/>
        <w:t>Flash and other board-level nonvolatile memory</w:t>
        <w:br/>
        <w:t>Disk, tape, and network storageBoardMain</w:t>
        <w:br/>
        <w:t>memory</w:t>
        <w:br/>
        <w:t>Secondary</w:t>
        <w:br/>
        <w:t>storageDeviceRegister file</w:t>
        <w:br/>
        <w:t>Figure 12.1 Memory hierarchy.</w:t>
      </w:r>
    </w:p>
    <w:p>
      <w:r>
        <w:t>12.1 The Memory Hierarchy and Cache Memory 405</w:t>
        <w:br/>
        <w:t>The innermost level of the hierarchy is at the processor core. This memory is so tightly</w:t>
        <w:br/>
        <w:t>coupled to the processor that in many ways it is difﬁcult to think of it as separate from</w:t>
        <w:br/>
        <w:t>the processor. This memory is known as a register ﬁle. These registers are integral to the</w:t>
        <w:br/>
        <w:t>processor core and provide the fastest possible memory access in the system.</w:t>
        <w:br/>
        <w:t>At the primary level, memory components are connected to the processor core through</w:t>
        <w:br/>
        <w:t>dedicated on-chip interfaces. It is at this level we ﬁnd tightly coupled memory (TCM) and</w:t>
        <w:br/>
        <w:t>level 1 cache. We talk more about caches in a moment.</w:t>
        <w:br/>
        <w:t>Also at the primary level is main memory. It includes volatile components like SRAM</w:t>
        <w:br/>
        <w:t>and DRAM, and nonvolatile components like ﬂash memory. The purpose of main memoryis to hold programs while they are running on a system.</w:t>
        <w:br/>
        <w:t>The next level is secondary storage—large, slow, relatively inexpensive mass storage</w:t>
        <w:br/>
        <w:t>devices such as disk drives or removable memory. Also included in this level is data derivedfrom peripheral devices, which are characterized by their extremely long access times.</w:t>
        <w:br/>
        <w:t>Secondary memory is used to store unused portions of very large programs that do not ﬁt</w:t>
        <w:br/>
        <w:t>in main memory and programs that are not currently executing.</w:t>
        <w:br/>
        <w:t>It is useful to note that a memory hierarchy depends as much on architectural design as</w:t>
        <w:br/>
        <w:t>on the technology surrounding it. For example, TCM and SRAM are of the same technologyyet differ in architectural placement: TCM is located on the chip, while SRAM is located ona board.</w:t>
        <w:br/>
        <w:t>A cache may be incorporated between any level in the hierarchy where there is a</w:t>
        <w:br/>
        <w:t>signiﬁcant access time difference between memory components. A cache can improvesystem performance whenever such a difference exists. A cache memory system takesinformation stored in a lower level of the hierarchy and temporarily moves it to a higher</w:t>
        <w:br/>
        <w:t>level.</w:t>
        <w:br/>
        <w:t>Figure 12.1 includes a level 1 (L1) cache and write buffer. The L1 cache is an array of</w:t>
        <w:br/>
        <w:t>high-speed, on-chip memory that temporarily holds code and data from a slower level.A cache holds this information to decrease the time required to access both instructions</w:t>
        <w:br/>
        <w:t>and data. The write buffer is a very small FIFO buffer that supports writes to main memory</w:t>
        <w:br/>
        <w:t>from the cache.</w:t>
        <w:br/>
        <w:t>Not shown in the ﬁgure is a level 2 (L2) cache. An L2 cache is located between the</w:t>
        <w:br/>
        <w:t>L1 cache and slower memory. The L1 and L2 caches are also known as the primary and</w:t>
        <w:br/>
        <w:t>secondary caches.</w:t>
        <w:br/>
        <w:t>Figure 12.2 shows the relationship that a cache has with main memory system and the</w:t>
        <w:br/>
        <w:t>processor core. The upper half of the ﬁgure shows a block diagram of a system without a</w:t>
        <w:br/>
        <w:t>cache. Main memory is accessed directly by the processor core using the datatypes supported</w:t>
        <w:br/>
        <w:t>by the processor core. The lower half of the diagram shows a system with a cache. The cache</w:t>
        <w:br/>
        <w:t>memory is much faster than main memory and thus responds quickly to data requests bythe core. The cache’s relationship with main memory involves the transfer of small blocks</w:t>
        <w:br/>
        <w:t>of data between the slower main memory to the faster cache memory. These blocks of data</w:t>
        <w:br/>
        <w:t>are known as cache lines. The write buffer acts as a temporary buffer that frees availablespace in the cache memory. The cache transfers a cache line to the write buffer at high speed</w:t>
        <w:br/>
        <w:t>and then the write buffer drains it to main memory at slow speed.</w:t>
      </w:r>
    </w:p>
    <w:p>
      <w:r>
        <w:t>406 Chapter 12 Caches</w:t>
        <w:br/>
        <w:t>Processor</w:t>
        <w:br/>
        <w:t>coreMain</w:t>
        <w:br/>
        <w:t>memory Slow</w:t>
        <w:br/>
        <w:t>Slow</w:t>
        <w:br/>
        <w:t>FastFast</w:t>
        <w:br/>
        <w:t>Slow</w:t>
        <w:br/>
        <w:t>SlowWord, byte</w:t>
        <w:br/>
        <w:t>accessBlock</w:t>
        <w:br/>
        <w:t>transferWord, byte access</w:t>
        <w:br/>
        <w:t>Noncached system</w:t>
        <w:br/>
        <w:t>Cached systemProcessor</w:t>
        <w:br/>
        <w:t>coreCache</w:t>
        <w:br/>
        <w:t>Write</w:t>
        <w:br/>
        <w:t>bufferMain</w:t>
        <w:br/>
        <w:t>memory</w:t>
        <w:br/>
        <w:t>Word, byte access</w:t>
        <w:br/>
        <w:t>Figure 12.2 Relationship that a cache has between the processor core and main memory.</w:t>
        <w:br/>
        <w:t>12.1.1 Caches and Memory Management Units</w:t>
        <w:br/>
        <w:t>If a cached core supports virtual memory, it can be located between the core and the memory</w:t>
        <w:br/>
        <w:t>management unit (MMU), or between the MMU and physical memory. Placement of the</w:t>
        <w:br/>
        <w:t>cache before or after the MMU determines the addressing realm the cache operates in</w:t>
        <w:br/>
        <w:t>and how a programmer views the cache memory system. Figure 12.3 shows the differencebetween the two caches.</w:t>
        <w:br/>
        <w:t>Alogical cache stores data in a virtual address space. A logical cache is located between</w:t>
        <w:br/>
        <w:t>the processor and the MMU. The processor can access data from a logical cache directlywithout going through the MMU. A logical cache is also known as a virtual cache.</w:t>
        <w:br/>
        <w:t>Aphysical cache stores memory using physical addresses. A physical cache is located</w:t>
        <w:br/>
        <w:t>between the MMU and main memory. For the processor to access memory, the MMUmust ﬁrst translate the virtual address to a physical address before the cache memory can</w:t>
        <w:br/>
        <w:t>provide data to the core.</w:t>
        <w:br/>
        <w:t>ARM cached cores with an MMU use logical caches for processor families ARM7</w:t>
        <w:br/>
        <w:t>through ARM10, including the Intel StrongARM and Intel XScale processors. The ARM11</w:t>
        <w:br/>
        <w:t>processor family uses a physical cache. See Chapter 14 for additional information on the</w:t>
        <w:br/>
        <w:t>operation of the MMU.</w:t>
        <w:br/>
        <w:t>The improvement a cache provides is possible because computer programs execute</w:t>
        <w:br/>
        <w:t>in nonrandom ways. Predictable program execution is the key to the success of cachedsystems. If a program’s accesses to memory were random, a cache would provide little</w:t>
      </w:r>
    </w:p>
    <w:p>
      <w:r>
        <w:t>12.1 The Memory Hierarchy and Cache Memory 407</w:t>
        <w:br/>
        <w:t>Offset</w:t>
        <w:br/>
        <w:t>Translation</w:t>
        <w:br/>
        <w:t>baseVirtual</w:t>
        <w:br/>
        <w:t>memoryPhysical</w:t>
        <w:br/>
        <w:t>memory</w:t>
        <w:br/>
        <w:t>Logical cacheProcessorCache</w:t>
        <w:br/>
        <w:t>Main</w:t>
        <w:br/>
        <w:t>memoryData busAddress bus</w:t>
        <w:br/>
        <w:t>Offset</w:t>
        <w:br/>
        <w:t>TranslationbaseVirtual</w:t>
        <w:br/>
        <w:t>memoryPhysical</w:t>
        <w:br/>
        <w:t>memory</w:t>
        <w:br/>
        <w:t>Physical cacheProcessorCache</w:t>
        <w:br/>
        <w:t>Main</w:t>
        <w:br/>
        <w:t>memoryData busAddress busMMU</w:t>
        <w:br/>
        <w:t>MMU</w:t>
        <w:br/>
        <w:t>Figure 12.3 Logical and physical caches.</w:t>
        <w:br/>
        <w:t>improvement to overall system performance. The principle of locality of reference explains</w:t>
        <w:br/>
        <w:t>the performance improvement provided by the addition of a cache memory to a system.</w:t>
        <w:br/>
        <w:t>This principle states that computer software programs frequently run small loops of code</w:t>
        <w:br/>
        <w:t>that repeatedly operate on local sections of data memory.</w:t>
        <w:br/>
        <w:t>The repeated use of the same code or data in memory, or those very near, is the reason</w:t>
        <w:br/>
        <w:t>a cache improves performance. By loading the referenced code or data into faster memorywhen ﬁrst accessed, each subsequent access will be much faster. It is the repeated access to</w:t>
        <w:br/>
        <w:t>the faster memory that improves performance.</w:t>
      </w:r>
    </w:p>
    <w:p>
      <w:r>
        <w:t>408 Chapter 12 Caches</w:t>
        <w:br/>
        <w:t>The cache makes use of this repeated local reference in both time and space. If the</w:t>
        <w:br/>
        <w:t>reference is in time, it is called temporal locality. If it is by address proximity, then it is called</w:t>
        <w:br/>
        <w:t>spatial locality.</w:t>
        <w:br/>
        <w:t>12.2 Cache Architecture</w:t>
        <w:br/>
        <w:t>ARM uses two bus architectures in its cached cores, the Von Neumann and the Harvard.</w:t>
        <w:br/>
        <w:t>The Von Neumann and Harvard bus architectures differ in the separation of the instruction</w:t>
        <w:br/>
        <w:t>and data paths between the core and memory. A different cache design is used to supportthe two architectures.</w:t>
        <w:br/>
        <w:t>In processor cores using the Von Neumann architecture, there is a single cache used</w:t>
        <w:br/>
        <w:t>for instruction and data. This type of cache is known as a uniﬁed cache. A uniﬁed cache</w:t>
        <w:br/>
        <w:t>memory contains both instruction and data values.</w:t>
        <w:br/>
        <w:t>The Harvard architecture has separate instruction and data buses to improve overall</w:t>
        <w:br/>
        <w:t>system performance, but supporting the two buses requires two caches. In processor cores</w:t>
        <w:br/>
        <w:t>using the Harvard architecture, there are two caches: an instruction cache (I-cache) and</w:t>
        <w:br/>
        <w:t>a data cache (D-cache). This type of cache is known as a split cache. In a split cache,</w:t>
        <w:br/>
        <w:t>instructions are stored in the instruction cache and data values are stored in the data cache.</w:t>
        <w:br/>
        <w:t>We introduce the basic architecture of caches by showing a uniﬁed cache in Figure 12.4.</w:t>
        <w:br/>
        <w:t>The two main elements of a cache are the cache controller and the cache memory. The</w:t>
        <w:br/>
        <w:t>cache memory is a dedicated memory array accessed in units called cache lines. The cache</w:t>
        <w:br/>
        <w:t>controller uses different portions of the address issued by the processor during a memoryrequest to select parts of cache memory. We will present the architecture of the cache</w:t>
        <w:br/>
        <w:t>memory ﬁrst and then proceed to the details of the cache controller.</w:t>
        <w:br/>
        <w:t>12.2.1 Basic Architecture of a Cache Memory</w:t>
        <w:br/>
        <w:t>A simple cache memory is shown on the right side of Figure 12.4. It has three main parts:a directory store, a data section, and status information. All three parts of the cache memory</w:t>
        <w:br/>
        <w:t>are present for each cache line.</w:t>
        <w:br/>
        <w:t>The cache must know where the information stored in a cache line originates from in</w:t>
        <w:br/>
        <w:t>main memory. It uses a directory store to hold the address identifying where the cache linewas copied from main memory. The directory entry is known as a cache-tag.</w:t>
        <w:br/>
        <w:t>A cache memory must also store the data read from main memory. This information is</w:t>
        <w:br/>
        <w:t>held in the data section (see Figure 12.4).</w:t>
        <w:br/>
        <w:t>The size of a cache is deﬁned as the actual code or data the cache can store from main</w:t>
        <w:br/>
        <w:t>memory. Not included in the cache size is the cache memory required to support cache-tags</w:t>
        <w:br/>
        <w:t>or status bits.</w:t>
        <w:br/>
        <w:t>There are also status bits in cache memory to maintain state information. Two common</w:t>
        <w:br/>
        <w:t>status bits are the valid bit and dirty bit. A valid bit marks a cache line as active, meaning</w:t>
        <w:br/>
        <w:t>it contains live data originally taken from main memory and is currently available to the</w:t>
      </w:r>
    </w:p>
    <w:p>
      <w:r>
        <w:t>12.2 Cache Architecture 409</w:t>
        <w:br/>
        <w:t>Address issued</w:t>
        <w:br/>
        <w:t>by processor coreCache</w:t>
        <w:br/>
        <w:t>controllerCache</w:t>
        <w:br/>
        <w:t>memory</w:t>
        <w:br/>
        <w:t>Directory</w:t>
        <w:br/>
        <w:t>store HitMiss</w:t>
        <w:br/>
        <w:t>Cache</w:t>
        <w:br/>
        <w:t>line</w:t>
        <w:br/>
        <w:t>Address/databusCompareTag</w:t>
        <w:br/>
        <w:t>Set</w:t>
        <w:br/>
        <w:t>index</w:t>
        <w:br/>
        <w:t>Data</w:t>
        <w:br/>
        <w:t>index31</w:t>
        <w:br/>
        <w:t>12</w:t>
        <w:br/>
        <w:t>11</w:t>
        <w:br/>
        <w:t>4</w:t>
        <w:br/>
        <w:t>3</w:t>
        <w:br/>
        <w:t>0Cache-tag v d word3 word2 word1 word0</w:t>
        <w:br/>
        <w:t>Cache-tag v d word3 word2 word1 word0</w:t>
        <w:br/>
        <w:t>Cache-tag v d word3 word2 word1 word0Cache-tag v d word3 word2 word1 word0</w:t>
        <w:br/>
        <w:t>Cache-tag v d word3 word2 word1 word0</w:t>
        <w:br/>
        <w:t>Cache-tag v d word3 word2 word1 word0</w:t>
        <w:br/>
        <w:t>Cache-tag v d word3 word2 word1 word0</w:t>
        <w:br/>
        <w:t>Cache-tag v d word3 word2 word1 word0Status Data</w:t>
        <w:br/>
        <w:t>.</w:t>
        <w:br/>
        <w:t>.</w:t>
        <w:br/>
        <w:t>.</w:t>
        <w:br/>
        <w:t>Figure 12.4 A 4 KB cache consisting of 256 cache lines of four 32-bit words.</w:t>
        <w:br/>
        <w:t>processor core on demand. A dirty bit deﬁnes whether or not a cache line contains data</w:t>
        <w:br/>
        <w:t>that is different from the value it represents in main memory. We explain dirty bits in more</w:t>
        <w:br/>
        <w:t>detail in Section 12.3.1.</w:t>
        <w:br/>
        <w:t>12.2.2 Basic Operation of a Cache Controller</w:t>
        <w:br/>
        <w:t>The cache controller is hardware that copies code or data from main memory to cache</w:t>
        <w:br/>
        <w:t>memory automatically. It performs this task automatically to conceal cache operation from</w:t>
        <w:br/>
        <w:t>the software it supports. Thus, the same application software can run unaltered on systems</w:t>
        <w:br/>
        <w:t>with and without a cache.</w:t>
        <w:br/>
        <w:t>The cache controller intercepts read and write memory requests before passing them on</w:t>
        <w:br/>
        <w:t>to the memory controller. It processes a request by dividing the address of the request intothree ﬁelds, the tagﬁeld, the set index ﬁeld, and the data index ﬁeld. The three bit ﬁelds are</w:t>
        <w:br/>
        <w:t>shown in Figure 12.4.</w:t>
        <w:br/>
        <w:t>First, the controller uses the set index portion of the address to locate the cache line</w:t>
        <w:br/>
        <w:t>within the cache memory that might hold the requested code or data. This cache linecontains the cache-tag and status bits, which the controller uses to determine the actualdata stored there.</w:t>
      </w:r>
    </w:p>
    <w:p>
      <w:r>
        <w:t>410 Chapter 12 Caches</w:t>
        <w:br/>
        <w:t>The controller then checks the valid bit to determine if the cache line is active, and</w:t>
        <w:br/>
        <w:t>compares the cache-tag to the tag ﬁeld of the requested address. If both the status check</w:t>
        <w:br/>
        <w:t>and comparison succeed, it is a cache hit. If either the status check or comparison fails, it is</w:t>
        <w:br/>
        <w:t>a cache miss.</w:t>
        <w:br/>
        <w:t>On a cache miss, the controller copies an entire cache line from main memory to cache</w:t>
        <w:br/>
        <w:t>memory and provides the requested code or data to the processor. The copying of a cache</w:t>
        <w:br/>
        <w:t>line from main memory to cache memory is known as a cache line ﬁll.</w:t>
        <w:br/>
        <w:t>On a cache hit, the controller supplies the code or data directly from cache memory to</w:t>
        <w:br/>
        <w:t>the processor. To do this it moves to the next step, which is to use the data index ﬁeld ofthe address request to select the actual code or data in the cache line and provide it to the</w:t>
        <w:br/>
        <w:t>processor.</w:t>
        <w:br/>
        <w:t>12.2.3 The Relationship between Cache and Main Memory</w:t>
        <w:br/>
        <w:t>Having a general understanding of basic cache memory architecture and how the cachecontroller works provides enough information to discuss the relationship that a cache has</w:t>
        <w:br/>
        <w:t>with main memory.</w:t>
        <w:br/>
        <w:t>Figure 12.5 shows where portions of main memory are temporarily stored in cache</w:t>
        <w:br/>
        <w:t>memory. The ﬁgure represents the simplest form of cache, known as a direct-mapped cache.</w:t>
        <w:br/>
        <w:t>In a direct-mapped cache each addressed location in main memory maps to a single location</w:t>
        <w:br/>
        <w:t>in cache memory. Since main memory is much larger than cache memory, there are manyaddresses in main memory that map to the same single location in cache memory. The</w:t>
        <w:br/>
        <w:t>ﬁgure shows this relationship for the class of addresses ending in 0x824.</w:t>
        <w:br/>
        <w:t>The three bit ﬁelds introduced in Figure 12.4 are also shown in this ﬁgure. The set index</w:t>
        <w:br/>
        <w:t>selects the one location in cache where all values in memory with an ending address of0x824 are stored. The data index selects the word/halfword/byte in the cache line, in this</w:t>
        <w:br/>
        <w:t>case the second word in the cache line. The tag ﬁeld is the portion of the address that is</w:t>
        <w:br/>
        <w:t>compared to the cache-tag value found in the directory store. In this example there are one</w:t>
        <w:br/>
        <w:t>million possible locations in main memory for every one location in cache memory. Only</w:t>
        <w:br/>
        <w:t>one of the possible one million values in the main memory can exist in the cache memoryat any given time. The comparison of the tag with the cache-tag determines whether the</w:t>
        <w:br/>
        <w:t>requested data is in cache or represents another of the million locations in main memory</w:t>
        <w:br/>
        <w:t>with an ending address of 0x824.</w:t>
        <w:br/>
        <w:t>During a cache line ﬁll the cache controller may forward the loading data to the core at</w:t>
        <w:br/>
        <w:t>the same time it is copying it to cache; this is known as data streaming. Streaming allows a</w:t>
        <w:br/>
        <w:t>processor to continue execution while the cache controller ﬁlls the remaining words in thecache line.</w:t>
        <w:br/>
        <w:t>If valid data exists in this cache line but represents another address block in main</w:t>
        <w:br/>
        <w:t>memory, the entire cache line is evicted and replaced by the cache line containing therequested address. This process of removing an existing cache line as part of servicing acache miss is known as eviction—returning the contents of a cache line to main memory</w:t>
        <w:br/>
        <w:t>from the cache to make room for new data that needs to be loaded in cache.</w:t>
      </w:r>
    </w:p>
    <w:p>
      <w:r>
        <w:t>12.2 Cache Architecture 411</w:t>
        <w:br/>
        <w:t>Main memory</w:t>
        <w:br/>
        <w:t>4 KB cache memory</w:t>
        <w:br/>
        <w:t>(direct mapped)</w:t>
        <w:br/>
        <w:t>XXXXX 8   2 4</w:t>
        <w:br/>
        <w:t>tag</w:t>
        <w:br/>
        <w:t>31 120xFFF</w:t>
        <w:br/>
        <w:t>0x820</w:t>
        <w:br/>
        <w:t>0x000</w:t>
        <w:br/>
        <w:t>Address issued by processor core11 4 3 0set index data index0xFFFFFFFF</w:t>
        <w:br/>
        <w:t>0xFFFFF000</w:t>
        <w:br/>
        <w:t>0xFFFFE000</w:t>
        <w:br/>
        <w:t>0x00003000</w:t>
        <w:br/>
        <w:t>0x00002000</w:t>
        <w:br/>
        <w:t>0x00001000</w:t>
        <w:br/>
        <w:t>0x000000004 KB 0x000008240x000018240x00002824.</w:t>
        <w:br/>
        <w:t>.</w:t>
        <w:br/>
        <w:t>.0xFFFFE8240xFFFFF824</w:t>
        <w:br/>
        <w:t>Cache-tag v d word3 word2 word1 word0</w:t>
        <w:br/>
        <w:t>Figure 12.5 How main memory maps to a direct-mapped cache.</w:t>
        <w:br/>
        <w:t>A direct-mapped cache is a simple solution, but there is a design cost inherent in having</w:t>
        <w:br/>
        <w:t>a single location available to store a value from main memory. Direct-mapped caches are</w:t>
        <w:br/>
        <w:t>subject to high levels of thrashing—a software battle for the same location in cache memory.</w:t>
        <w:br/>
        <w:t>The result of thrashing is the repeated loading and eviction of a cache line. The loading and</w:t>
        <w:br/>
        <w:t>eviction result from program elements being placed in main memory at addresses that map</w:t>
        <w:br/>
        <w:t>to the same cache line in cache memory.</w:t>
        <w:br/>
        <w:t>Figure 12.6 takes Figure 12.5 and overlays a simple, contrived software procedure to</w:t>
        <w:br/>
        <w:t>demonstrate thrashing. The procedure calls two routines repeatedly in a do while loop.</w:t>
        <w:br/>
        <w:t>Each routine has the same set index address; that is, the routines are found at addresses inphysical memory that map to the same location in cache memory. The ﬁrst time through</w:t>
        <w:br/>
        <w:t>the loop, routine A is placed in the cache as it executes. When the procedure calls routine B,</w:t>
        <w:br/>
        <w:t>it evicts routine A a cache line at a time as it is loaded into cache and executed. On the secondtime through the loop, routine A replaces routine B, and then routine B replaces routine A.</w:t>
      </w:r>
    </w:p>
    <w:p>
      <w:r>
        <w:t>412 Chapter 12 Caches</w:t>
        <w:br/>
        <w:t>Main memory</w:t>
        <w:br/>
        <w:t>Software procedureCache memoryData array</w:t>
        <w:br/>
        <w:t>Routine B</w:t>
        <w:br/>
        <w:t>Routine A4 KB,</w:t>
        <w:br/>
        <w:t>direct-mapped</w:t>
        <w:br/>
        <w:t>unified cache</w:t>
        <w:br/>
        <w:t>0xFFF</w:t>
        <w:br/>
        <w:t>0x480</w:t>
        <w:br/>
        <w:t>0x0000x00002000</w:t>
        <w:br/>
        <w:t>0x000010000x000000000x00000480</w:t>
        <w:br/>
        <w:t>do</w:t>
        <w:br/>
        <w:t>{ routineA(); routineB();</w:t>
        <w:br/>
        <w:t xml:space="preserve">  x--;</w:t>
        <w:br/>
        <w:t>} while (x&gt;0)0x000014800x00002480.</w:t>
        <w:br/>
        <w:t>.</w:t>
        <w:br/>
        <w:t>.</w:t>
        <w:br/>
        <w:t>Figure 12.6 Thrashing: two functions replacing each other in a direct-mapped cache.</w:t>
        <w:br/>
        <w:t>Repeated cache misses result in continuous eviction of the routine that not running. This</w:t>
        <w:br/>
        <w:t>is cache thrashing.</w:t>
        <w:br/>
        <w:t>12.2.4 Set Associativity</w:t>
        <w:br/>
        <w:t>Some caches include an additional design feature to reduce the frequency of thrashing (see</w:t>
        <w:br/>
        <w:t>Figure 12.7). This structural design feature is a change that divides the cache memory into</w:t>
        <w:br/>
        <w:t>smaller equal units, called ways. Figure 12.7 is still a four KB cache; however, the set index</w:t>
        <w:br/>
        <w:t>now addresses more than one cache line—it points to one cache line in each way. Instead</w:t>
        <w:br/>
        <w:t>of one way of 256 lines, the cache has four ways of 64 lines. The four cache lines with the</w:t>
        <w:br/>
        <w:t>same set index are said to be in the same set, which is the origin of the name “set index.”</w:t>
      </w:r>
    </w:p>
    <w:p>
      <w:r>
        <w:t>12.2 Cache Architecture 413Address issued</w:t>
        <w:br/>
        <w:t>by processor coreCache</w:t>
        <w:br/>
        <w:t>controllerCache</w:t>
        <w:br/>
        <w:t>memory</w:t>
        <w:br/>
        <w:t>HitMiss</w:t>
        <w:br/>
        <w:t>Way 3</w:t>
        <w:br/>
        <w:t>Way 2</w:t>
        <w:br/>
        <w:t>Way 1</w:t>
        <w:br/>
        <w:t>Way 0Compare Tag</w:t>
        <w:br/>
        <w:t>Set</w:t>
        <w:br/>
        <w:t>index</w:t>
        <w:br/>
        <w:t>Data</w:t>
        <w:br/>
        <w:t>index31</w:t>
        <w:br/>
        <w:t>10</w:t>
        <w:br/>
        <w:t>9</w:t>
        <w:br/>
        <w:t>4</w:t>
        <w:br/>
        <w:t>3</w:t>
        <w:br/>
        <w:t>0Cache-tag v d word3 word2 word1 word0</w:t>
        <w:br/>
        <w:t>Cache-tag v d word3 word2 word1 word0</w:t>
        <w:br/>
        <w:t>Cache-tag v d word3 word2 word1 word0Cache-tag v d word3 word2 word1 word0</w:t>
        <w:br/>
        <w:t>Cache-tag v d word3 word2 word1 word0</w:t>
        <w:br/>
        <w:t>Cache-tagv d word3 word2 word1 word0</w:t>
        <w:br/>
        <w:t>Cache-tag v d word3 word2 word1 word0</w:t>
        <w:br/>
        <w:t>Cache-tag v d word3 word2 word1 word0.</w:t>
        <w:br/>
        <w:t>..</w:t>
        <w:br/>
        <w:t>Cache-tag v d word3 word2 word1 word0</w:t>
        <w:br/>
        <w:t>Cache-tag v d word3 word2 word1 word0</w:t>
        <w:br/>
        <w:t>Cache-tag v d word3 word2 word1 word0Cache-tag v d word3 word2 word1 word0</w:t>
        <w:br/>
        <w:t>Cache-tag v d word3 word2 word1 word0</w:t>
        <w:br/>
        <w:t>Cache-tagv d word3 word2 word1 word0</w:t>
        <w:br/>
        <w:t>Cache-tag v d word3 word2 word1 word0</w:t>
        <w:br/>
        <w:t>Cache-tag v d word3 word2 word1 word0.</w:t>
        <w:br/>
        <w:t>.</w:t>
        <w:br/>
        <w:t>.</w:t>
        <w:br/>
        <w:t>Cache-tag v d word3 word2 word1 word0</w:t>
        <w:br/>
        <w:t>Cache-tag v d word3 word2 word1 word0</w:t>
        <w:br/>
        <w:t>Cache-tag v d word3 word2 word1 word0Cache-tag v d word3 word2 word1 word0</w:t>
        <w:br/>
        <w:t>Cache-tag v d word3 word2 word1 word0</w:t>
        <w:br/>
        <w:t>Cache-tagv d word3 word2 word1 word0</w:t>
        <w:br/>
        <w:t>Cache-tag v d word3 word2 word1 word0</w:t>
        <w:br/>
        <w:t>Cache-tag v d word3 word2 word1 word0.</w:t>
        <w:br/>
        <w:t>..Directory</w:t>
        <w:br/>
        <w:t>store</w:t>
        <w:br/>
        <w:t>64 cache</w:t>
        <w:br/>
        <w:t>lines per</w:t>
        <w:br/>
        <w:t>way</w:t>
        <w:br/>
        <w:t>Address/data</w:t>
        <w:br/>
        <w:t>busCache-tag v d word3 word2 word1 word0</w:t>
        <w:br/>
        <w:t>Cache-tag v d word3 word2 word1 word0</w:t>
        <w:br/>
        <w:t>Cache-tag v d word3 word2 word1 word0Cache-tag v d word3 word2 word1 word0</w:t>
        <w:br/>
        <w:t>Cache-tag v d word3 word2 word1 word0</w:t>
        <w:br/>
        <w:t>Cache-tag v d word3 word2 word1 word0</w:t>
        <w:br/>
        <w:t>Cache-tag v d word3 word2 word1 word0Status Data</w:t>
        <w:br/>
        <w:t>Cache-tag v d word3 word2 word1 word0.</w:t>
        <w:br/>
        <w:t>..</w:t>
        <w:br/>
        <w:t>Figure 12.7 A 4 KB, four-way set associative cache. The cache has 256 total cache lines, which are</w:t>
        <w:br/>
        <w:t>separated into four ways, each containing 64 cache lines. The cache line contains four</w:t>
        <w:br/>
        <w:t>words.</w:t>
      </w:r>
    </w:p>
    <w:p>
      <w:r>
        <w:t>414 Chapter 12 Caches</w:t>
        <w:br/>
        <w:t>The set of cache lines pointed to by the set index are set associative. A data or code</w:t>
        <w:br/>
        <w:t>block from main memory can be allocated to any of the four ways in a set without affecting</w:t>
        <w:br/>
        <w:t>program behavior; in other words the storing of data in cache lines within a set does not</w:t>
        <w:br/>
        <w:t>affect program execution. Two sequential blocks from main memory can be stored as cache</w:t>
        <w:br/>
        <w:t>lines in the same way or two different ways. The important thing to note is that the data orcode blocks from a speciﬁc location in main memory can be stored in any cache line thatis a member of a set. The placement of values within a set is exclusive to prevent the same</w:t>
        <w:br/>
        <w:t>code or data block from simultaneously occupying two cache lines in a set.</w:t>
        <w:br/>
        <w:t>The mapping of main memory to a cache changes in a four-way set associative cache.</w:t>
        <w:br/>
        <w:t>Figure 12.8 shows the differences. Any single location in main memory now maps to fourdifferent locations in the cache. Although Figures 12.5 and 12.8 both illustrate 4 KB caches,</w:t>
        <w:br/>
        <w:t>here are some differences worth noting.</w:t>
        <w:br/>
        <w:t>The bit ﬁeld for the tag is now two bits larger, and the set index bit ﬁeld is two bits</w:t>
        <w:br/>
        <w:t>smaller. This means four million main memory addresses now map to one set of four cache</w:t>
        <w:br/>
        <w:t>lines, instead of one million addresses mapping to one location.</w:t>
        <w:br/>
        <w:t>The size of the area of main memory that maps to cache is now 1 KB instead of 4 KB.</w:t>
        <w:br/>
        <w:t>This means that the likelihood of mapping cache line data blocks to the same set is now fourtimes higher. This is offset by the fact that a cache line is one fourth less likely to be evicted.</w:t>
        <w:br/>
        <w:t>If the example code shown in Figure 12.6 were run in the four-way set associative cache</w:t>
        <w:br/>
        <w:t>shown in Figure 12.8, the incidence of thrashing would quickly settle down as routine A,routine B, and the data array would establish unique places in the four available locationsin a set. This assumes that the size of each routine and the data are less than the new smaller</w:t>
        <w:br/>
        <w:t>1 KB area that maps from main memory.</w:t>
        <w:br/>
        <w:t>12.2.4.1 Increasing Set Associativity</w:t>
        <w:br/>
        <w:t>As the associativity of a cache controller goes up, the probability of thrashing goes down.</w:t>
        <w:br/>
        <w:t>The ideal goal would be to maximize the set associativity of a cache by designing it so</w:t>
        <w:br/>
        <w:t>any main memory location maps to any cache line. A cache that does this is known as a</w:t>
        <w:br/>
        <w:t>fully associative cache. However, as the associativity increases, so does the complexity of</w:t>
        <w:br/>
        <w:t>the hardware that supports it. One method used by hardware designers to increase the set</w:t>
        <w:br/>
        <w:t>associativity of a cache includes a content addressable memory (CAM).</w:t>
        <w:br/>
        <w:t>A CAM uses a set of comparators to compare the input tag address with a cache-tag</w:t>
        <w:br/>
        <w:t>stored in each valid cache line. A CAM works in the opposite way a RAM works. Where aRAM produces data when given an address value, a CAM produces an address if a given data</w:t>
        <w:br/>
        <w:t>value exists in the memory. Using a CAM allows many more cache-tags to be comparedsimultaneously, thereby increasing the number of cache lines that can be included in a set.</w:t>
        <w:br/>
        <w:t>Using a CAM to locate cache-tags is the design choice ARM made in their ARM920T</w:t>
        <w:br/>
        <w:t>and ARM940T processor cores. The caches in the ARM920T and ARM940T are 64-way setassociative. Figure 12.9 shows a block diagram of an ARM940T cache. The cache controlleruses the address tag as the input to the CAM and the output selects the way containing the</w:t>
        <w:br/>
        <w:t>valid cache line.</w:t>
      </w:r>
    </w:p>
    <w:p>
      <w:r>
        <w:t>12.2 Cache Architecture 415</w:t>
        <w:br/>
        <w:t>4G main memory</w:t>
        <w:br/>
        <w:t>1 KB</w:t>
        <w:br/>
        <w:t>Way 0</w:t>
        <w:br/>
        <w:t>XXXXX 2   2 4</w:t>
        <w:br/>
        <w:t>tag</w:t>
        <w:br/>
        <w:t>31 100x3FF</w:t>
        <w:br/>
        <w:t>0x224</w:t>
        <w:br/>
        <w:t>0x000</w:t>
        <w:br/>
        <w:t>Address issued by processor core94 3 0set index data index0xFFFFFFFF</w:t>
        <w:br/>
        <w:t>0x00000C00</w:t>
        <w:br/>
        <w:t>0x00000800</w:t>
        <w:br/>
        <w:t>0x000004000x000000000x000002240x000004240x00000824.</w:t>
        <w:br/>
        <w:t>.</w:t>
        <w:br/>
        <w:t>.</w:t>
        <w:br/>
        <w:t>cache-tag v d word3 word2 word1 word0Way 10x3FF</w:t>
        <w:br/>
        <w:t>0x224</w:t>
        <w:br/>
        <w:t>0x000cache-tag v d word3 word2 word1 word0Way 20x3FF</w:t>
        <w:br/>
        <w:t>0x224</w:t>
        <w:br/>
        <w:t>0x000cache-tag v d word3 word2 word1 word0Way 30x3FF</w:t>
        <w:br/>
        <w:t>0x224</w:t>
        <w:br/>
        <w:t>0x000cache-tag v d word3 word2 word1 word0</w:t>
        <w:br/>
        <w:t>Figure 12.8 Main memory mapping to a four-way set associative cache.</w:t>
      </w:r>
    </w:p>
    <w:p>
      <w:r>
        <w:t>416 Chapter 12 Caches</w:t>
        <w:br/>
        <w:t>Address issued</w:t>
        <w:br/>
        <w:t>by processor coreCache</w:t>
        <w:br/>
        <w:t>controllerCache</w:t>
        <w:br/>
        <w:t>memory</w:t>
        <w:br/>
        <w:t>Miss</w:t>
        <w:br/>
        <w:t>Tag</w:t>
        <w:br/>
        <w:t>Set</w:t>
        <w:br/>
        <w:t>index</w:t>
        <w:br/>
        <w:t>Data</w:t>
        <w:br/>
        <w:t>index31</w:t>
        <w:br/>
        <w:t>8</w:t>
        <w:br/>
        <w:t>7</w:t>
        <w:br/>
        <w:t>4</w:t>
        <w:br/>
        <w:t>3</w:t>
        <w:br/>
        <w:t>0CAM</w:t>
        <w:br/>
        <w:t>setselectlogic64 ways</w:t>
        <w:br/>
        <w:t>Address/databusCompare logic</w:t>
        <w:br/>
        <w:t>4 cachelines per</w:t>
        <w:br/>
        <w:t>wayCache-tag v d Data Cam3</w:t>
        <w:br/>
        <w:t>Cache-tag v d Data Cam2</w:t>
        <w:br/>
        <w:t>Cache-tag v d Data Cam1</w:t>
        <w:br/>
        <w:t>Cache-tag Cam0 v d Data</w:t>
        <w:br/>
        <w:t>Figure 12.9 ARM940T—4 KB 64-way set associative D-cache using a CAM.</w:t>
        <w:br/>
        <w:t>The tag portion of the requested address is used as an input to the four CAMs that</w:t>
        <w:br/>
        <w:t>simultaneously compare the input tag with all cache-tags stored in the 64 ways. If there is</w:t>
        <w:br/>
        <w:t>a match, cache data is provided by the cache memory. If no match occurs, a miss signal is</w:t>
        <w:br/>
        <w:t>generated by the memory controller.</w:t>
        <w:br/>
        <w:t>The controller enables one of four CAMs using the set index bits. The indexed CAM</w:t>
        <w:br/>
        <w:t>then selects a cache line in cache memory and the data index portion of the core address</w:t>
        <w:br/>
        <w:t>selects the requested word, halfword, or byte within the cache line.</w:t>
        <w:br/>
        <w:t>12.2.5 Write Buffers</w:t>
        <w:br/>
        <w:t>A write buffer is a very small, fast FIFO memory buffer that temporarily holds data that theprocessor would normally write to main memory. In a system without a write buffer, the</w:t>
        <w:br/>
        <w:t>processor writes directly to main memory. In a system with a write buffer, data is written at</w:t>
        <w:br/>
        <w:t>high speed to the FIFO and then emptied to slower main memory. The write buffer reducesthe processor time taken to write small blocks of sequential data to main memory. The</w:t>
        <w:br/>
        <w:t>FIFO memory of the write buffer is at the same level in the memory hierarchy as the L1</w:t>
        <w:br/>
        <w:t>cache and is shown in Figure 12.1.</w:t>
      </w:r>
    </w:p>
    <w:p>
      <w:r>
        <w:t>12.2 Cache Architecture 417</w:t>
        <w:br/>
        <w:t>The efﬁciency of the write buffer depends on the ratio of main memory writes to the</w:t>
        <w:br/>
        <w:t>number of instructions executed. Over a given time interval, if the number of writes to</w:t>
        <w:br/>
        <w:t>main memory is low or sufﬁciently spaced between other processing instructions, the write</w:t>
        <w:br/>
        <w:t>buffer will rarely ﬁll. If the write buffer does not ﬁll, the running program continuesto execute out of cache memory using registers for processing, cache memory for reads</w:t>
        <w:br/>
        <w:t>and writes, and the write buffer for holding evicted cache lines while they drain to main</w:t>
        <w:br/>
        <w:t>memory.</w:t>
        <w:br/>
        <w:t>A write buffer also improves cache performance; the improvement occurs during cache</w:t>
        <w:br/>
        <w:t>line evictions. If the cache controller evicts a dirty cache line, it writes the cache line to thewrite buffer instead of main memory. Thus the new cache line data will be available sooner,and the processor can continue operating from cache memory.</w:t>
        <w:br/>
        <w:t>Data written to the write buffer is not available for reading until it has exited the write</w:t>
        <w:br/>
        <w:t>buffer to main memory. The same holds true for an evicted cache line: it too cannot beread while it is in the write buffer. This is one of the reasons that the FIFO depth of a writebuffer is usually quite small, only a few cache lines deep.</w:t>
        <w:br/>
        <w:t>Some write buffers are not strictly FIFO buffers. The ARM10 family, for example,</w:t>
        <w:br/>
        <w:t>supports coalescing—the merging of write operations into a single cache line. The write</w:t>
        <w:br/>
        <w:t>buffer will merge the new value into an existing cache line in the write buffer if they</w:t>
        <w:br/>
        <w:t>represent the same data block in main memory. Coalescing is also known as write merging,</w:t>
        <w:br/>
        <w:t>write collapsing,o rwrite combining.</w:t>
        <w:br/>
        <w:t>12.2.6 Measuring Cache Efﬁciency</w:t>
        <w:br/>
        <w:t>There are two terms used to characterize the cache efﬁciency of a program: the cache</w:t>
        <w:br/>
        <w:t>hit rate and the cache miss rate. The hit rate is the number of cache hits divided by the</w:t>
        <w:br/>
        <w:t>total number of memory requests over a given time interval. The value is expressed asa percentage:</w:t>
        <w:br/>
        <w:t>hit rate =/parenleftbiggcache hits</w:t>
        <w:br/>
        <w:t>memory requests/parenrightbigg</w:t>
        <w:br/>
        <w:t>×100</w:t>
        <w:br/>
        <w:t>The miss rate is similar in form: the total cache misses divided by the total number of</w:t>
        <w:br/>
        <w:t>memory requests expressed as a percentage over a time interval. Note that the miss rate also</w:t>
        <w:br/>
        <w:t>equals 100 minus the hit rate.</w:t>
        <w:br/>
        <w:t>The hit rate and miss rate can measure reads, writes, or both, which means that the</w:t>
        <w:br/>
        <w:t>terms can be used to describe performance information in several ways. For example,there is a hit rate for reads, a hit rate for writes, and other measures of hit and miss</w:t>
        <w:br/>
        <w:t>rates.</w:t>
        <w:br/>
        <w:t>Two other terms used in cache performance measurement are the hit time—the time it</w:t>
        <w:br/>
        <w:t>takes to access a memory location in the cache and the miss penalty—the time it takes to</w:t>
        <w:br/>
        <w:t>load a cache line from main memory into cache.</w:t>
      </w:r>
    </w:p>
    <w:p>
      <w:r>
        <w:t>418 Chapter 12 Caches</w:t>
        <w:br/>
        <w:t>12.3 Cache Policy</w:t>
        <w:br/>
        <w:t>There are three policies that determine the operation of a cache: the write policy, the</w:t>
        <w:br/>
        <w:t>replacement policy, and the allocation policy. The cache write policy determines where</w:t>
        <w:br/>
        <w:t>data is stored during processor write operations. The replacement policy selects the cache</w:t>
        <w:br/>
        <w:t>line in a set that is used for the next line ﬁll during a cache miss. The allocation policydetermines when the cache controller allocates a cache line.</w:t>
        <w:br/>
        <w:t>12.3.1 Write Policy—Writeback or Writethrough</w:t>
        <w:br/>
        <w:t>When the processor core writes to memory, the cache controller has two alternatives forits write policy. The controller can write to both the cache and main memory, updating</w:t>
        <w:br/>
        <w:t>the values in both locations; this approach is known as writethrough. Alternatively, the</w:t>
        <w:br/>
        <w:t>cache controller can write to cache memory and not update main memory, this is known</w:t>
        <w:br/>
        <w:t>aswriteback orcopyback.</w:t>
        <w:br/>
        <w:t>12.3.1.1 Writethrough</w:t>
        <w:br/>
        <w:t>When the cache controller uses a writethrough policy, it writes to both cache and mainmemory when there is a cache hit on write, ensuring that the cache and main memory</w:t>
        <w:br/>
        <w:t>stay coherent at all times. Under this policy, the cache controller performs a write to</w:t>
        <w:br/>
        <w:t>main memory for each write to cache memory. Because of the write to main memory,a writethrough policy is slower than a writeback policy.</w:t>
        <w:br/>
        <w:t>12.3.1.2 Writeback</w:t>
        <w:br/>
        <w:t>When a cache controller uses a writeback policy, it writes to valid cache data memoryand not to main memory. Consequently, valid cache lines and main memory may contain</w:t>
        <w:br/>
        <w:t>different data. The cache line holds the most recent data, and main memory contains older</w:t>
        <w:br/>
        <w:t>data, which has not been updated.</w:t>
        <w:br/>
        <w:t>Caches conﬁgured as writeback caches must use one or more of the dirty bits in the</w:t>
        <w:br/>
        <w:t>cache line status information block. When a cache controller in writeback writes a value tocache memory, it sets the dirty bit true. If the core accesses the cache line at a later time, itknows by the state of the dirty bit that the cache line contains data not in main memory. If</w:t>
        <w:br/>
        <w:t>the cache controller evicts a dirty cache line, it is automatically written out to main memory.</w:t>
        <w:br/>
        <w:t>The controller does this to prevent the loss of vital information held in cache memory andnot in main memory.</w:t>
        <w:br/>
        <w:t>One performance advantage a writeback cache has over a writethrough cache is in the</w:t>
        <w:br/>
        <w:t>frequent use of temporary local variables by a subroutine. These variables are transient innature and never really need to be written to main memory. An example of one of these</w:t>
      </w:r>
    </w:p>
    <w:p>
      <w:r>
        <w:t>12.3 Cache Policy 419</w:t>
        <w:br/>
        <w:t>transient variables is a local variable that overﬂows onto a cached stack because there are</w:t>
        <w:br/>
        <w:t>not enough registers in the register ﬁle to hold the variable.</w:t>
        <w:br/>
        <w:t>12.3.2 Cache Line Replacement Policies</w:t>
        <w:br/>
        <w:t>On a cache miss, the cache controller must select a cache line from the available set in</w:t>
        <w:br/>
        <w:t>cache memory to store the new information from main memory. The cache line selected</w:t>
        <w:br/>
        <w:t>for replacement is known as a victim. If the victim contains valid, dirty data, the controller</w:t>
        <w:br/>
        <w:t>must write the dirty data from the cache memory to main memory before it copies new</w:t>
        <w:br/>
        <w:t>data into the victim cache line. The process of selecting and replacing a victim cache line is</w:t>
        <w:br/>
        <w:t>known as eviction.</w:t>
        <w:br/>
        <w:t>The strategy implemented in a cache controller to select the next victim is called its</w:t>
        <w:br/>
        <w:t>replacement policy. The replacement policy selects a cache line from the available associativemember set; that is, it selects the way to use in the next cache line replacement. To summarize</w:t>
        <w:br/>
        <w:t>the overall process, the set index selects the set of cache lines available in the ways, and the</w:t>
        <w:br/>
        <w:t>replacement policy selects the speciﬁc cache line from the set to replace.</w:t>
        <w:br/>
        <w:t>ARM cached cores support two replacement policies, either pseudorandom or</w:t>
        <w:br/>
        <w:t>round-robin.</w:t>
        <w:br/>
        <w:t>■Round-robin or cyclic replacement simply selects the next cache line in a set to replace.</w:t>
        <w:br/>
        <w:t>The selection algorithm uses a sequential, incrementing victim counter that increments</w:t>
        <w:br/>
        <w:t>each time the cache controller allocates a cache line. When the victim counter reaches</w:t>
        <w:br/>
        <w:t>a maximum value, it is reset to a deﬁned base value.</w:t>
        <w:br/>
        <w:t>■Pseudorandom replacement randomly selects the next cache line in a set to replace. The</w:t>
        <w:br/>
        <w:t>selection algorithm uses a nonsequential incrementing victim counter. In a pseudoran-</w:t>
        <w:br/>
        <w:t>dom replacement algorithm the controller increments the victim counter by randomly</w:t>
        <w:br/>
        <w:t>selecting an increment value and adding this value to the victim counter. When thevictim counter reaches a maximum value, it is reset to a deﬁned base value.</w:t>
        <w:br/>
        <w:t>Most ARM cores support both policies (see Table 12.1 for a comprehensive list of ARM</w:t>
        <w:br/>
        <w:t>cores and the policies they support). The round-robin replacement policy has greater pre-</w:t>
        <w:br/>
        <w:t>dictability, which is desirable in an embedded system. However, a round-robin replacement</w:t>
        <w:br/>
        <w:t>policy is subject to large changes in performance given small changes in memory access. To</w:t>
        <w:br/>
        <w:t>show this change in performance, we provide Example 12.1.</w:t>
        <w:br/>
        <w:t>Example</w:t>
        <w:br/>
        <w:t>12.1This example determines the time it takes to execute a software routine using the round-robin and random replacement policies. The test routine cache_RRtest collects timings</w:t>
        <w:br/>
        <w:t>using the clock function available in the C library header time.h. First, it enables a roundrobin policy and runs a timing test, and then enables the random policy and runs the</w:t>
        <w:br/>
        <w:t>same test.</w:t>
        <w:br/>
        <w:t>The test routine readSet is written speciﬁcally for an ARM940T and intentionally shows</w:t>
        <w:br/>
        <w:t>a worst-case abrupt change in cache behavior using a round-robin replacement policy.</w:t>
      </w:r>
    </w:p>
    <w:p>
      <w:r>
        <w:t>420 Chapter 12 Caches</w:t>
        <w:br/>
        <w:t>Table 12.1 ARM cached core policies.</w:t>
        <w:br/>
        <w:t>Core Write policy Replacement policy Allocation policy</w:t>
        <w:br/>
        <w:t>ARM720T writethrough random read-miss</w:t>
        <w:br/>
        <w:t>ARM740T writethrough random read-miss</w:t>
        <w:br/>
        <w:t>ARM920T writethrough, writeback random, round-robin read-miss</w:t>
        <w:br/>
        <w:t>ARM940T writethrough, writeback random read-miss</w:t>
        <w:br/>
        <w:t>ARM926EJS writethrough, writeback random, round-robin read-miss</w:t>
        <w:br/>
        <w:t>ARM946E writethrough, writeback random, round-robin read-miss</w:t>
        <w:br/>
        <w:t>ARM10202E writethrough, writeback random, round-robin read-missARM1026EJS writethrough, writeback random, round-robin read-miss</w:t>
        <w:br/>
        <w:t>Intel StrongARM writeback round-robin read-miss</w:t>
        <w:br/>
        <w:t>Intel XScale writethrough, writeback round-robin read-miss, write-miss</w:t>
        <w:br/>
        <w:t>#include &lt;stdio.h&gt;</w:t>
        <w:br/>
        <w:t>#include &lt;time.h&gt;</w:t>
        <w:br/>
        <w:t>void cache_RRtest(int times,int numset)</w:t>
        <w:br/>
        <w:t>{</w:t>
        <w:br/>
        <w:t>clock_t count;</w:t>
        <w:br/>
        <w:t>printf("Round Robin test size = %d\r\n", numset);</w:t>
        <w:br/>
        <w:t>enableRoundRobin();</w:t>
        <w:br/>
        <w:t>cleanFlushCache();</w:t>
        <w:br/>
        <w:t>count = clock();</w:t>
        <w:br/>
        <w:t>readSet(times,numset);</w:t>
        <w:br/>
        <w:t>count = clock() - count;</w:t>
        <w:br/>
        <w:t>printf("Round Robin enabled = %.2f seconds\r\n",</w:t>
        <w:br/>
        <w:t>(float)count/CLOCKS_PER_SEC);</w:t>
        <w:br/>
        <w:t>enableRandom();</w:t>
        <w:br/>
        <w:t>cleanFlushCache();</w:t>
        <w:br/>
        <w:t>count = clock();</w:t>
        <w:br/>
        <w:t>readSet(times, numset);</w:t>
        <w:br/>
        <w:t>count = clock() - count;</w:t>
        <w:br/>
        <w:t>printf("Random enabled = %.2f seconds\r\n\r\n",</w:t>
        <w:br/>
        <w:t>(float)count/CLOCKS_PER_SEC);</w:t>
        <w:br/>
        <w:t>}</w:t>
        <w:br/>
        <w:t>int readSet( int times, int numset)</w:t>
        <w:br/>
        <w:t>{</w:t>
      </w:r>
    </w:p>
    <w:p>
      <w:r>
        <w:t>12.3 Cache Policy 421</w:t>
        <w:br/>
        <w:t>int setcount, value;</w:t>
        <w:br/>
        <w:t>volatile int *newstart;volatile int *start = (int *)0x20000;</w:t>
        <w:br/>
        <w:t>__asm</w:t>
        <w:br/>
        <w:t>{</w:t>
        <w:br/>
        <w:t>timesloop:</w:t>
        <w:br/>
        <w:t>MOV newstart, startMOV setcount, numset</w:t>
        <w:br/>
        <w:t>setloop:</w:t>
        <w:br/>
        <w:t>LDR value,[newstart,#0];ADD newstart,newstart,#0x40;SUBS setcount, setcount, #1;BNE setloop;</w:t>
        <w:br/>
        <w:t>SUBS times, times, #1;</w:t>
        <w:br/>
        <w:t>BNE timesloop;</w:t>
        <w:br/>
        <w:t>}return value;</w:t>
        <w:br/>
        <w:t>}</w:t>
        <w:br/>
        <w:t>We wrote the readSet routine to ﬁll a single set in the cache. There are two arguments</w:t>
        <w:br/>
        <w:t>to the function. The ﬁrst, times, is the number of times to run the test loop; this value</w:t>
        <w:br/>
        <w:t>increases the time it takes to run the test. The second, numset, is the number of set values</w:t>
        <w:br/>
        <w:t>to read; this value determines the number of cache lines the routine loads into the same</w:t>
        <w:br/>
        <w:t>set. Filling the set with values is done in a loop using an LDR instruction that reads a value</w:t>
        <w:br/>
        <w:t>from a memory location and then increments the address by 16 words (64 bytes) in each</w:t>
        <w:br/>
        <w:t>pass through the loop. Setting the value of numset to 64 will ﬁll all the available cache lines</w:t>
        <w:br/>
        <w:t>in a set in an ARM940T. There are 16 words in a way and 64 cache lines per set in theARM940T.</w:t>
        <w:br/>
        <w:t>Here are two calls to the round-robin test using two set sizes. The ﬁrst reads and ﬁlls a</w:t>
        <w:br/>
        <w:t>set with 64 entries; the second attempts to ﬁll the set with 65 entries.</w:t>
        <w:br/>
        <w:t>unsigned int times = 0x10000;</w:t>
        <w:br/>
        <w:t>unsigned int numset = 64;</w:t>
        <w:br/>
        <w:t>cache_RRtest(times, numset);</w:t>
        <w:br/>
        <w:t>numset = 65;cache_RRtest(times, numset);</w:t>
        <w:br/>
        <w:t>The console output of the two tests follows. The tests were run on an ARM940T core</w:t>
        <w:br/>
        <w:t>module simulated using the ARM ADS1.2 ARMulator with a core clock speed of 50 MHz</w:t>
        <w:br/>
        <w:t>and a memory read access time of 100 ns nonsequential and 50 ns sequential. The thing to</w:t>
        <w:br/>
        <w:t>notice is the change in timing for the round-robin test reading 65 set values.</w:t>
      </w:r>
    </w:p>
    <w:p>
      <w:r>
        <w:t>422 Chapter 12 Caches</w:t>
        <w:br/>
        <w:t>Round Robin test size = 64</w:t>
        <w:br/>
        <w:t>Round Robin enabled = 0.51 seconds</w:t>
        <w:br/>
        <w:t>Random enabled = 0.51 seconds</w:t>
        <w:br/>
        <w:t>Round Robin test size = 65</w:t>
        <w:br/>
        <w:t>Round Robin enabled = 2.56 seconds</w:t>
        <w:br/>
        <w:t>Random enabled = 0.58 seconds</w:t>
        <w:br/>
        <w:t>This is an extreme example, but it does shows a difference between using a round-robin</w:t>
        <w:br/>
        <w:t>policy and a random replacement policy. ■</w:t>
        <w:br/>
        <w:t>Another common replacement policy is least recently used (LRU). This policy keeps</w:t>
        <w:br/>
        <w:t>track of cache line use and selects the cache line that has been unused for the longest time</w:t>
        <w:br/>
        <w:t>as the next victim.</w:t>
        <w:br/>
        <w:t>ARM’s cached cores do not support a least recently used replacement policy, although</w:t>
        <w:br/>
        <w:t>ARM’s semiconductor partners have taken noncached ARM cores and added their owncache to the chips they produce. So there are ARM-based products that use an LRU</w:t>
        <w:br/>
        <w:t>replacement policy.</w:t>
        <w:br/>
        <w:t>12.3.3 Allocation Policy on a Cache Miss</w:t>
        <w:br/>
        <w:t>There are two strategies ARM caches may use to allocate a cache line after a the occurrence</w:t>
        <w:br/>
        <w:t>of a cache miss. The ﬁrst strategy is known as read-allocate, and the second strategy is known</w:t>
        <w:br/>
        <w:t>asread-write-allocate.</w:t>
        <w:br/>
        <w:t>A read allocate on cache miss policy allocates a cache line only during a read from main</w:t>
        <w:br/>
        <w:t>memory. If the victim cache line contains valid data, then it is written to main memory</w:t>
        <w:br/>
        <w:t>before the cache line is ﬁlled with new data.</w:t>
        <w:br/>
        <w:t>Under this strategy, a write of new data to memory does not update the contents of the</w:t>
        <w:br/>
        <w:t>cache memory unless a cache line was allocated on a previous read from main memory.If the cache line contains valid data, then a write updates the cache and may update mainmemory if the cache write policy is writethrough. If the data is not in cache, the controllerwrites to main memory only.</w:t>
        <w:br/>
        <w:t>A read-write allocate on cache miss policy allocates a cache line for either a read or write</w:t>
        <w:br/>
        <w:t>to memory. Any load or store operation made to main memory, which is not in cachememory, allocates a cache line. On memory reads the controller uses a read-allocate policy.</w:t>
        <w:br/>
        <w:t>On a write, the controller also allocates a cache line. If the victim cache line contains</w:t>
        <w:br/>
        <w:t>valid data, then it is ﬁrst written back to main memory before the cache controller ﬁlls thevictim cache line with new data from main memory. If the cache line is not valid, it simply</w:t>
        <w:br/>
        <w:t>does a cache line ﬁll. After the cache line is ﬁlled from main memory, the controller writes</w:t>
        <w:br/>
        <w:t>the data to the corresponding data location within the cache line. The cached core also</w:t>
        <w:br/>
        <w:t>updates main memory if it is a writethrough cache.</w:t>
        <w:br/>
        <w:t>The ARM7, ARM9, and ARM10 cores use a read-allocate on miss policy; the Intel XScale</w:t>
        <w:br/>
        <w:t>supports both read-allocate and write-allocate on miss. Table 12.1 provides a listing of thepolicies supported by each core.</w:t>
      </w:r>
    </w:p>
    <w:p>
      <w:r>
        <w:t>12.5 Flushing and Cleaning Cache Memory 423</w:t>
        <w:br/>
        <w:t>12.4 Coprocessor 15 and Caches</w:t>
        <w:br/>
        <w:t>There are several coprocessor 15 registers used to speciﬁcally conﬁgure and control ARM</w:t>
        <w:br/>
        <w:t>cached cores. Table 12.2 lists the coprocessor 15 registers that control cache conﬁguration.</w:t>
        <w:br/>
        <w:t>Primary CP15 registers c7and c9control the setup and operation of cache. Secondary</w:t>
        <w:br/>
        <w:t>CP15:c7 registers are write only and clean and ﬂush cache. The CP15:c9 register deﬁnes</w:t>
        <w:br/>
        <w:t>the victim pointer base address, which determines the number of lines of code or data</w:t>
        <w:br/>
        <w:t>that are locked in cache. We discuss these commands in more detail in the sections</w:t>
        <w:br/>
        <w:t>that follow. To review the general use of coprocessor 15 instructions and syntax, seeSection 3.5.2.</w:t>
        <w:br/>
        <w:t>There are other CP15 registers that affect cache operation; the deﬁnition of these registers</w:t>
        <w:br/>
        <w:t>is core dependent. These other registers are explained in Chapter 13 in Sections 13.2.3 and13.2.4 on initializing the MPU, and in Chapter 14 in Section 14.3.6 on initializing the MMU.</w:t>
        <w:br/>
        <w:t>In the next several sections we use the CP15 registers listed in Table 12.2 to provide</w:t>
        <w:br/>
        <w:t>example routines to clean and ﬂush caches, and to lock code or data in cache. The controlsystem usually calls these routines as part of its memory management activities.</w:t>
        <w:br/>
        <w:t>12.5 Flushing and Cleaning Cache Memory</w:t>
        <w:br/>
        <w:t>ARM uses the terms ﬂush and clean to describe two basic operations performed on a</w:t>
        <w:br/>
        <w:t>cache.</w:t>
        <w:br/>
        <w:t>To “ﬂush a cache” is to clear it of any stored data. Flushing simply clears the valid bit in</w:t>
        <w:br/>
        <w:t>the affected cache line. All or just portions of a cache may need ﬂushing to support changesin memory conﬁguration. The term invalidate is sometimes used in place of the term ﬂush.</w:t>
        <w:br/>
        <w:t>However, if some portion of the D-cache is conﬁgured to use a writeback policy, the datacache may also need cleaning.</w:t>
        <w:br/>
        <w:t>To “clean a cache” is to force a write of dirty cache lines from the cache out to main</w:t>
        <w:br/>
        <w:t>memory and clear the dirty bits in the cache line. Cleaning a cache reestablishes coherencebetween cached memory and main memory, and only applies to D-caches using a writebackpolicy.</w:t>
        <w:br/>
        <w:t>Table 12.2 Coprocessor 15 registers that conﬁgure and control cache operation.</w:t>
        <w:br/>
        <w:t>Function Primary register Secondary registers Opcode 2</w:t>
        <w:br/>
        <w:t>Clean and ﬂush cache c7 c5,c6,c7,c10, c13, c14 0, 1, 2</w:t>
        <w:br/>
        <w:t>Drain write buffer c7 c10 4</w:t>
        <w:br/>
        <w:t>Cache lockdown c9 c0 0, 1</w:t>
        <w:br/>
        <w:t>Round-robin replacement c15 c0 0</w:t>
      </w:r>
    </w:p>
    <w:p>
      <w:r>
        <w:t>424 Chapter 12 Caches</w:t>
        <w:br/>
        <w:t>Changing the memory conﬁguration of a system may require cleaning or ﬂushing a</w:t>
        <w:br/>
        <w:t>cache. The need to clean or ﬂush a cache results directly from actions like changing the</w:t>
        <w:br/>
        <w:t>access permission, cache, and buffer policy, or remapping virtual addresses.</w:t>
        <w:br/>
        <w:t>The cache may also need cleaning or ﬂushing before the execution of self-modifying</w:t>
        <w:br/>
        <w:t>code in a split cache. Self-modifying code includes a simple copy of code from one location</w:t>
        <w:br/>
        <w:t>to another. The need to clean or ﬂush arises from two possible conditions: First, the self-</w:t>
        <w:br/>
        <w:t>modifying code may be held in the D-cache and therefore be unavailable to load from</w:t>
        <w:br/>
        <w:t>main memory as an instruction. Second, existing instructions in the I-cache may mask newinstructions written to main memory.</w:t>
        <w:br/>
        <w:t>If a cache is using a writeback policy and self-modifying code is written to main memory,</w:t>
        <w:br/>
        <w:t>the ﬁrst step is to write the instructions as a block of data to a location in main memory. Ata later time, the program will branch to this memory and begin executing from that area of</w:t>
        <w:br/>
        <w:t>memory as an instruction stream. During the ﬁrst write of code to main memory as data, itmay be written to cache memory instead; this occurs in an ARM cache if valid cache lines</w:t>
        <w:br/>
        <w:t>exist in cache memory representing the location where the self-modifying code is written.</w:t>
        <w:br/>
        <w:t>The cache lines are copied to the D-cache and not to main memory. If this is the case, thenwhen the program branches to the location where the self-modifying code should be, it will</w:t>
        <w:br/>
        <w:t>execute old instructions still present because the self-modifying code is still in the D-cache.</w:t>
        <w:br/>
        <w:t>To prevent this, clean the cache, which forces the instructions stored as data into mainmemory, where they can be read as an instruction stream.</w:t>
        <w:br/>
        <w:t>If the D-cache has been cleaned, new instructions are present in main memory. However,</w:t>
        <w:br/>
        <w:t>the I-cache may have valid cache lines stored for the addresses where the new data (code)</w:t>
        <w:br/>
        <w:t>was written. Consequently, a fetch of the instruction at the address of the copied code would</w:t>
        <w:br/>
        <w:t>retrieve the old code from the I-cache and not the new code from main memory. Flush theI-cache to prevent this from happening.</w:t>
        <w:br/>
        <w:t>12.5.1 Flushing ARM Cached Cores</w:t>
        <w:br/>
        <w:t>Flushing a cache invalidates the contents of a cache. If the cache is using a writeback policy,care should be taken to clean the cache before ﬂushing so data is not lost as a result of the</w:t>
        <w:br/>
        <w:t>ﬂushing process.</w:t>
        <w:br/>
        <w:t>There are three CP15:c7 commands that perform ﬂush operations on a cache. The ﬁrst</w:t>
        <w:br/>
        <w:t>ﬂushes the entire cache, the second ﬂushes just the I-cache, and the third just the D-cache.The commands and cores that support them are shown in Table 12.3. The value of the</w:t>
        <w:br/>
        <w:t>processor core register Rdshould be zero for all three MCR instructions.</w:t>
        <w:br/>
        <w:t>We provide Example 12.2 to show how to ﬂush caches using these instructions. The</w:t>
        <w:br/>
        <w:t>example can be used “as is” or customized to suit the requirements of the system. Theexample contains a macro that produces three routines (for information on using macros,see Appendix A):</w:t>
        <w:br/>
        <w:t>■flushICache ﬂushes the I-cache.</w:t>
        <w:br/>
        <w:t>■flushDCache ﬂushes the D-cache.</w:t>
      </w:r>
    </w:p>
    <w:p>
      <w:r>
        <w:t>12.5 Flushing and Cleaning Cache Memory 425</w:t>
        <w:br/>
        <w:t>Table 12.3 CP15:c7:Cm commands to ﬂush the entire cache.</w:t>
        <w:br/>
        <w:t>Command MCR instruction Core support</w:t>
        <w:br/>
        <w:t>Flush cache MCR p15, 0, Rd, c7, c7, 0 ARM720T, ARM920T, ARM922T, ARM926EJ-S,</w:t>
        <w:br/>
        <w:t>ARM1022E, ARM1026EJ-S, StrongARM, XScale</w:t>
        <w:br/>
        <w:t>Flush data cache MCR p15, 0, Rd, c7, c6, 0 ARM920T, ARM922T, ARM926EJ-S, ARM940T,</w:t>
        <w:br/>
        <w:t>ARM946E-S, ARM1022E, ARM1026EJ-S,</w:t>
        <w:br/>
        <w:t>StrongARM, XScale</w:t>
        <w:br/>
        <w:t>Flush instruction cache MCR p15, 0, Rd, c7, c5, 0 ARM920T, ARM922T, ARM926EJ-S, ARM940T,</w:t>
        <w:br/>
        <w:t>ARM946E-S, ARM1022E, ARM1026EJ-S,</w:t>
        <w:br/>
        <w:t>StrongARM, XScale</w:t>
        <w:br/>
        <w:t>■flushCache ﬂushes both the I-cache and D-cache.</w:t>
        <w:br/>
        <w:t>The routines have no input parameters and are called from C with the following</w:t>
        <w:br/>
        <w:t>prototypes:</w:t>
        <w:br/>
        <w:t>void flushCache(void); /* flush all cache */</w:t>
        <w:br/>
        <w:t>void flushDCache(void); /* flush D-cache */void flushICache(void); /* flush I-cache */</w:t>
        <w:br/>
        <w:t>Example</w:t>
        <w:br/>
        <w:t>12.2This example begins by ﬁltering the cores into groups based on the commands that they</w:t>
        <w:br/>
        <w:t>support.</w:t>
        <w:br/>
        <w:t>We use a macro called CACHEFLUSH to help in the creation of the routines. The</w:t>
        <w:br/>
        <w:t>macro starts by setting the core register written to the CP15:c7:Cm to zero. Then it inserts</w:t>
        <w:br/>
        <w:t>the speciﬁc MCR instruction depending on the type of cache operation needed and its</w:t>
        <w:br/>
        <w:t>availability within each core.</w:t>
        <w:br/>
        <w:t>IF {CPU} = "ARM720T" :LOR: \</w:t>
        <w:br/>
        <w:t>{CPU} = "ARM920T" :LOR: \</w:t>
        <w:br/>
        <w:t>{CPU} = "ARM922T" :LOR: \</w:t>
        <w:br/>
        <w:t>{CPU} = "ARM926EJ-S" :LOR: \</w:t>
        <w:br/>
        <w:t>{CPU} = "ARM940T" :LOR: \</w:t>
        <w:br/>
        <w:t>{CPU} = "ARM946E-S" :LOR: \</w:t>
        <w:br/>
        <w:t>{CPU} = "ARM1022E" :LOR: \</w:t>
        <w:br/>
        <w:t>{CPU} = "ARM1026EJ-S" :LOR: \</w:t>
        <w:br/>
        <w:t>{CPU} = "SA-110" :LOR: \</w:t>
        <w:br/>
        <w:t>{CPU} = "XSCALE"</w:t>
        <w:br/>
        <w:t>c7f RN 0 ; register in CP17:c7 format</w:t>
      </w:r>
    </w:p>
    <w:p>
      <w:r>
        <w:t>426 Chapter 12 Caches</w:t>
        <w:br/>
        <w:t>MACRO</w:t>
        <w:br/>
        <w:t>CACHEFLUSH $op</w:t>
        <w:br/>
        <w:t>MOV c7f, #0</w:t>
        <w:br/>
        <w:t>IF "$op" = "Icache"</w:t>
        <w:br/>
        <w:t>MCR p15,0,c7f,c7,c5,0 ; flush I-cache</w:t>
        <w:br/>
        <w:t>ENDIF</w:t>
        <w:br/>
        <w:t>IF "$op" = "Dcache"</w:t>
        <w:br/>
        <w:t>MCR p15,0,c7f,c7,c6,0 ; flush D-cache</w:t>
        <w:br/>
        <w:t>ENDIF</w:t>
        <w:br/>
        <w:t>IF "$op" = "IDcache"</w:t>
        <w:br/>
        <w:t>IF {CPU} = "ARM940T" :LOR: \</w:t>
        <w:br/>
        <w:t>{CPU} = "ARM946E-S"</w:t>
        <w:br/>
        <w:t>MCR p15,0,c7f,c7,c5,0 ; flush I-cache</w:t>
        <w:br/>
        <w:t>MCR p15,0,c7f,c7,c6,0 ; flush D-cache</w:t>
        <w:br/>
        <w:t>ELSE</w:t>
        <w:br/>
        <w:t>MCR p15,0,c7f,c7,c7,0 ; flush I-cache &amp; D-cache</w:t>
        <w:br/>
        <w:t>ENDIF</w:t>
        <w:br/>
        <w:t>ENDIFMOV pc, lr</w:t>
        <w:br/>
        <w:t>MEND</w:t>
        <w:br/>
        <w:t>IF {CPU} = "ARM720T"</w:t>
        <w:br/>
        <w:t>EXPORT flushCache</w:t>
        <w:br/>
        <w:t>flushCache</w:t>
        <w:br/>
        <w:t>CACHEFLUSH IDcache</w:t>
        <w:br/>
        <w:t>ELSE</w:t>
        <w:br/>
        <w:t>EXPORT flushCache</w:t>
        <w:br/>
        <w:t>EXPORT flushICache</w:t>
        <w:br/>
        <w:t>EXPORT flushDCache</w:t>
        <w:br/>
        <w:t>flushCache</w:t>
        <w:br/>
        <w:t>CACHEFLUSH IDcache</w:t>
        <w:br/>
        <w:t>flushICache</w:t>
        <w:br/>
        <w:t>CACHEFLUSH Icache</w:t>
        <w:br/>
        <w:t>flushDCache</w:t>
        <w:br/>
        <w:t>CACHEFLUSH Dcache</w:t>
        <w:br/>
        <w:t>ENDIF</w:t>
        <w:br/>
        <w:t>Finally, we use the macro several times to create the routines. The ARM720T has a uniﬁed</w:t>
        <w:br/>
        <w:t>cache so only the flushCache routine is available; otherwise, the routine uses the macro</w:t>
        <w:br/>
        <w:t>three times to create the routines. ■</w:t>
        <w:br/>
        <w:t>This example contains a little more code than most implementations require. However,</w:t>
        <w:br/>
        <w:t>it is provided as an exhaustive routine that supports all current ARM processor cores.</w:t>
      </w:r>
    </w:p>
    <w:p>
      <w:r>
        <w:t>12.5 Flushing and Cleaning Cache Memory 427</w:t>
        <w:br/>
        <w:t>You can use Example 12.2 to create simpler routines dedicated to the speciﬁc core you are</w:t>
        <w:br/>
        <w:t>using. We use an ARM926EJ-S as a model to show how the three routines can be extracted</w:t>
        <w:br/>
        <w:t>from Example 12.2. The rewritten version is</w:t>
        <w:br/>
        <w:t>EXPORT flushCache926</w:t>
        <w:br/>
        <w:t>EXPORT flushICache926</w:t>
        <w:br/>
        <w:t>EXPORT flushDCache926</w:t>
        <w:br/>
        <w:t>c7f RN 0 ; register in CP15:c7 format</w:t>
        <w:br/>
        <w:t>flushCache926</w:t>
        <w:br/>
        <w:t>MCR p15,0,c7f,c7,c7,0 ; flush I-cache &amp; D-cache</w:t>
        <w:br/>
        <w:t>MOV pc, lr</w:t>
        <w:br/>
        <w:t>flushICache926</w:t>
        <w:br/>
        <w:t>MCR p15,0,c7f,c7,c5,0 ; flush I-cacheMOV pc, lr</w:t>
        <w:br/>
        <w:t>flushDCache926</w:t>
        <w:br/>
        <w:t>MCR p15,0,c7f,c7,c6,0 ; flush D-cacheMOV pc, lr</w:t>
        <w:br/>
        <w:t>If you are writing in C, you might simplify this code even further and make them inline</w:t>
        <w:br/>
        <w:t>functions that can be collected and placed in an include ﬁle. The inline functions are</w:t>
        <w:br/>
        <w:t>__inline void flushCache926(void){</w:t>
        <w:br/>
        <w:t>unsigned int c7format = 0;__asm{ MCR p15,0,c7format,c7,c7,0 }; /* flush I&amp;D-cache */</w:t>
        <w:br/>
        <w:t>}</w:t>
        <w:br/>
        <w:t>__inline void flushDcache926(void)</w:t>
        <w:br/>
        <w:t>{</w:t>
        <w:br/>
        <w:t>unsigned int c7format = 0;</w:t>
        <w:br/>
        <w:t>__asm{MCR p15,0,c7format,c7,c6,0 } /* flush D-cache */</w:t>
        <w:br/>
        <w:t>}</w:t>
        <w:br/>
        <w:t>__inline void flushIcache926(void)</w:t>
        <w:br/>
        <w:t>{</w:t>
        <w:br/>
        <w:t>unsigned int c7format = 0;__asm{MCR p15,0,c7format,c7,c5,0 } /* flush I-cache */</w:t>
        <w:br/>
        <w:t>}</w:t>
        <w:br/>
        <w:t>The remainder of the examples in this chapter are presented in ARM assembler and</w:t>
        <w:br/>
        <w:t>support all current cores. The same extraction procedures can be applied to the routines</w:t>
        <w:br/>
        <w:t>provided.</w:t>
      </w:r>
    </w:p>
    <w:p>
      <w:r>
        <w:t>428 Chapter 12 Caches</w:t>
        <w:br/>
        <w:t>12.5.2 Cleaning ARM Cached Cores</w:t>
        <w:br/>
        <w:t>Toclean a cache is to issue commands that force the cache controller to write all dirty</w:t>
        <w:br/>
        <w:t>D-cache lines out to main memory. In the process the dirty status bits in the cache line</w:t>
        <w:br/>
        <w:t>are cleared. Cleaning a cache reestablishes coherence between cached memory and main</w:t>
        <w:br/>
        <w:t>memory and can only apply to D-caches using a writeback policy.</w:t>
        <w:br/>
        <w:t>The terms writeback and copyback are sometimes used in place of the term clean.S ot o</w:t>
        <w:br/>
        <w:t>force a writeback orcopyback of cache to main memory is the same as cleaning the cache.</w:t>
        <w:br/>
        <w:t>The terms are similar to the adjectives used to describe cache write policy; however, in this</w:t>
        <w:br/>
        <w:t>case they describe an action performed on cache memory. In the non-ARM world the term</w:t>
        <w:br/>
        <w:t>ﬂush may be used to mean what ARM calls clean.</w:t>
        <w:br/>
        <w:t>12.5.3 Cleaning the D-Cache</w:t>
        <w:br/>
        <w:t>At the time of writing this book there are three methods used to clean the D-cache (seeTable 12.4); the method used is processor dependent because different cores have different</w:t>
        <w:br/>
        <w:t>command sets to clean the D-cache.</w:t>
        <w:br/>
        <w:t>Although the method used to clean the cache may vary, in the examples we provide the</w:t>
        <w:br/>
        <w:t>same procedure call to provide a consistent interface across all cores. To do this we providethe same three procedures to clean the entire cache written once for each method:</w:t>
        <w:br/>
        <w:t>■cleanDCache cleans the entire D-cache.</w:t>
        <w:br/>
        <w:t>■cleanFlushDCache cleans and ﬂushes the entire D-cache.</w:t>
        <w:br/>
        <w:t>■cleanFlushCache cleans and ﬂushes both the I-cache and D-cache.</w:t>
        <w:br/>
        <w:t>ThecleanDCache, cleanFlushDCache, and cleanFlushCache procedures do not take</w:t>
        <w:br/>
        <w:t>any input parameters and can be called from C using the following prototypes:</w:t>
        <w:br/>
        <w:t>void cleanDCache(void); /* clean D-cache */</w:t>
        <w:br/>
        <w:t>void cleanFlushDCache(void); /* clean-and-flush D-cache */</w:t>
        <w:br/>
        <w:t>void cleanFlushCache(void); /* clean-and-flush I&amp;D-cache */</w:t>
        <w:br/>
        <w:t>Table 12.4 Procedural methods to clean the D-cache.</w:t>
        <w:br/>
        <w:t>Method Example Processor</w:t>
        <w:br/>
        <w:t>Way and set index addressing Example 12.3 ARM920T, ARM922T, ARM926EJ-S, ARM940T,</w:t>
        <w:br/>
        <w:t>ARM946E-S, ARM1022E, ARM1026EJ-S</w:t>
        <w:br/>
        <w:t>Test-clean Example 12.4 ARM926EJ-S, ARM1026EJ-S</w:t>
        <w:br/>
        <w:t>Special allocate command reading a</w:t>
        <w:br/>
        <w:t>dedicated block of memoryExample 12.5 XScale, SA-110</w:t>
      </w:r>
    </w:p>
    <w:p>
      <w:r>
        <w:t>12.5 Flushing and Cleaning Cache Memory 429</w:t>
        <w:br/>
        <w:t>The macros in these examples were written to support as many ARM cores as possible</w:t>
        <w:br/>
        <w:t>without major modiﬁcation. This effort produced a common header ﬁle used in this exam-</w:t>
        <w:br/>
        <w:t>ple and several other examples presented in this chapter. The header ﬁle is named cache.h</w:t>
        <w:br/>
        <w:t>and is shown in Figure 12.10.</w:t>
        <w:br/>
        <w:t>IF {CPU} = "ARM920T"</w:t>
        <w:br/>
        <w:t>CSIZE EQU 14 ; cache size as 1&lt;&lt;CSIZE (16 K assumed)</w:t>
        <w:br/>
        <w:t>CLINE EQU 5 ; cache line size in bytes as 1&lt;&lt;CLINE</w:t>
        <w:br/>
        <w:t>NWAY EQU 6 ; set associativity = 1&lt;&lt;NWAY (64 way)I7SET EQU 5 ; CP15 c7 set incrementer as 1&lt;&lt;ISET</w:t>
        <w:br/>
        <w:t>I7WAY EQU 26 ; CP15 c7 way incrementer as 1&lt;&lt;SSET</w:t>
        <w:br/>
        <w:t>I9WAY EQU 26 ; CP15 c9 way incrementer as 1&lt;&lt;SSET</w:t>
        <w:br/>
        <w:t>ENDIFIF {CPU} = "ARM922T"</w:t>
        <w:br/>
        <w:t>CSIZE EQU 14 ; cache size as 1&lt;&lt;CSIZE (16 K assumed)CLINE EQU 5 ; cache line size in bytes as 1&lt;&lt;CLINENWAY EQU 6 ; set associativity = 1&lt;&lt;NWAY (64 way)</w:t>
        <w:br/>
        <w:t>I7SET EQU 5 ; CP15 c7 set incrementer as 1&lt;&lt;ISET</w:t>
        <w:br/>
        <w:t>I7WAY EQU 26 ; CP15 c7 way incrementer as 1&lt;&lt;SSETI9WAY EQU 26 ; CP15 c9 way incrementer as 1&lt;&lt;SSET</w:t>
        <w:br/>
        <w:t>ENDIF</w:t>
        <w:br/>
        <w:t>IF {CPU} = "ARM926EJ-S"</w:t>
        <w:br/>
        <w:t>CSIZE EQU 14 ; cache size as 1&lt;&lt;CSIZE (16 K assumed)CLINE EQU 5 ; cache line size in bytes as 1&lt;&lt;CLINE</w:t>
        <w:br/>
        <w:t>NWAY EQU 2 ; set associativity = 1&lt;&lt;NWAY (4 way)</w:t>
        <w:br/>
        <w:t>I7SET EQU 4 ; CP15 c7 set incrementer as 1&lt;&lt;ISETI7WAY EQU 30 ; CP15 c7 way incrementer as 1&lt;&lt;IWAY</w:t>
        <w:br/>
        <w:t>ENDIF</w:t>
        <w:br/>
        <w:t>IF {CPU} = "ARM940T"</w:t>
        <w:br/>
        <w:t>CSIZE EQU 12 ; cache size as 1&lt;&lt;CSIZE (4K)CLINE EQU 4 ; cache line size in bytes as 1&lt;&lt;CLINENWAY EQU 6 ; set associativity = 1&lt;&lt;NWAY (64 way)I7SET EQU 4 ; CP15 c7 set incrementer = 1&lt;&lt;ISET</w:t>
        <w:br/>
        <w:t>I7WAY EQU 26 ; CP15 c7 way incrementer = 1&lt;&lt;IWAY</w:t>
        <w:br/>
        <w:t>I9WAY EQU 0 ; CP15 c9 way incrementer = 1&lt;&lt;IWAY</w:t>
        <w:br/>
        <w:t>ENDIF</w:t>
        <w:br/>
        <w:t>Figure 12.10 The header ﬁle cache.h.</w:t>
      </w:r>
    </w:p>
    <w:p>
      <w:r>
        <w:t>430 Chapter 12 Caches</w:t>
        <w:br/>
        <w:t>IF {CPU} = "ARM946E-S"</w:t>
        <w:br/>
        <w:t>CSIZE EQU 12 ; cache size as 1&lt;&lt;CSIZE (4 K assumed)</w:t>
        <w:br/>
        <w:t>CLINE EQU 5 ; cache line size in bytes as 1&lt;&lt;CLINE</w:t>
        <w:br/>
        <w:t>NWAY EQU 2 ; set associativity = 1&lt;&lt;NWAY (4 way)</w:t>
        <w:br/>
        <w:t>I7SET EQU 4 ; CP15 c7 set incrementer = 1&lt;&lt;ISETI7WAY EQU 30 ; CP15 c7 way incrementer = 1&lt;&lt;IWAYI9WAY EQU 0 ; CP15 c7 way incrementer = 1&lt;&lt;IWAY</w:t>
        <w:br/>
        <w:t>ENDIF</w:t>
        <w:br/>
        <w:t>IF {CPU} = "ARM1022E"</w:t>
        <w:br/>
        <w:t>CSIZE EQU 14 ; cache size as 1&lt;&lt;CSIZE (16 K)CLINE EQU 5 ; cache line size in bytes as 1&lt;&lt;CLINENWAY EQU 6 ; set associativity = 1&lt;&lt;NWAY (64 way)</w:t>
        <w:br/>
        <w:t>I7SET EQU 5 ; CP15 c7 set incrementer as 1&lt;&lt;ISET</w:t>
        <w:br/>
        <w:t>I7WAY EQU 26 ; CP15 c7 way incrementer as 1&lt;&lt;SSETI9WAY EQU 26 ; CP15 c7 way incrementer = 1&lt;&lt;IWAY</w:t>
        <w:br/>
        <w:t>ENDIF</w:t>
        <w:br/>
        <w:t>IF {CPU} = "ARM1026EJ-S"</w:t>
        <w:br/>
        <w:t>CSIZE EQU 14 ; cache size as 1&lt;&lt;CSIZE (16 K assumed)CLINE EQU 5 ; cache line size in bytes as 1&lt;&lt;CLINENWAY EQU 2 ; set associativity = 1&lt;&lt;NWAY (4 way)</w:t>
        <w:br/>
        <w:t>I7SET EQU 5 ; CP15 c7 set incrementer as 1&lt;&lt;ISET</w:t>
        <w:br/>
        <w:t>I7WAY EQU 30 ; CP15 c7 way incrementer as 1&lt;&lt;IWAY</w:t>
        <w:br/>
        <w:t>ENDIF</w:t>
        <w:br/>
        <w:t>IF {CPU} = "SA-110"</w:t>
        <w:br/>
        <w:t>CSIZE EQU 14 ; cache size as 1&lt;&lt;CSIZE (16 K)CLINE EQU 5 ; cache line size in bytes as 1&lt;&lt;CLINENWAY EQU 5 ; set associativity = 1&lt;&lt;NWAY (4 way)CleanAddressDcache EQU 0x8000</w:t>
        <w:br/>
        <w:t>ENDIF</w:t>
        <w:br/>
        <w:t>IF {CPU} = "XSCALE"</w:t>
        <w:br/>
        <w:t>CSIZE EQU 15 ; cache size as 1&lt;&lt;CSIZE (32 K)</w:t>
        <w:br/>
        <w:t>CLINE EQU 5 ; cache line size in bytes as 1&lt;&lt;CLINE</w:t>
        <w:br/>
        <w:t>NWAY EQU 5 ; set associativity = 1&lt;&lt;NWAY (32 way)</w:t>
        <w:br/>
        <w:t>MNWAY EQU 1 ; set assoc mini D-cache = 1&lt;&lt;NWAY (2 way)MCSIZE EQU 11 ; mini cache size as 1&lt;&lt;CSIZE (2 K)</w:t>
        <w:br/>
        <w:t>ENDIF</w:t>
        <w:br/>
        <w:t>; ----------------</w:t>
        <w:br/>
        <w:t>SWAY EQU (CSIZE-NWAY) ; size of way = 1&lt;&lt;SWAY</w:t>
        <w:br/>
        <w:t>NSET EQU (CSIZE-NWAY-CLINE) ; cache lines per way = 1&lt;&lt;NSET</w:t>
        <w:br/>
        <w:t>Figure 12.10 The header ﬁle cache.h.( Continued.)</w:t>
      </w:r>
    </w:p>
    <w:p>
      <w:r>
        <w:t>12.5 Flushing and Cleaning Cache Memory 431</w:t>
        <w:br/>
        <w:t>All values in the header ﬁle are either a size expressed in log base two or a ﬁeld locator.</w:t>
        <w:br/>
        <w:t>If the value is a locator, it represents the lowest bit in a bit ﬁeld in a CP15 register. For exam-</w:t>
        <w:br/>
        <w:t>ple, the constant I7WAY points to the lowest bit in the way selection ﬁeld in the CP15:c7:c5</w:t>
        <w:br/>
        <w:t>register. Just to be clear, the value of I7WAY is 26 in an ARM920T, ARM922T, ARM940T,</w:t>
        <w:br/>
        <w:t>and ARM1022E, and the value is 30 in the ARM926EJ-S, ARM946E-S, and ARM1026EJ-S</w:t>
        <w:br/>
        <w:t>(see Figure 12.11). The values are stored in this format to support bit manipulation of thecore register (Rm) moved into a CP15:Cd:Cm register when a clean command is issued</w:t>
        <w:br/>
        <w:t>using an MCR instruction.</w:t>
        <w:br/>
        <w:t>The six constants in the header ﬁle that depend on the core architecture are the following:</w:t>
        <w:br/>
        <w:t>■CSIZE is the log base two of the size of the cache in bytes; in other words, the cache size</w:t>
        <w:br/>
        <w:t>is (1/lessmuchCSIZE) bytes.</w:t>
        <w:br/>
        <w:t>■CLINE is the log base two of the length of a cache line in bytes; the cache line length</w:t>
        <w:br/>
        <w:t>would be (1/lessmuchCLINE) bytes.</w:t>
        <w:br/>
        <w:t>■NWAY is the number of ways and is the same as the set associativity.</w:t>
        <w:br/>
        <w:t>■I7SET is the number of bits that the set index is shifted to the left in the CP15:c7</w:t>
        <w:br/>
        <w:t>command register. This value is also used to increment or decrement the set indexportion of the CP15:c7 register when sequentially accessing the cache.</w:t>
        <w:br/>
        <w:t>■I7WAY is the number of bits that the way index is shifted to the left in the CP15:c7</w:t>
        <w:br/>
        <w:t>command register. This value is also used to increment or decrement the way indexportion of the CP15:c7 register when sequentially accessing the cache.</w:t>
        <w:br/>
        <w:t>■I9WAY is the number of bits that the way index is shifted to the left in the CP15:c9</w:t>
        <w:br/>
        <w:t>command register. This value is also used to increment or decrement the way indexportion of the CP15:c9 register when sequentially accessing the cache.</w:t>
        <w:br/>
        <w:t>There are two constants calculated from the core speciﬁc data:</w:t>
        <w:br/>
        <w:t>■SWAY is the log base two of the size of a way in bytes. The size of a way would be</w:t>
        <w:br/>
        <w:t>(1/lessmuchSWAY) bytes.</w:t>
        <w:br/>
        <w:t>■NSET is the number of cache lines per way. This is the log base two of the size of the set</w:t>
        <w:br/>
        <w:t>index. The number of sets would be (1/lessmuchNSET).</w:t>
        <w:br/>
        <w:t>12.5.4 Cleaning the D-Cache Using Way and Set Index</w:t>
        <w:br/>
        <w:t>Addressing</w:t>
        <w:br/>
        <w:t>Some ARM cores support cleaning and ﬂushing a single cache line using the way and set</w:t>
        <w:br/>
        <w:t>index to address its location in cache. The commands available to clean and ﬂush a cache</w:t>
        <w:br/>
        <w:t>line by way are shown as MCR instructions in Table 12.5. Two commands ﬂush a cache line,</w:t>
        <w:br/>
        <w:t>one ﬂushes an instruction cache line, and another ﬂushes a data cache line. The remaining</w:t>
        <w:br/>
        <w:t>two commands clean the D-cache: one cleans a cache line and another cleans and ﬂushes a</w:t>
        <w:br/>
        <w:t>cache line.</w:t>
      </w:r>
    </w:p>
    <w:p>
      <w:r>
        <w:t>432 Chapter 12 Caches</w:t>
        <w:br/>
        <w:t>Table 12.5 CP15:c7 Commands to clean cache using way and set index addressing.</w:t>
        <w:br/>
        <w:t>Command MCR instruction Core support</w:t>
        <w:br/>
        <w:t>Flush instruction cache line MCR p15, 0, Rd, c7, c5, 2 ARM926EJ-S, ARM940T, ARM1026EJ-S</w:t>
        <w:br/>
        <w:t>Flush data cache line MCR p15, 0, Rd, c7, c6, 2 ARM926EJ-S, ARM940T, ARM1026EJ-S</w:t>
        <w:br/>
        <w:t>Clean data cache line MCR p15, 0, Rd, c7, c10, 2 ARM920T, ARM922T, ARM926EJ-S,</w:t>
        <w:br/>
        <w:t>ARM940T, ARM946E-S, ARM1022E,</w:t>
        <w:br/>
        <w:t>ARM1026EJ-S</w:t>
        <w:br/>
        <w:t>Clean and ﬂush data cache line MCR p15, 0, Rd, c7, c14, 2 ARM920T, ARM922T ARM926EJ-S,</w:t>
        <w:br/>
        <w:t>ARM940T, ARM946E-S, ARM1022E,</w:t>
        <w:br/>
        <w:t>ARM1026EJ-S</w:t>
        <w:br/>
        <w:t>ARM920T</w:t>
        <w:br/>
        <w:t>31 26 25</w:t>
        <w:br/>
        <w:t>Way SBZ Set SBZ87 54 0</w:t>
        <w:br/>
        <w:t>ARM922T</w:t>
        <w:br/>
        <w:t>31 26 25</w:t>
        <w:br/>
        <w:t>Way SBZ Set SBZ7654 0</w:t>
        <w:br/>
        <w:t>ARM940T</w:t>
        <w:br/>
        <w:t>31 26 25</w:t>
        <w:br/>
        <w:t>Way SBZ Set SBZ65 4 3 0</w:t>
        <w:br/>
        <w:t>ARM1022E</w:t>
        <w:br/>
        <w:t>31 26 25</w:t>
        <w:br/>
        <w:t>Way SBZ</w:t>
        <w:br/>
        <w:t>SBZ = should be zeroSBZ Set WB785 4 3 2 0ARM926EJ-S, ARM946E-S, ARM1026EJ-S</w:t>
        <w:br/>
        <w:t>3130 29 y x</w:t>
        <w:br/>
        <w:t>Way SBZ Set SBZ54 0</w:t>
        <w:br/>
        <w:t>Figure 12.11 Format of CP15:c7:Cm register Rdwhen cleaning cache by way and set index addressing.</w:t>
      </w:r>
    </w:p>
    <w:p>
      <w:r>
        <w:t>12.5 Flushing and Cleaning Cache Memory 433</w:t>
        <w:br/>
        <w:t>Each core listed selects an individual cache line by its way and set index address. When</w:t>
        <w:br/>
        <w:t>using these instructions the value in core register Rdis the same for all four commands</w:t>
        <w:br/>
        <w:t>within a single processor core; however, the format of the bit ﬁelds within the register</w:t>
        <w:br/>
        <w:t>varies from processor to processor. The CP15:c7:Cm register format for cores that supportcleaning and ﬂushing a cache line by way is shown in Figure 12.11. To execute the command,</w:t>
        <w:br/>
        <w:t>create a value in a core register ( Rd) in the desired CP15:c7 register format. The general</w:t>
        <w:br/>
        <w:t>form of the register includes two bit ﬁelds: one selects the way and the other selects the set</w:t>
        <w:br/>
        <w:t>in the way. Once the register is created, execute the desired MCR instruction to move the</w:t>
        <w:br/>
        <w:t>core register (Rd ) to the CP15:c7 register.</w:t>
        <w:br/>
        <w:t>ThecleanDCache, cleanFlushDCache, and cleanFlushCache procedures for the</w:t>
        <w:br/>
        <w:t>ARM920T, ARM922T, ARM940T, ARM946E-S, and ARM1022E processors are shown</w:t>
        <w:br/>
        <w:t>in the following example.</w:t>
        <w:br/>
        <w:t>Example</w:t>
        <w:br/>
        <w:t>12.3We use a macro called CACHECLEANBYWAY to create the three procedures that clean, ﬂush,</w:t>
        <w:br/>
        <w:t>or clean and ﬂush the cache using way and set index addressing.</w:t>
        <w:br/>
        <w:t>The macro uses constants in the header ﬁle cache.h to build a processor register in</w:t>
        <w:br/>
        <w:t>CP15:C7 register format ( c7f) for the selected core. The ﬁrst step is to set the c7fregister</w:t>
        <w:br/>
        <w:t>to zero, which is used as the Rdinput value in the MCR instruction to execute the selected</w:t>
        <w:br/>
        <w:t>operation. The macro then increments the c7fregister according to the format in Figure</w:t>
        <w:br/>
        <w:t>12.11, once for each written cache line. It increments the set index in the inner loop and</w:t>
        <w:br/>
        <w:t>the way index in the outer loop. Using these nested loops, it steps through and cleans all</w:t>
        <w:br/>
        <w:t>the cache lines in all the ways.</w:t>
        <w:br/>
        <w:t>AREA cleancachebyway , CODE, READONLY ; Start of Area block</w:t>
        <w:br/>
        <w:t>IF {CPU} = "ARM920T" :LOR: \</w:t>
        <w:br/>
        <w:t>{CPU} = "ARM922T" :LOR: \</w:t>
        <w:br/>
        <w:t>{CPU} = "ARM940T" :LOR: \</w:t>
        <w:br/>
        <w:t>{CPU} = "ARM946E-S" :LOR: \</w:t>
        <w:br/>
        <w:t>{CPU} = "ARM1022E"</w:t>
        <w:br/>
        <w:t>EXPORT cleanDCache</w:t>
        <w:br/>
        <w:t>EXPORT cleanFlushDCache</w:t>
        <w:br/>
        <w:t>EXPORT cleanFlushCache</w:t>
        <w:br/>
        <w:t>INCLUDE cache.h</w:t>
        <w:br/>
        <w:t>c7f RN 0 ; cp15:c7 register format</w:t>
        <w:br/>
        <w:t>MACRO</w:t>
        <w:br/>
        <w:t>CACHECLEANBYWAY $op</w:t>
        <w:br/>
        <w:t>MOV c7f, #0 ; create c7 format</w:t>
        <w:br/>
        <w:t>5</w:t>
        <w:br/>
        <w:t>IF "$op" = "Dclean"</w:t>
        <w:br/>
        <w:t>MCR p15, 0, c7f, c7, c10, 2 ; clean D-cline</w:t>
      </w:r>
    </w:p>
    <w:p>
      <w:r>
        <w:t>434 Chapter 12 Caches</w:t>
        <w:br/>
        <w:t>ENDIF</w:t>
        <w:br/>
        <w:t>IF "$op" = "Dcleanflush"</w:t>
        <w:br/>
        <w:t>MCR p15, 0, c7f, c7, c14, 2 ; cleanflush D-cline</w:t>
        <w:br/>
        <w:t>ENDIF</w:t>
        <w:br/>
        <w:t>ADD c7f, c7f, #1&lt;&lt;I7SET ; +1 set index</w:t>
        <w:br/>
        <w:t>TST c7f, #1&lt;&lt;(NSET+I7SET) ; test index overflow</w:t>
        <w:br/>
        <w:t>BEQ</w:t>
        <w:br/>
        <w:t>BIC c7f, c7f, #1&lt;&lt;(NSET+I7SET) ; clear index overflow</w:t>
        <w:br/>
        <w:t>ADDS c7f, c7f, #1&lt;&lt;I7WAY ; +1 victim pointer</w:t>
        <w:br/>
        <w:t>BCC %BT5 ; test way overflow</w:t>
        <w:br/>
        <w:t>MEND</w:t>
        <w:br/>
        <w:t>cleanDCache</w:t>
        <w:br/>
        <w:t>CACHECLEANBYWAY Dclean</w:t>
        <w:br/>
        <w:t>MOV pc, lr</w:t>
        <w:br/>
        <w:t>cleanFlushDCache</w:t>
        <w:br/>
        <w:t>CACHECLEANBYWAY Dcleanflush</w:t>
        <w:br/>
        <w:t>MOV pc, lr</w:t>
        <w:br/>
        <w:t>cleanFlushCache</w:t>
        <w:br/>
        <w:t>CACHECLEANBYWAY Dcleanflush</w:t>
        <w:br/>
        <w:t>MCR p15,0,r0,c7,c5,0 ; flush I-cache</w:t>
        <w:br/>
        <w:t>MOV pc, lr</w:t>
        <w:br/>
        <w:t>ENDIF ■</w:t>
        <w:br/>
        <w:t>12.5.5 Cleaning the D-Cache Using the Test-Clean</w:t>
        <w:br/>
        <w:t>Command</w:t>
        <w:br/>
        <w:t>Two of the newer ARM cores, the ARM926EJ-S and ARM1026EJ-S, have commands to clean</w:t>
        <w:br/>
        <w:t>cache lines using a test-clean CP15:c7 register. The test clean command is a special clean</w:t>
        <w:br/>
        <w:t>instruction that can efﬁciently clean a cache when used in a software loop. The ARM926EJ-S</w:t>
        <w:br/>
        <w:t>and ARM1026EJ-S also support cleaning using set and way indexing; however, using the</w:t>
        <w:br/>
        <w:t>test clean command method of cleaning the D-cache is more efﬁcient.</w:t>
        <w:br/>
        <w:t>We use the commands shown in Table 12.6 in the following routines to clean the</w:t>
        <w:br/>
        <w:t>ARM926EJ-S and ARM1026EJ-S cores. The cleanDCache, cleanFlushDCache, and</w:t>
        <w:br/>
        <w:t>Table 12.6 Commands to test clean a single D-cache line.</w:t>
        <w:br/>
        <w:t>Command MCR instruction Core Support</w:t>
        <w:br/>
        <w:t>Test, clean D-cache line by loop MCR p15, 0, r15, c7, c10, 3 ARM926EJ-S, ARM1026EJ-STest, clean, and ﬂush D-cache by loop MCR p15, 0, r15, c7, c14, 3 ARM926EJ-S, ARM1026EJ-S</w:t>
      </w:r>
    </w:p>
    <w:p>
      <w:r>
        <w:t>12.5 Flushing and Cleaning Cache Memory 435</w:t>
        <w:br/>
        <w:t>cleanFlushCache procedures for the ARM926EJ-S and ARM1026EJ-S processors are</w:t>
        <w:br/>
        <w:t>shown in Example 12.4.</w:t>
        <w:br/>
        <w:t>Example</w:t>
        <w:br/>
        <w:t>12.4The test clean command ﬁnds the ﬁrst dirty cache line and cleans it by transferring its</w:t>
        <w:br/>
        <w:t>contents to main memory. If another dirty cache exists in cache memory, then the Zﬂag</w:t>
        <w:br/>
        <w:t>will be zero.</w:t>
        <w:br/>
        <w:t>IF {CPU} = "ARM926EJ-S" :LOR: {CPU} = "ARM1026EJ-S"</w:t>
        <w:br/>
        <w:t>EXPORT cleanDCache</w:t>
        <w:br/>
        <w:t>EXPORT cleanFlushDCache</w:t>
        <w:br/>
        <w:t>EXPORT cleanFlushCache</w:t>
        <w:br/>
        <w:t>cleanDCache</w:t>
        <w:br/>
        <w:t>MRC p15, 0, pc, c7, c10, 3 ; test/clean D-cline</w:t>
        <w:br/>
        <w:t>BNE cleanDCache</w:t>
        <w:br/>
        <w:t>MOV pc, lr</w:t>
        <w:br/>
        <w:t>cleanFlushDCache</w:t>
        <w:br/>
        <w:t>MRC p15, 0, pc, c7, c14, 3 ; test/cleanflush D-cline</w:t>
        <w:br/>
        <w:t>BNE cleanFlushDCache</w:t>
        <w:br/>
        <w:t>MOV pc, lr</w:t>
        <w:br/>
        <w:t>cleanFlushCache</w:t>
        <w:br/>
        <w:t>MRC p15, 0, pc, c7, c14, 3 ; test/cleanflush D-cline</w:t>
        <w:br/>
        <w:t>BNE cleanFlushCache</w:t>
        <w:br/>
        <w:t>MCR p15, 0, r0, c7, c5, 0 ; flush I-cache</w:t>
        <w:br/>
        <w:t>MOV pc, lr</w:t>
        <w:br/>
        <w:t>ENDIF</w:t>
        <w:br/>
        <w:t>To clean the cache, a software loop is created that uses the test clean command. By testing</w:t>
        <w:br/>
        <w:t>theZﬂag and branching back to repeat the test, the processor loops through the test until</w:t>
        <w:br/>
        <w:t>the D-cache is clean. Note that the test clean command uses the program counter ( r15)a s</w:t>
        <w:br/>
        <w:t>theRdregister input to the MCR instruction. ■</w:t>
        <w:br/>
        <w:t>12.5.6 Cleaning the D-Cache in Intel XScale SA-110 and</w:t>
        <w:br/>
        <w:t>Intel StrongARM Cores</w:t>
        <w:br/>
        <w:t>The Intel XScale and Intel StrongARM processors use a third method to clean their</w:t>
        <w:br/>
        <w:t>D-caches. The Intel XScale processors have a command to allocate a line in the D-cache</w:t>
        <w:br/>
        <w:t>without doing a line ﬁll. When the processor executes the command, it sets the valid bit and</w:t>
        <w:br/>
        <w:t>ﬁlls the directory entry with the cache-tag provided in the Rdregister. No data is transferred</w:t>
        <w:br/>
        <w:t>from main memory when the command executes. Thus, the data in the cache is not initial-ized until it is written to by the processor. The allocate command, shown in Table 12.7, hasthe beneﬁcial feature of evicting a cache line if it is dirty.</w:t>
      </w:r>
    </w:p>
    <w:p>
      <w:r>
        <w:t>436 Chapter 12 Caches</w:t>
        <w:br/>
        <w:t>Table 12.7 Intel XScale CP15:c7 commands to allocate a D-cache line.</w:t>
        <w:br/>
        <w:t>Command MCR instruction Core supported</w:t>
        <w:br/>
        <w:t>Allocate line in data cache MCR p15, 0, Rd, c7, c2, 5 XScale</w:t>
        <w:br/>
        <w:t>The Intel StrongARM and Intel XScale processors require an additional technique</w:t>
        <w:br/>
        <w:t>to clean their caches. They need a dedicated area of unused cached main memory to</w:t>
        <w:br/>
        <w:t>clean the cache. By software design the memory block is dedicated to cleaning the cache</w:t>
        <w:br/>
        <w:t>only.</w:t>
        <w:br/>
        <w:t>The Intel StrongARM and Intel XScale processors can be cleaned by reading this ﬁxed</w:t>
        <w:br/>
        <w:t>block of memory because they use a round-robin replacement policy. If a routine is executed</w:t>
        <w:br/>
        <w:t>that forces the core to sequentially read an area of cached main data memory equal to thesize of the cache, then the series of reads will evict all current cache lines and replace them</w:t>
        <w:br/>
        <w:t>with data blocks from the dedicated scratch read area. When the read sequence completes,</w:t>
        <w:br/>
        <w:t>the cache will contain no important data because the dedicated read block has no usefulinformation in it. At this point, the cache can be ﬂushed without fear of losing valued</w:t>
        <w:br/>
        <w:t>cached data.</w:t>
        <w:br/>
        <w:t>We use this technique to clean the Intel StrongARM D-cache and the Intel XScale mini</w:t>
        <w:br/>
        <w:t>D-cache. The cleanDCache, cleanFlushDCache, and cleanFlushCache procedures for</w:t>
        <w:br/>
        <w:t>the Intel XScale and Intel StrongARM processors are shown in the following example. There</w:t>
        <w:br/>
        <w:t>is one additional procedure, called cleanMiniDCache, provided to clean the mini D-cache</w:t>
        <w:br/>
        <w:t>in the Intel XScale processor.</w:t>
        <w:br/>
        <w:t>Example</w:t>
        <w:br/>
        <w:t>12.5This example uses two macros, CPWAIT andCACHECLEANXSCALE. The CPWAIT macro is a</w:t>
        <w:br/>
        <w:t>three-instruction sequence used on Intel XScale processors to guarantee that CP15 oper-</w:t>
        <w:br/>
        <w:t>ations execute without side effects. The macro executes these instructions so that enough</w:t>
        <w:br/>
        <w:t>processor cycles have completed to ensure that the CP15 command has completed and thatthe pipeline is clear of instructions. The CPWAIT macro is</w:t>
        <w:br/>
        <w:t>MACRO</w:t>
        <w:br/>
        <w:t>CPWAITMRC p15, 0, r12, c2, c0, 0 ; read any CP15MOV r12, r12SUB pc, pc, #4 ; branch to next instructionMEND</w:t>
        <w:br/>
        <w:t>The macro CACHECLEANXSCALE creates the procedures cleanDCache, cleanFlushD-</w:t>
        <w:br/>
        <w:t>Cache, and cleanFlushCache. The ﬁrst part of the macro sets physical parameters for the</w:t>
        <w:br/>
        <w:t>routine. The ﬁrst parameter, adr, is the starting virtual memory address of the dedicated</w:t>
        <w:br/>
        <w:t>area of memory used to clean the cache. The second parameter, nlis the total number of</w:t>
        <w:br/>
        <w:t>cache lines in the cache.</w:t>
      </w:r>
    </w:p>
    <w:p>
      <w:r>
        <w:t>12.5 Flushing and Cleaning Cache Memory 437</w:t>
        <w:br/>
        <w:t>IF {CPU} = "XSCALE" :LOR: {CPU} = "SA-110"</w:t>
        <w:br/>
        <w:t>EXPORT cleanDCache</w:t>
        <w:br/>
        <w:t>EXPORT cleanFlushDCache</w:t>
        <w:br/>
        <w:t>EXPORT cleanFlushCache</w:t>
        <w:br/>
        <w:t>INCLUDE cache.h</w:t>
        <w:br/>
        <w:t>CleanAddressDcache EQU 0x8000 ;(32K block 0x8000-0x10000)</w:t>
        <w:br/>
        <w:t>CleanAddressMiniDcache EQU 0x10000 ;(2K block 0x10000-0x10800)</w:t>
        <w:br/>
        <w:t>adr RN 0 ; start address</w:t>
        <w:br/>
        <w:t>nl RN 1 ; number of cache lines to process</w:t>
        <w:br/>
        <w:t>tmp RN 12 ; scratch register</w:t>
        <w:br/>
        <w:t>MACRO</w:t>
        <w:br/>
        <w:t>CACHECLEANXSCALE $op</w:t>
        <w:br/>
        <w:t>IF "$op" = "Dclean"</w:t>
        <w:br/>
        <w:t>LDR adr, =CleanAddressDcache</w:t>
        <w:br/>
        <w:t>MOV nl, #(1&lt;&lt;(NWAY+NSET))</w:t>
        <w:br/>
        <w:t>ENDIFIF "$op" = "DcleanMini"</w:t>
        <w:br/>
        <w:t>LDR adr, =CleanAddressMiniDcache</w:t>
        <w:br/>
        <w:t>MOV nl, #(1&lt;&lt;(MNWAY+NSET))</w:t>
        <w:br/>
        <w:t>ENDIF</w:t>
        <w:br/>
        <w:t>5</w:t>
        <w:br/>
        <w:t>IF {CPU} = "XSCALE" :LAND: "$op" = "Dclean"</w:t>
        <w:br/>
        <w:t>MCR p15, 0, adr, c7, c2, 5 ; allocate d-cline</w:t>
        <w:br/>
        <w:t>ADD adr, adr, #32 ; +1 d-cline</w:t>
        <w:br/>
        <w:t>ENDIF</w:t>
        <w:br/>
        <w:t>IF {CPU} = "SA-110" :LOR: "$op"= "DcleanMini"</w:t>
        <w:br/>
        <w:t>LDR tmp,[adr],#32 ; Load data, +1 d-cline</w:t>
        <w:br/>
        <w:t>ENDIF</w:t>
        <w:br/>
        <w:t>SUBS nl, nl, #1 ; -1 loop count</w:t>
        <w:br/>
        <w:t>BNE %BT5IF {CPU} = "XSCALE"</w:t>
        <w:br/>
        <w:t>CPWAIT</w:t>
        <w:br/>
        <w:t>ENDIF</w:t>
        <w:br/>
        <w:t>MEND</w:t>
        <w:br/>
        <w:t>cleanDCache</w:t>
        <w:br/>
        <w:t>CACHECLEANXSCALE Dclean</w:t>
        <w:br/>
        <w:t>MOV pc, lr</w:t>
      </w:r>
    </w:p>
    <w:p>
      <w:r>
        <w:t>438 Chapter 12 Caches</w:t>
        <w:br/>
        <w:t>cleanFlushDCache</w:t>
        <w:br/>
        <w:t>STMFD sp!, {lr}</w:t>
        <w:br/>
        <w:t>BL cleanDCache</w:t>
        <w:br/>
        <w:t>IF {CPU} = "XSCALE"</w:t>
        <w:br/>
        <w:t>BL cleanMiniDCache</w:t>
        <w:br/>
        <w:t>ENDIFMOV r0, #0</w:t>
        <w:br/>
        <w:t>MCR p15,0,r0,c7,c6,0 ; flush D-cache</w:t>
        <w:br/>
        <w:t>IF {CPU} = "XSCALE"</w:t>
        <w:br/>
        <w:t>CPWAIT</w:t>
        <w:br/>
        <w:t>ENDIFLDMFD sp!, {pc}</w:t>
        <w:br/>
        <w:t>cleanFlushCache</w:t>
        <w:br/>
        <w:t>STMFD sp!, {lr}BL cleanDCacheIF {CPU} = "XSCALE"</w:t>
        <w:br/>
        <w:t>BL cleanMiniDCache</w:t>
        <w:br/>
        <w:t>ENDIFMOV r0, #0MCR p15,0,r0,c7,c7,0 ; flush I-cache &amp; D-cacheIF {CPU} = "XSCALE"</w:t>
        <w:br/>
        <w:t>CPWAIT</w:t>
        <w:br/>
        <w:t>ENDIFLDMFD sp!, {pc}</w:t>
        <w:br/>
        <w:t>ENDIF</w:t>
        <w:br/>
        <w:t>IF {CPU} = "XSCALE"</w:t>
        <w:br/>
        <w:t>EXPORT cleanMiniDCache</w:t>
        <w:br/>
        <w:t>cleanMiniDCache</w:t>
        <w:br/>
        <w:t>CACHECLEANXSCALE DcleanMini</w:t>
        <w:br/>
        <w:t>MOV pc, lr</w:t>
        <w:br/>
        <w:t>ENDIF</w:t>
        <w:br/>
        <w:t>The macro then ﬁlters the needed commands to execute the clean operation for the</w:t>
        <w:br/>
        <w:t>two processor cores. The Intel XScale uses the allocate CP15:c7 command to clean the</w:t>
        <w:br/>
        <w:t>D-cache and reads a dedicated cached memory block to clean the mini D-cache. The Intel</w:t>
        <w:br/>
        <w:t>StrongARM reads from a dedicated area of memory to clean its D-cache.</w:t>
        <w:br/>
        <w:t>Finally, we use the macro several times to create the cleanDCache, cleanFlushDCache,</w:t>
        <w:br/>
        <w:t>cleanFlushCache, and cleanMiniDCache procedures. ■</w:t>
        <w:br/>
        <w:t>12.5.7 Cleaning and Flushing Portions of a Cache</w:t>
        <w:br/>
        <w:t>ARM cores support cleaning and ﬂushing a single cache line by reference to the location itrepresents in main memory. We show these commands as MCR instructions in Table 12.8.</w:t>
      </w:r>
    </w:p>
    <w:p>
      <w:r>
        <w:t>12.5 Flushing and Cleaning Cache Memory 439</w:t>
        <w:br/>
        <w:t>Table 12.8 Commands to clean and ﬂush a cache line referenced by its location in main memory.</w:t>
        <w:br/>
        <w:t>Command MCR instruction Core support</w:t>
        <w:br/>
        <w:t>Flush instruction cache line MCR p15, 0, Rd, c7, c5, 1 ARM920T, ARM922T, ARM926EJ-S,</w:t>
        <w:br/>
        <w:t>ARM946E-S, ARM1022E,</w:t>
        <w:br/>
        <w:t>ARM1026EJ-S, XScale</w:t>
        <w:br/>
        <w:t>Flush data cache line MCR p15, 0, Rd, c7, c6, 1 ARM920T, ARM922T, ARM926EJ-S,</w:t>
        <w:br/>
        <w:t>ARM946E-S, ARM1022E,ARM1026EJ-S, StrongARM, XScale</w:t>
        <w:br/>
        <w:t>Clean data cache line MCR p15, 0, Rd, c7, c10, 1 ARM920T, ARM922T, ARM926EJ-S,</w:t>
        <w:br/>
        <w:t>ARM946E-S, ARM1022E,ARM1026EJ-S, StrongARM, XScale</w:t>
        <w:br/>
        <w:t>Clean and ﬂush data cache line MCR p15, 0, Rd, c7, c14, 1 ARM920T, ARM922T, ARM926EJ-S,</w:t>
        <w:br/>
        <w:t>ARM946E-S, ARM1022E,</w:t>
        <w:br/>
        <w:t>ARM1026EJ-S, XScale</w:t>
        <w:br/>
        <w:t>Two of the commands ﬂush a single cache line, one ﬂushes the instruction cache, and theother ﬂushes the data cache. There are also two commands to clean the data cache: one that</w:t>
        <w:br/>
        <w:t>cleans a single cache line and another that cleans and ﬂushes a single cache line.</w:t>
        <w:br/>
        <w:t>When using these instructions the value in core register Rdis the same for all four</w:t>
        <w:br/>
        <w:t>commands within the same processor, and its contents must be the value needed to set theCP15:c7 register. However, the format of the bit values in the CP15:c7 register vary slightly</w:t>
        <w:br/>
        <w:t>from processor to processor. Figure 12.12 shows the register format for cores that supportcleaning and ﬂushing a cache line by its modiﬁed virtual address if the core has an MMU,</w:t>
        <w:br/>
        <w:t>or its physical address if it has an MPU.</w:t>
        <w:br/>
        <w:t>We use the four commands to create six routines, which clean and/or ﬂush the cache</w:t>
        <w:br/>
        <w:t>lines in the cache that represent a region of memory:</w:t>
        <w:br/>
        <w:t>■flushICacheRegion ﬂushes the cache lines from the I-cache representing a region of</w:t>
        <w:br/>
        <w:t>main memory.</w:t>
        <w:br/>
        <w:t>■flushDCacheRegion ﬂushes the cache lines from the D-cache representing a region of</w:t>
        <w:br/>
        <w:t>main memory.</w:t>
        <w:br/>
        <w:t>■cleanDCacheRegion cleans the cache lines from the D-cache representing a region of</w:t>
        <w:br/>
        <w:t>main memory.</w:t>
        <w:br/>
        <w:t>■cleanFlushDcacheRegion cleans and ﬂushes the cache lines from the D-cache</w:t>
        <w:br/>
        <w:t>representing a region of main memory.</w:t>
        <w:br/>
        <w:t>■flushCacheRegion ﬂushes the cache lines representing a region of main memory from</w:t>
        <w:br/>
        <w:t>both the I-cache and D-cache.</w:t>
        <w:br/>
        <w:t>■cleanFlushCacheRegion cleans and ﬂushes the D-cache and then ﬂushes the I-cache.</w:t>
      </w:r>
    </w:p>
    <w:p>
      <w:r>
        <w:t>440 Chapter 12 Caches</w:t>
        <w:br/>
        <w:t xml:space="preserve">ARM920T, ARM922T, ARM926EJ-S, ARM1026EJ-S </w:t>
        <w:br/>
        <w:t>31</w:t>
        <w:br/>
        <w:t>SBZ Modified virtual address</w:t>
        <w:br/>
        <w:t>ARM946E-S</w:t>
        <w:br/>
        <w:t>31</w:t>
        <w:br/>
        <w:t>Physical address SBZ5454</w:t>
        <w:br/>
        <w:t>00</w:t>
        <w:br/>
        <w:t>ARM1022E</w:t>
        <w:br/>
        <w:t>31</w:t>
        <w:br/>
        <w:t>Modified virtual address WB SBZ5432 0</w:t>
        <w:br/>
        <w:t>Intel StrongARM, Intel XScale</w:t>
        <w:br/>
        <w:t>31</w:t>
        <w:br/>
        <w:t>Modified virtual address SBZ54 0</w:t>
        <w:br/>
        <w:t>Figure 12.12 CP15:c7 Register Format when cleaning and ﬂushing a cache line referenced by its origin</w:t>
        <w:br/>
        <w:t>in main memory.</w:t>
        <w:br/>
        <w:t>All the procedures have two arguments passed to them, the starting address in main</w:t>
        <w:br/>
        <w:t>memory (adr) and the size of the region in bytes (b). The C function prototypes are</w:t>
        <w:br/>
        <w:t>void flushICacheRegion(int * adr, unsigned int b);</w:t>
        <w:br/>
        <w:t>void flushDCacheRegion(int * adr, unsigned int b);</w:t>
        <w:br/>
        <w:t>void cleanDCacheRegion(int * adr, unsigned int b);</w:t>
        <w:br/>
        <w:t>void cleanFlushDcacheRegion(int * adr, unsigned int b);</w:t>
        <w:br/>
        <w:t>void flushCacheRegion(int * adr, unsigned int b);</w:t>
        <w:br/>
        <w:t>void cleanFlushCacheRegion(int * adr, unsigned int b);</w:t>
        <w:br/>
        <w:t>Care should be taken when using the clean cache region procedures. The use of these</w:t>
        <w:br/>
        <w:t>procedures is most successful on small memory regions. If the size of the region is sev-</w:t>
        <w:br/>
        <w:t>eral times larger than the cache itself, it is probably more efﬁcient to clean the entire</w:t>
        <w:br/>
        <w:t>cache using one of the clean cache procedures provided in Sections 12.5.4, 12.5.5, and12.5.6.</w:t>
        <w:br/>
        <w:t>The region procedures are available on a limited set of ARM cores. Figure 12.12 lists the</w:t>
        <w:br/>
        <w:t>cores that support cleaning and ﬂushing by address. They are also listed at the start of thecode in the following example.</w:t>
      </w:r>
    </w:p>
    <w:p>
      <w:r>
        <w:t>12.5 Flushing and Cleaning Cache Memory 441</w:t>
        <w:br/>
        <w:t>Example</w:t>
        <w:br/>
        <w:t>12.6The macro takes the input address and truncates it to a cache line boundary. This truncation</w:t>
        <w:br/>
        <w:t>always addresses the ﬁrst double word in the cache line of an ARM1022E (see Figure 12.12).</w:t>
        <w:br/>
        <w:t>The macro then takes the size argument and converts it from bytes to cache lines. The</w:t>
        <w:br/>
        <w:t>macro uses the number of cache lines as a counter variable to loop through the selectedﬂush or clean operation, incrementing the address by a cache line size at the end of each</w:t>
        <w:br/>
        <w:t>loop. It exits when the counter reaches zero.</w:t>
        <w:br/>
        <w:t>IF {CPU} = "ARM920T" :LOR: \</w:t>
        <w:br/>
        <w:t>{CPU} = "ARM922T" :LOR: \</w:t>
        <w:br/>
        <w:t>{CPU} = "ARM946E-S" :LOR: \</w:t>
        <w:br/>
        <w:t>{CPU} = "ARM926EJ-S" :LOR: \</w:t>
        <w:br/>
        <w:t>{CPU} = "ARM1022E" :LOR: \</w:t>
        <w:br/>
        <w:t>{CPU} = "ARM1026EJ-S" :LOR: \</w:t>
        <w:br/>
        <w:t>{CPU} = "XSCALE" :LOR: \</w:t>
        <w:br/>
        <w:t>{CPU} = "SA-110"</w:t>
        <w:br/>
        <w:t>INCLUDE cache.h</w:t>
        <w:br/>
        <w:t>adr RN 0 ; active address</w:t>
        <w:br/>
        <w:t>size RN 1 ; size of region in bytesnl RN 1 ; number of cache lines to clean or flush</w:t>
        <w:br/>
        <w:t>MACROCACHEBYREGION $op</w:t>
        <w:br/>
        <w:t>BIC adr, adr, #(1&lt;&lt;CLINE)-1 ; clip 2 cline adr</w:t>
        <w:br/>
        <w:t>MOV nl, size, lsr #CLINE ; bytes to cline</w:t>
        <w:br/>
        <w:t>10</w:t>
        <w:br/>
        <w:t>IF "$op" = "IcacheFlush"</w:t>
        <w:br/>
        <w:t>MCR p15, 0, adr, c7, c5, 1 ; flush I-cline@adr</w:t>
        <w:br/>
        <w:t>ENDIF</w:t>
        <w:br/>
        <w:t>IF "$op" = "DcacheFlush"</w:t>
        <w:br/>
        <w:t>MCR p15, 0, adr, c7, c6, 1 ; flush D-cline@adr</w:t>
        <w:br/>
        <w:t>ENDIF</w:t>
        <w:br/>
        <w:t>IF "$op" = "IDcacheFlush"</w:t>
        <w:br/>
        <w:t>MCR p15, 0, adr, c7, c5, 1 ; flush I-cline@adrMCR p15, 0, adr, c7, c6, 1 ; flush D-cline@adr</w:t>
        <w:br/>
        <w:t>ENDIFIF "$op" = "DcacheClean"</w:t>
        <w:br/>
        <w:t>MCR p15, 0, adr, c7, c10, 1 ; clean D-cline@adr</w:t>
        <w:br/>
        <w:t>ENDIF</w:t>
        <w:br/>
        <w:t>IF "$op" = "DcacheCleanFlush"</w:t>
        <w:br/>
        <w:t>IF {CPU} = "XSCALE" :LOR: \</w:t>
      </w:r>
    </w:p>
    <w:p>
      <w:r>
        <w:t>442 Chapter 12 Caches</w:t>
        <w:br/>
        <w:t>{CPU} = "SA-110"</w:t>
        <w:br/>
        <w:t>MCR p15, 0, adr, c7, c10, 1 ; clean D-cline@adr</w:t>
        <w:br/>
        <w:t>MCR p15, 0, adr, c7, c6, 1 ; flush D-cline@adr</w:t>
        <w:br/>
        <w:t>ELSE</w:t>
        <w:br/>
        <w:t>MCR p15, 0, adr, c7, c14, 1 ; cleanflush D-cline@adr</w:t>
        <w:br/>
        <w:t>ENDIF</w:t>
        <w:br/>
        <w:t>ENDIF</w:t>
        <w:br/>
        <w:t>IF "$op" = "IDcacheCleanFlush"</w:t>
        <w:br/>
        <w:t>IF {CPU} = "ARM920T" :LOR: \</w:t>
        <w:br/>
        <w:t>{CPU} = "ARM922T" :LOR: \</w:t>
        <w:br/>
        <w:t>{CPU} = "ARM946E-S" :LOR: \</w:t>
        <w:br/>
        <w:t>{CPU} = "ARM926EJ-S" :LOR: \</w:t>
        <w:br/>
        <w:t>{CPU} = "ARM1022E" :LOR: \</w:t>
        <w:br/>
        <w:t>{CPU} = "ARM1026EJ-S"</w:t>
        <w:br/>
        <w:t>MCR p15, 0, adr, c7, c14, 1 ;cleanflush D-cline@adr</w:t>
        <w:br/>
        <w:t>MCR p15, 0, adr, c7, c5, 1 ; flush I-cline@adr</w:t>
        <w:br/>
        <w:t>ENDIF</w:t>
        <w:br/>
        <w:t>IF {CPU} = "XSCALE"</w:t>
        <w:br/>
        <w:t>MCR p15, 0, adr, c7, c10, 1 ; clean D-cline@adr</w:t>
        <w:br/>
        <w:t>MCR p15, 0, adr, c7, c6, 1 ; flush D-cline@adr</w:t>
        <w:br/>
        <w:t>MCR p15, 0, adr, c7, c5, 1 ; flush I-cline@adr</w:t>
        <w:br/>
        <w:t>ENDIF</w:t>
        <w:br/>
        <w:t>ENDIF</w:t>
        <w:br/>
        <w:t>ADD adr, adr, #1&lt;&lt;CLINE ; +1 next cline adr</w:t>
        <w:br/>
        <w:t>SUBS nl, nl, #1 ; -1 cline counter</w:t>
        <w:br/>
        <w:t>BNE %BT10 ; flush # lines +1</w:t>
        <w:br/>
        <w:t>IF {CPU} = "XSCALE"</w:t>
        <w:br/>
        <w:t>CPWAIT</w:t>
        <w:br/>
        <w:t>ENDIF</w:t>
        <w:br/>
        <w:t>MOV pc, lr</w:t>
        <w:br/>
        <w:t>MEND</w:t>
        <w:br/>
        <w:t>IF {CPU} = "SA-110"</w:t>
        <w:br/>
        <w:t>EXPORT cleanDCacheRegion</w:t>
        <w:br/>
        <w:t>EXPORT flushDCacheRegionEXPORT cleanFlushDCacheRegion</w:t>
        <w:br/>
        <w:t>cleanDCacheRegion</w:t>
        <w:br/>
        <w:t>CACHEBYREGION DcacheClean</w:t>
        <w:br/>
        <w:t>flushDCacheRegion</w:t>
        <w:br/>
        <w:t>CACHEBYREGION DcacheFlush</w:t>
        <w:br/>
        <w:t>cleanFlushDCacheRegion</w:t>
        <w:br/>
        <w:t>CACHEBYREGION DcacheCleanFlush</w:t>
      </w:r>
    </w:p>
    <w:p>
      <w:r>
        <w:t>12.6 Cache Lockdown 443</w:t>
        <w:br/>
        <w:t>ELSE</w:t>
        <w:br/>
        <w:t>EXPORT flushICacheRegion</w:t>
        <w:br/>
        <w:t>EXPORT flushDCacheRegion</w:t>
        <w:br/>
        <w:t>EXPORT flushCacheRegion</w:t>
        <w:br/>
        <w:t>EXPORT cleanDCacheRegion</w:t>
        <w:br/>
        <w:t>EXPORT cleanFlushDCacheRegion</w:t>
        <w:br/>
        <w:t>EXPORT cleanFlushCacheRegion</w:t>
        <w:br/>
        <w:t>flushICacheRegion</w:t>
        <w:br/>
        <w:t>CACHEBYREGION IcacheFlush</w:t>
        <w:br/>
        <w:t>flushDCacheRegion</w:t>
        <w:br/>
        <w:t>CACHEBYREGION DcacheFlush</w:t>
        <w:br/>
        <w:t>flushCacheRegion</w:t>
        <w:br/>
        <w:t>CACHEBYREGION IDcacheFlush</w:t>
        <w:br/>
        <w:t>cleanDCacheRegion</w:t>
        <w:br/>
        <w:t>CACHEBYREGION DcacheClean</w:t>
        <w:br/>
        <w:t>cleanFlushDCacheRegion</w:t>
        <w:br/>
        <w:t>CACHEBYREGION DcacheCleanFlush</w:t>
        <w:br/>
        <w:t>cleanFlushCacheRegion</w:t>
        <w:br/>
        <w:t>CACHEBYREGION IDcacheCleanFlush</w:t>
        <w:br/>
        <w:t>ENDIF</w:t>
        <w:br/>
        <w:t>ENDIF</w:t>
        <w:br/>
        <w:t>Finally, using the CACHEBYREGION macro, we either create three procedures if the core</w:t>
        <w:br/>
        <w:t>is an Intel StrongARM, which has a limited command set, or all six procedures for the</w:t>
        <w:br/>
        <w:t>remainder of the processors that have split caches. ■</w:t>
        <w:br/>
        <w:t>12.6 Cache Lockdown</w:t>
        <w:br/>
        <w:t>Cache lockdown is a feature that enables a program to load time-critical code and data into</w:t>
        <w:br/>
        <w:t>cache memory and mark it as exempt from eviction. Code or data in lockdown provides</w:t>
        <w:br/>
        <w:t>faster system response because it is held in the cache memory. Cache lockdown avoids the</w:t>
        <w:br/>
        <w:t>problem of unpredictable execution times that result from the cache line eviction process,a normal part of cache operation.</w:t>
        <w:br/>
        <w:t>The purpose of locking information in cache is to avoid the cache miss penalty. However,</w:t>
        <w:br/>
        <w:t>because any cache memory used for lockdown is unavailable for caching other parts of mainmemory, the useful cache size is reduced.</w:t>
        <w:br/>
        <w:t>The ARM core allocates ﬁxed units of the cache for lockdown. The unit size that ARM</w:t>
        <w:br/>
        <w:t>cores allocate in lockdown is a way. For example, a four-way set associative cache allowslocking code or data in units that are 1/4th of the cache size. The cached core always reserves</w:t>
        <w:br/>
        <w:t>at least one way for normal cache operation.</w:t>
        <w:br/>
        <w:t>Some instructions that are candidates for locking in cache are the vector interrupt table,</w:t>
        <w:br/>
        <w:t>interrupt service routines, or code for a critical algorithm that the system uses extensively.On the data side, frequently used global variables are good candidates for lockdown.</w:t>
      </w:r>
    </w:p>
    <w:p>
      <w:r>
        <w:t>444 Chapter 12 Caches</w:t>
        <w:br/>
        <w:t>Data or code locked in an ARM cache core is immune from replacement. However, when</w:t>
        <w:br/>
        <w:t>the cache is ﬂushed, the information in lockdown is lost and the area remains unavailable</w:t>
        <w:br/>
        <w:t>as cache memory. The cache lockdown routine must be rerun to restore the lockdown</w:t>
        <w:br/>
        <w:t>information.</w:t>
        <w:br/>
        <w:t>12.6.1 Locking Code and Data in Cache</w:t>
        <w:br/>
        <w:t>This section presents a procedure to lock code and data in cache. A typical sequence of C</w:t>
        <w:br/>
        <w:t>calls to lock code and data in cache is the following:</w:t>
        <w:br/>
        <w:t>int interrupt_state; /* saves the state of the FIQ and IRQ bits */</w:t>
        <w:br/>
        <w:t>int globalData[16];</w:t>
        <w:br/>
        <w:t>unsigned int *vectortable = (unsigned int *)0x0;</w:t>
        <w:br/>
        <w:t>int wayIndex;</w:t>
        <w:br/>
        <w:t>int vectorCodeSize = 212; /* vector table &amp; FIQ handler in bytes*/</w:t>
        <w:br/>
        <w:t>interrupt_state = disable_interrupts(); /* no code provided */</w:t>
        <w:br/>
        <w:t>enableCache(); /* see Chapters 13(MPU) and 14(MMU) */</w:t>
        <w:br/>
        <w:t>flushCache(); /* see code Example 12.2 */</w:t>
        <w:br/>
        <w:t>/* Lock Global Data Block */</w:t>
        <w:br/>
        <w:t>wayIndex = lockDcache((globalData, sizeof globalData);</w:t>
        <w:br/>
        <w:t>/* Lock Vector table and FIQ Handler */</w:t>
        <w:br/>
        <w:t>wayIndex = lockIcache((vectortable, vectorCodeSize);}</w:t>
        <w:br/>
        <w:t>enable_interrupts(interrupt_state); /* no code provided */</w:t>
        <w:br/>
        <w:t>To begin, interrupts are disabled and the cache enabled. The procedure that disables</w:t>
        <w:br/>
        <w:t>interrupts is not shown. The flushCache procedure is one selected from the previous</w:t>
        <w:br/>
        <w:t>examples; the actual call used depends on the cache conﬁguration and may also include</w:t>
        <w:br/>
        <w:t>cleaning the cache.</w:t>
        <w:br/>
        <w:t>The function lockDCache locks a block of data in the D-cache; similarly, the function</w:t>
        <w:br/>
        <w:t>lockIcache locks a code block in the I-cache.</w:t>
        <w:br/>
        <w:t>The lockdown software routines themselves must be located in noncached main mem-</w:t>
        <w:br/>
        <w:t>ory. The code and data locked in cache must be located in cached main memory. It isimportant that the code and data locked in cache does not exist elsewhere in cache; in otherwords, if the contents of the cache are unknown, then ﬂush the cache before loading. Ifthe core is using a writeback D-cache, then clean the D-cache. Once the code and data are</w:t>
        <w:br/>
        <w:t>loaded in cache, reenable interrupts.</w:t>
        <w:br/>
        <w:t>We present the code for the two functions lockDCache andlockIcache three different</w:t>
        <w:br/>
        <w:t>times because there are three different lockdown methods used to lock code in cache,depending on the architectural implementation. The ﬁrst method locks code and data in</w:t>
        <w:br/>
        <w:t>the cache using way addressing techniques. The second uses a set of lock bits. In the third,</w:t>
      </w:r>
    </w:p>
    <w:p>
      <w:r>
        <w:t>12.6 Cache Lockdown 445</w:t>
        <w:br/>
        <w:t>Table 12.9 Methods of cache lockdown.</w:t>
        <w:br/>
        <w:t>Example Procedural method Processor core</w:t>
        <w:br/>
        <w:t>Example 12.7 way addressing ARM920T, ARM926EJ-S, ARM940T,</w:t>
        <w:br/>
        <w:t>ARM946E-S, ARM1022E, ARM1026EJ-S</w:t>
        <w:br/>
        <w:t>Example 12.8 lock bits ARM926EJ-S, ARM1026EJ-S</w:t>
        <w:br/>
        <w:t>Example 12.9 special allocate command XScale</w:t>
        <w:br/>
        <w:t>code and data are locked in cache using a combination of a special allocate command and</w:t>
        <w:br/>
        <w:t>reading a dedicated block of main memory.</w:t>
        <w:br/>
        <w:t>Table 12.9 lists the three examples that implement the two procedures lockDcache and</w:t>
        <w:br/>
        <w:t>lockIcache, the methods used, and the associated processors.</w:t>
        <w:br/>
        <w:t>12.6.2 Locking a Cache by Incrementing the Way Index</w:t>
        <w:br/>
        <w:t>The ARM920T, ARM926EJ-S, ARM940T, ARM946E-S, ARM1022E, and ARM1026EJ-S useway and set index addressing for lockdown. Two CP15:c9:c0 registers contain the victim</w:t>
        <w:br/>
        <w:t>counter reset registers described in Section 12.3.2. One of the registers controls the I-cache,</w:t>
        <w:br/>
        <w:t>and the other controls the D-cache. These registers are used to select the cache line withinthe way in which to lock the code or data.</w:t>
        <w:br/>
        <w:t>The value written to the CP15:c7 register sets the victim reset value —the value that the</w:t>
        <w:br/>
        <w:t>victim counter is reset to when it increments beyond the number of ways in the core. The</w:t>
        <w:br/>
        <w:t>reset value is zero at power-up and is only changed by software if some portion of the cache</w:t>
        <w:br/>
        <w:t>is used for lockdown. When a portion of the cache is used for lockdown, the number ofcache lines for caching information decreases by the number of cache lines locked down.Reading the register returns the current victim reset value. The MRCandMCRinstructions to</w:t>
        <w:br/>
        <w:t>read and write to the two registers are shown in Table 12.10.</w:t>
        <w:br/>
        <w:t>Table 12.10 Commands that lock data in cache by referencing its way.</w:t>
        <w:br/>
        <w:t>MRC and</w:t>
        <w:br/>
        <w:t>Command MCR instructions Processor core</w:t>
        <w:br/>
        <w:t>Read D-cache lockdown base MRC p15, 0, Rd, c9, c0, 0 ARM920T, ARM926EJ-S, ARM940T,</w:t>
        <w:br/>
        <w:t>ARM946E-S, ARM1022E, ARM1026EJ-S</w:t>
        <w:br/>
        <w:t>Write D-cache lockdown base MCR p15, 0, Rd, c9, c0, 0 ARM920T, ARM926EJ-S, ARM940T,</w:t>
        <w:br/>
        <w:t>ARM946E-S, ARM1022E, ARM1026EJ-S</w:t>
        <w:br/>
        <w:t>Read I-cache lockdown base MRC p15, 0, Rd, c9, c0, 1 ARM920T, ARM926EJ-S, ARM940T,</w:t>
        <w:br/>
        <w:t>ARM946E-S, ARM1022E, ARM1026EJ-S</w:t>
        <w:br/>
        <w:t>Write I-cache lockdown base MCR p15, 0, Rd, c9, c0, 1 ARM920T, ARM926EJ-S, ARM940T,</w:t>
        <w:br/>
        <w:t>ARM946E-S, ARM1022E, ARM1026EJ-S</w:t>
      </w:r>
    </w:p>
    <w:p>
      <w:r>
        <w:t>446 Chapter 12 Caches</w:t>
        <w:br/>
        <w:t>ARM920T, ARM1022E</w:t>
        <w:br/>
        <w:t>31 26 25</w:t>
        <w:br/>
        <w:t>SBZ Way</w:t>
        <w:br/>
        <w:t>ARM940T</w:t>
        <w:br/>
        <w:t>31 6 5 0</w:t>
        <w:br/>
        <w:t>SBZ Way L</w:t>
        <w:br/>
        <w:t>ARM946E-S</w:t>
        <w:br/>
        <w:t>31 210</w:t>
        <w:br/>
        <w:t>SBZ Way L</w:t>
        <w:br/>
        <w:t>Figure 12.13 CP15:c9 register format used when locking data in cache by reference to its way.</w:t>
        <w:br/>
        <w:t>When reading or writing the lockdown base address, the format of the core register Rd</w:t>
        <w:br/>
        <w:t>used in the MCR and MRC instructions varies slightly from processor to processor. For</w:t>
        <w:br/>
        <w:t>each processor that uses these instructions, the format of the processor core Rdregister is</w:t>
        <w:br/>
        <w:t>shown in Figure 12.13. To ensure that the command executes properly, be sure that the Rd</w:t>
        <w:br/>
        <w:t>register format matches that shown in the ﬁgure.</w:t>
        <w:br/>
        <w:t>A special load command is also needed to lock instructions in cache. This special load</w:t>
        <w:br/>
        <w:t>command copies a cache-line-sized block of main memory to a cache line in the I-cache.</w:t>
        <w:br/>
        <w:t>The command and the format for the Rdregister used in the instruction are shown in Table</w:t>
        <w:br/>
        <w:t>12.11 and Figure 12.14.</w:t>
        <w:br/>
        <w:t>The following example shows lockDCache andlockICache routines for processors</w:t>
        <w:br/>
        <w:t>supporting lockdown using incremented way addressing. The return value for the two</w:t>
        <w:br/>
        <w:t>routines is the next available victim pointer base address.</w:t>
        <w:br/>
        <w:t>Example</w:t>
        <w:br/>
        <w:t>12.7The ﬁrst part of the routine deﬁnes the registers used in the macro CACHELOCKBYWAY. The</w:t>
        <w:br/>
        <w:t>macro also uses constants in the header ﬁle cache.h shown in Figure 12.10.</w:t>
        <w:br/>
        <w:t>Table 12.11 Command to lock a cache line in the I-cache.</w:t>
        <w:br/>
        <w:t>Command MCR instruction Processor core</w:t>
        <w:br/>
        <w:t>Prefetch I-cache</w:t>
        <w:br/>
        <w:t>line by addressMCR p15, 0, Rd, c7, c13, 1 ARM920T, ARM922T, ARM926EJ-S,</w:t>
        <w:br/>
        <w:t>ARM940T, ARM946E-S, ARM1022E,</w:t>
        <w:br/>
        <w:t>ARM1026EJ-S, StrongARM, XScale</w:t>
      </w:r>
    </w:p>
    <w:p>
      <w:r>
        <w:t>12.6 Cache Lockdown 447</w:t>
        <w:br/>
        <w:t>ARM940T</w:t>
        <w:br/>
        <w:t>31 43 0</w:t>
        <w:br/>
        <w:t>SBZ Physical address</w:t>
        <w:br/>
        <w:t>ARM920T, ARM922T, ARM926EJ-S, ARM1026EJ-S</w:t>
        <w:br/>
        <w:t>31 5 4 0</w:t>
        <w:br/>
        <w:t>SBZ Modified virtual address</w:t>
        <w:br/>
        <w:t>ARM946E-S</w:t>
        <w:br/>
        <w:t>31 5 4 0</w:t>
        <w:br/>
        <w:t>SBZ Physical address</w:t>
        <w:br/>
        <w:t>ARM1022E</w:t>
        <w:br/>
        <w:t>3 1 54 32 0</w:t>
        <w:br/>
        <w:t>SBZ WB Modified virtual address</w:t>
        <w:br/>
        <w:t>Intel StrongARM, Intel XScale</w:t>
        <w:br/>
        <w:t>31 5 4 0</w:t>
        <w:br/>
        <w:t>SBZ Modified virtual address</w:t>
        <w:br/>
        <w:t>Figure 12.14 CP15:c7:c13 register format to lock a cache line in I-cache.</w:t>
        <w:br/>
        <w:t>The ﬁrst line in the macro aligns the address ( adr) to a cache line. The next three lines</w:t>
        <w:br/>
        <w:t>use the code size in bytes to determine the number of ways it takes to hold the code. Then</w:t>
        <w:br/>
        <w:t>the I-cache or D-cache current victim pointer is read from CP15:c9:c0.</w:t>
        <w:br/>
        <w:t>The next few lines do some error checking to test for overﬁlling the cache and if the size</w:t>
        <w:br/>
        <w:t>of the code to load is zero.</w:t>
        <w:br/>
        <w:t>To lock code or data in the cache of an ARM940T or ARM946E-S, there is a lock bit</w:t>
        <w:br/>
        <w:t>that must be set before locking a memory block in a cache line. The next instruction sets</w:t>
        <w:br/>
        <w:t>this bit and writes the data back to CP15:c9:c0.</w:t>
        <w:br/>
        <w:t>At this point the code enters a nested loop, the outer loop selects the way, and the inner</w:t>
        <w:br/>
        <w:t>loop increments the cache lines within the way.</w:t>
        <w:br/>
        <w:t>At the center of the two loops a prefetch instruction or load data command is used</w:t>
        <w:br/>
        <w:t>to lock a cache line in cache memory. To lock instructions, the macro writes to a special</w:t>
        <w:br/>
        <w:t>CP15:c7:c13 register that preloads the code segment from main memory. To lock data, a</w:t>
        <w:br/>
        <w:t>read of the data using an LDR instruction is all that is required.</w:t>
        <w:br/>
        <w:t>The macro exits by clearing the lock bit in the CP15:c9:c0 register if it is an ARM940T</w:t>
        <w:br/>
        <w:t>or ARM946E-S. On all cores it sets the victim pointer to the next available way after the</w:t>
        <w:br/>
        <w:t>locked code or data.</w:t>
      </w:r>
    </w:p>
    <w:p>
      <w:r>
        <w:t>448 Chapter 12 Caches</w:t>
        <w:br/>
        <w:t>IF {CPU} = "ARM920T" :LOR: \</w:t>
        <w:br/>
        <w:t>{CPU} = "ARM922T" :LOR: \</w:t>
        <w:br/>
        <w:t>{CPU} = "ARM940T" :LOR: \</w:t>
        <w:br/>
        <w:t>{CPU} = "ARM946E-S" :LOR: \</w:t>
        <w:br/>
        <w:t>{CPU} = "ARM1022E"</w:t>
        <w:br/>
        <w:t>EXPORT lockDCache</w:t>
        <w:br/>
        <w:t>EXPORT lockICache</w:t>
        <w:br/>
        <w:t>INCLUDE cache.h</w:t>
        <w:br/>
        <w:t>adr RN 0 ; current address of code or datasize RN 1 ; memory size in bytes</w:t>
        <w:br/>
        <w:t>nw RN 1 ; memory size in wayscount RN 2tmp RN 2 ; scratch registertmp1 RN 3 ; scratch register</w:t>
        <w:br/>
        <w:t>c9f RN 12 ; CP15:c9 register format</w:t>
        <w:br/>
        <w:t>MACRO</w:t>
        <w:br/>
        <w:t>CACHELOCKBYWAY $op</w:t>
        <w:br/>
        <w:t>BIC adr, adr, #(1&lt;&lt;CLINE)-1 ; align to cline</w:t>
        <w:br/>
        <w:t>LDR tmp, =(1&lt;&lt;SWAY)-1 ; scratch = size of way</w:t>
        <w:br/>
        <w:t>TST size, tmp ; way end fragment ?</w:t>
        <w:br/>
        <w:t>MOV nw, size, lsr #SWAY ; convert bytes to ways</w:t>
        <w:br/>
        <w:t>ADDNE nw, nw, #1 ; add way if fragment</w:t>
        <w:br/>
        <w:t>CMP nw, #0 ; no lockdown requested</w:t>
        <w:br/>
        <w:t>BEQ %FT2 ; exit return victim base</w:t>
        <w:br/>
        <w:t>IF "$op" = "Icache"</w:t>
        <w:br/>
        <w:t>MRC p15, 0, c9f, c9, c0, 1 ; get i-cache victim</w:t>
        <w:br/>
        <w:t>ENDIF</w:t>
        <w:br/>
        <w:t>IF "$op" = "Dcache"</w:t>
        <w:br/>
        <w:t>MRC p15, 0, c9f, c9, c0, 0 ; get d-cache victim</w:t>
        <w:br/>
        <w:t>ENDIF</w:t>
        <w:br/>
        <w:t>AND c9f, c9f, tmp ; mask high bits c9f = victim</w:t>
        <w:br/>
        <w:t>ADD tmp, c9f, nw ; temp = victim + way countCMP tmp, #(1&lt;&lt;NWAY)-1 ; &gt; total ways ?MOVGT r0, #-1 ; return -1 if to many ways</w:t>
        <w:br/>
        <w:t>BGT %FT1 ; Error: cache way overrun</w:t>
        <w:br/>
        <w:t>IF {CPU} = "ARM940T" :LOR: {CPU} = "ARM946E-S"</w:t>
        <w:br/>
        <w:t>ORR c9f, c9f, #1&lt;&lt;31 ; put cache in lockdown mode</w:t>
      </w:r>
    </w:p>
    <w:p>
      <w:r>
        <w:t>12.6 Cache Lockdown 449</w:t>
        <w:br/>
        <w:t>ENDIF</w:t>
        <w:br/>
        <w:t>10</w:t>
        <w:br/>
        <w:t>IF "$op" = "Icache"</w:t>
        <w:br/>
        <w:t>MCR p15, 0, c9f, c9, c0, 1 ; set victim</w:t>
        <w:br/>
        <w:t>ENDIF</w:t>
        <w:br/>
        <w:t>IF "$op" = "Dcache"</w:t>
        <w:br/>
        <w:t>MCR p15, 0, c9f, c9, c0, 0 ; set victim</w:t>
        <w:br/>
        <w:t>ENDIF</w:t>
        <w:br/>
        <w:t>MOV count, #(1&lt;&lt;NSET)-1</w:t>
        <w:br/>
        <w:t>5</w:t>
        <w:br/>
        <w:t>IF "$op" = "Icache"</w:t>
        <w:br/>
        <w:t>MCR p15, 0, adr, c7, c13, 1 ; load code cacheline</w:t>
        <w:br/>
        <w:t>ADD adr, adr, #1&lt;&lt;CLINE ; cline addr =+ 1</w:t>
        <w:br/>
        <w:t>ENDIF</w:t>
        <w:br/>
        <w:t>IF "$op" = "Dcache"</w:t>
        <w:br/>
        <w:t>LDR tmp1, [adr], #1&lt;&lt;CLINE ; load data cacheline</w:t>
        <w:br/>
        <w:t>ENDIF</w:t>
        <w:br/>
        <w:t>SUBS count, count, #1</w:t>
        <w:br/>
        <w:t>BNE %BT5</w:t>
        <w:br/>
        <w:t>ADD c9f, c9f, #1&lt;&lt;I9WAY ; victim pointer =+ 1SUBS nw, nw, #1 ; way counter =- 1</w:t>
        <w:br/>
        <w:t>BNE %BT10 ; repeat for # of ways</w:t>
        <w:br/>
        <w:t>2</w:t>
        <w:br/>
        <w:t>IF {CPU} = "ARM940T" :LOR: {CPU} = "ARM946E-S"</w:t>
        <w:br/>
        <w:t>BIC r0, c9f, #1&lt;&lt;31 ; clear lock bit &amp; r0=victim</w:t>
        <w:br/>
        <w:t>ENDIFIF "$op" = "Icache"</w:t>
        <w:br/>
        <w:t>MCR p15, 0, r0, c9, c0, 1 ; set victim counter</w:t>
        <w:br/>
        <w:t>ENDIFIF "$op" = "Dcache"</w:t>
        <w:br/>
        <w:t>MCR p15, 0, r0, c9, c0, 0 ; set victim counter</w:t>
        <w:br/>
        <w:t>ENDIF</w:t>
        <w:br/>
        <w:t>1</w:t>
        <w:br/>
        <w:t>MOV pc, lrMEND</w:t>
        <w:br/>
        <w:t>lockDCache</w:t>
        <w:br/>
        <w:t>CACHELOCKBYWAY Dcache</w:t>
        <w:br/>
        <w:t>lockICache</w:t>
        <w:br/>
        <w:t>CACHELOCKBYWAY IcacheENDIF</w:t>
        <w:br/>
        <w:t>Finally, the macro is used twice to create the lockDCache andlockICache functions. ■</w:t>
      </w:r>
    </w:p>
    <w:p>
      <w:r>
        <w:t>450 Chapter 12 Caches</w:t>
        <w:br/>
        <w:t>12.6.3 Locking a Cache Using Lock Bits</w:t>
        <w:br/>
        <w:t>The ARM926EJ-S and ARM1026EJ-S lock code and data in cache using a set of lock bits,</w:t>
        <w:br/>
        <w:t>as shown in Figure 12.15. These two processors have a different Rdformat for the CP15:c9</w:t>
        <w:br/>
        <w:t>instructions, shown in Table 12.12. The four bits from zero to three represent each way inthe four-way set associative cache in the two processors. If the bit’s set, the way is lockedand contains either code if it is the I-cache or data if it is the D-cache. A locked way does</w:t>
        <w:br/>
        <w:t>not evict a cache line until it is unlocked. Clearing one of the Lbits unlocks its way. This</w:t>
        <w:br/>
        <w:t>form of locking the cache allows the system code to individually select the way to lock or</w:t>
        <w:br/>
        <w:t>unlock.</w:t>
        <w:br/>
        <w:t>The ability to individually select a way to lock allows code to be more easily locked and</w:t>
        <w:br/>
        <w:t>unlocked in a system. The example code in this section implements a procedure that has</w:t>
        <w:br/>
        <w:t>the same programming interface used to lock data in the other cached cores.</w:t>
        <w:br/>
        <w:t>The example lockDCache andlockICache procedures for the ARM926EJ-S and</w:t>
        <w:br/>
        <w:t>ARM1026EJ-S processors have the same input parameters. However, the code size is lim-</w:t>
        <w:br/>
        <w:t>ited to a maximum of the way size, and it can be called up to three times. In the example,</w:t>
        <w:br/>
        <w:t>Lbit 3 is always dedicated to cache. This is not a limitation of the processor hardware,</w:t>
        <w:br/>
        <w:t>but simply a limit placed on the procedure call to meet the needs of the programming</w:t>
        <w:br/>
        <w:t>interface.</w:t>
        <w:br/>
        <w:t>The example procedure returns the Lbit of the locked way if the size argument is one</w:t>
        <w:br/>
        <w:t>byte or greater. The procedure returns the next available Lbit if the size is zero, and eight</w:t>
        <w:br/>
        <w:t>if there are no available ways for lockdown.</w:t>
        <w:br/>
        <w:t>ARM926EJ-S, ARM1026EJ-S</w:t>
        <w:br/>
        <w:t>31 16 15 4 3 0</w:t>
        <w:br/>
        <w:t>SBZ SBO L bits</w:t>
        <w:br/>
        <w:t>Figure 12.15 CP15:c9 register format when locking cache using lockdown bits.</w:t>
        <w:br/>
        <w:t>Table 12.12 CP15:c9 Commands to lock cache using lockdown bits.</w:t>
        <w:br/>
        <w:t>Command MRC and MCR instructions</w:t>
        <w:br/>
        <w:t>Read I-cache lock page register MRC p15, 0, c9f, c9, c0, 1Read D-cache lock page register MRC p15, 0, c9f, c9, c0, 0</w:t>
        <w:br/>
        <w:t>Write I-cache lock page register MCR p15, 0, c9f, c9, c0, 1</w:t>
        <w:br/>
        <w:t>Write I-cache lock page register MCR p15, 0, c9f, c9, c0, 0Load code cache line at address MCR p15, 0, Rd, c7, c13, 1</w:t>
      </w:r>
    </w:p>
    <w:p>
      <w:r>
        <w:t>12.6 Cache Lockdown 451</w:t>
        <w:br/>
        <w:t>Example</w:t>
        <w:br/>
        <w:t>12.8A macro called CACHELOCKBYLBIT generates both the lockDCache andlockICache</w:t>
        <w:br/>
        <w:t>functions.The macro also uses constants in the header ﬁle cache.h shown in Figure 12.10.</w:t>
        <w:br/>
        <w:t>The macro starts by checking if the number of bytes to lock in cache is zero. Then it</w:t>
        <w:br/>
        <w:t>aligns the address adr to a cache line while determining the number of cache lines it takes</w:t>
        <w:br/>
        <w:t>to contain the code.</w:t>
        <w:br/>
        <w:t>If the procedure is locking data in the D-cache, then it reads the lock register</w:t>
        <w:br/>
        <w:t>CP15:c9:c0:0. If the procedure is locking code in the I-cache, then it reads the lock register</w:t>
        <w:br/>
        <w:t>CP15:c9:c0:1. The resulting value is placed in the core c9fregister. The Lbits are also stored</w:t>
        <w:br/>
        <w:t>in the tmp register for later use.</w:t>
        <w:br/>
        <w:t>IF {CPU} = "ARM926EJ-S" :LOR: \</w:t>
        <w:br/>
        <w:t>{CPU} = "ARM1026EJ-S"</w:t>
        <w:br/>
        <w:t>EXPORT lockDCache</w:t>
        <w:br/>
        <w:t>EXPORT lockICache</w:t>
        <w:br/>
        <w:t>EXPORT bittest</w:t>
        <w:br/>
        <w:t>INCLUDE cache.h</w:t>
        <w:br/>
        <w:t>adr RN 0 ; current address of code or data</w:t>
        <w:br/>
        <w:t>size RN 1 ; memory size in bytes</w:t>
        <w:br/>
        <w:t>tmp RN 2 ; scratch registertmp1 RN 3 ; scratch register</w:t>
        <w:br/>
        <w:t>c9f RN 12 ; CP15:c9 register format</w:t>
        <w:br/>
        <w:t>MACRO</w:t>
        <w:br/>
        <w:t>CACHELOCKBYLBIT $op</w:t>
        <w:br/>
        <w:t>ADD size, adr, size ; size = end address</w:t>
        <w:br/>
        <w:t>BIC adr, adr, #(1&lt;&lt;CLINE)-1 ; align to CLINEMOV tmp, #(1&lt;&lt;CLINE)-1 ; scratch CLINE mask</w:t>
        <w:br/>
        <w:t>TST size, tmp ; CLINE end fragment ?</w:t>
        <w:br/>
        <w:t>SUB size, size, adr ; add alignment bytes</w:t>
        <w:br/>
        <w:t>MOV size, size, lsr #CLINE ; convert size 2 # CLINE</w:t>
        <w:br/>
        <w:t>ADDNE size, size, #1 ; add CLINE for fragment</w:t>
        <w:br/>
        <w:t>CMP size, #(1&lt;&lt;NSET)-1 ; size to large ?</w:t>
        <w:br/>
        <w:t>BHI %FT1 ; exit return victim base</w:t>
        <w:br/>
        <w:t>IF "$op" = "Icache"</w:t>
        <w:br/>
        <w:t>MRC p15, 0, c9f, c9, c0, 1 ; get i-cache lock bits</w:t>
        <w:br/>
        <w:t>ENDIFIF "$op" = "Dcache"</w:t>
        <w:br/>
        <w:t>MRC p15, 0, c9f, c9, c0, 0 ; get d-cache lock bits</w:t>
        <w:br/>
        <w:t>ENDIF</w:t>
        <w:br/>
        <w:t>AND tmp, c9f, #0xf ; tmp = state of Lbits</w:t>
      </w:r>
    </w:p>
    <w:p>
      <w:r>
        <w:t>452 Chapter 12 Caches</w:t>
        <w:br/>
        <w:t>MOV tmp1, #1</w:t>
        <w:br/>
        <w:t>TST c9f, tmp1 ; test lock bit 0</w:t>
        <w:br/>
        <w:t>MOVNE tmp1, tmp1, LSL #1</w:t>
        <w:br/>
        <w:t>TSTNE c9f, tmp1 ; test lock bit 1</w:t>
        <w:br/>
        <w:t>MOVNE tmp1, tmp1, LSL #1</w:t>
        <w:br/>
        <w:t>TSTNE c9f, tmp1 ; test lock bit 2</w:t>
        <w:br/>
        <w:t>MOVNE tmp1, tmp1, LSL #1</w:t>
        <w:br/>
        <w:t>BNE %FT1 ; ERROR: no available ways</w:t>
        <w:br/>
        <w:t>CMP size, #0 ; no lockdown requested</w:t>
        <w:br/>
        <w:t>BEQ %FT1 ; exit return size =0</w:t>
        <w:br/>
        <w:t>MVN tmp1, tmp1 ; select L bit</w:t>
        <w:br/>
        <w:t>AND tmp1, tmp1, #0xf ; mask off non L bits</w:t>
        <w:br/>
        <w:t>BIC c9f, c9f, #0xf ; construct c9fADD c9f, c9f, tmp1</w:t>
        <w:br/>
        <w:t>IF "$op" = "Icache"</w:t>
        <w:br/>
        <w:t>MCR p15, 0, c9f, c9, c0, 1 ; set lock I page</w:t>
        <w:br/>
        <w:t>ENDIF</w:t>
        <w:br/>
        <w:t>IF "$op" = "Dcache"</w:t>
        <w:br/>
        <w:t>MCR p15, 0, c9f, c9, c0, 0 ; set lock D page</w:t>
        <w:br/>
        <w:t>ENDIF</w:t>
        <w:br/>
        <w:t>5</w:t>
        <w:br/>
        <w:t>IF "$op" = "Icache"</w:t>
        <w:br/>
        <w:t>MCR p15, 0, adr, c7, c13, 1 ; load code cacheline</w:t>
        <w:br/>
        <w:t>ADD adr, adr, #1&lt;&lt;CLINE ; cline addr =+ 1</w:t>
        <w:br/>
        <w:t>ENDIF</w:t>
        <w:br/>
        <w:t>IF "$op" = "Dcache"</w:t>
        <w:br/>
        <w:t>LDR tmp1, [adr], #1&lt;&lt;CLINE ; load data cacheline</w:t>
        <w:br/>
        <w:t>ENDIF</w:t>
        <w:br/>
        <w:t>SUBS size, size, #1 ; cline =- 1</w:t>
        <w:br/>
        <w:t>BNE %BT5 ; loop thru clines</w:t>
        <w:br/>
        <w:t>MVN tmp1, c9f ; lock selected L-bit</w:t>
        <w:br/>
        <w:t>AND tmp1, tmp1, #0xf ; mask off non L-bitsORR tmp, tmp, tmp1 ; merge with orig L-bitsBIC c9f, c9f, #0xf ; clear all L-bitsADD c9f, c9f, tmp ; set L-bits in c9f</w:t>
        <w:br/>
        <w:t>IF "$op" = "Icache"</w:t>
        <w:br/>
        <w:t>MCR p15, 0, adr, c9, c0, 1 ; set i-cache lock bits</w:t>
        <w:br/>
        <w:t>ENDIF</w:t>
      </w:r>
    </w:p>
    <w:p>
      <w:r>
        <w:t>12.6 Cache Lockdown 453</w:t>
        <w:br/>
        <w:t>IF "$op" = "Dcache"</w:t>
        <w:br/>
        <w:t>MCR p15, 0, adr, c9, c0, 0 ; set d-cache lock bits</w:t>
        <w:br/>
        <w:t>ENDIF</w:t>
        <w:br/>
        <w:t>1</w:t>
        <w:br/>
        <w:t>MOV r0, tmp1 ; return allocated way</w:t>
        <w:br/>
        <w:t>MOV pc, lr</w:t>
        <w:br/>
        <w:t>MEND</w:t>
        <w:br/>
        <w:t>lockDCache</w:t>
        <w:br/>
        <w:t>CACHELOCKBYLBIT Dcache</w:t>
        <w:br/>
        <w:t>lockICache</w:t>
        <w:br/>
        <w:t>CACHELOCKBYLBIT IcacheENDIF</w:t>
        <w:br/>
        <w:t>The next seven lines check the c9fregister to see if there is a way available to store code</w:t>
        <w:br/>
        <w:t>or data; if not, the routine exits. If there is an available way, then the c9fformat is modiﬁed</w:t>
        <w:br/>
        <w:t>in the next four lines to select the way in which to lock data. The c9fregister is then used in</w:t>
        <w:br/>
        <w:t>the MCR instruction to select the way.</w:t>
        <w:br/>
        <w:t>At this point the code enters a loop that ﬁlls the cache with locked code or data. If the</w:t>
        <w:br/>
        <w:t>procedure is locking code in the I-cache, it executes a prefetch I-cache line command. If</w:t>
        <w:br/>
        <w:t>locking data from external memory, it cleans, ﬂushes, and loads a new cache line into the</w:t>
        <w:br/>
        <w:t>D-cache.</w:t>
        <w:br/>
        <w:t>The macro exits by merging the saved Lbits with the newly locked page and uses the</w:t>
        <w:br/>
        <w:t>result to create a new c9fregister. The macro uses the c9fregister in an MCR instruction to</w:t>
        <w:br/>
        <w:t>set the Lbits in the CP15:c9:c0 cache lockdown register.</w:t>
        <w:br/>
        <w:t>Finally, the CACHELOCKBYLBIT macro is used twice to create the lockDCache and</w:t>
        <w:br/>
        <w:t>lockICache functions. ■</w:t>
        <w:br/>
        <w:t>12.6.4 Locking Cache Lines in the Intel XScale SA-110</w:t>
        <w:br/>
        <w:t>The Intel XScale processor also has the capability to lock code and data into cache.</w:t>
        <w:br/>
        <w:t>This method requires the use of a set of CP15:c9 cache lockdown commands, shown in</w:t>
        <w:br/>
        <w:t>Table 12.13. The format of the CP15:c9:c2 register is shown in Figure 12.16. It also requires</w:t>
        <w:br/>
        <w:t>the CP15:c7 allocate D-cache line command we used to clean the D-cache in Example 12.5;</w:t>
        <w:br/>
        <w:t>this command is shown in Table 12.7.</w:t>
        <w:br/>
        <w:t>In the Intel XScale processor, each set in the cache has a dedicated round-robin pointer</w:t>
        <w:br/>
        <w:t>that is increased sequentially each time an additional cache line in the cache is locked.</w:t>
        <w:br/>
        <w:t>Up to 28 of the 32 cache lines within a set can be locked in cache. Attempting to lock</w:t>
        <w:br/>
        <w:t>more than 28 cache lines in a set results in the line being allocated but not locked incache.</w:t>
        <w:br/>
        <w:t>The Intel XScale processor supports two uses for locking data in the D-cache. The ﬁrst</w:t>
        <w:br/>
        <w:t>use simply locks main memory locations into the D-cache. In the second use, the allocate</w:t>
        <w:br/>
        <w:t>cache line command is used to reconﬁgure a portion of the cache as data RAM; in that case,</w:t>
      </w:r>
    </w:p>
    <w:p>
      <w:r>
        <w:t>454 Chapter 12 Caches</w:t>
        <w:br/>
        <w:t>Table 12.13 Fetch and Allocate commands to lock code or data in cache on an</w:t>
        <w:br/>
        <w:t>Intel XScale processor.</w:t>
        <w:br/>
        <w:t>Command MRC and MCR instructions</w:t>
        <w:br/>
        <w:t>Fetch and lock I-cache line VA MCR p15, 0, Rd, c9, c1, 0Unlock instruction cache MCR p15, 0, Rd, c9, c1, 1</w:t>
        <w:br/>
        <w:t>Read data cache lock register MRC p15, 0, Rd, c9, c2, 0Write data cache lock register and</w:t>
        <w:br/>
        <w:t>set/clear lock modeMCR p15, 0, Rd, c9, c2, 0</w:t>
        <w:br/>
        <w:t>Unlock D-cache MCR p15, 0, Rd, c9, c2, 1</w:t>
        <w:br/>
        <w:t>31 10</w:t>
        <w:br/>
        <w:t>SBZ L</w:t>
        <w:br/>
        <w:t>Figure 12.16 Format of the CP15:c9:c2 D-cache lock register.</w:t>
        <w:br/>
        <w:t>the portion of cache allocated is not initialized and needs a write from the processor core</w:t>
        <w:br/>
        <w:t>to contain valid data. In our example we initialize the memory to zero.</w:t>
        <w:br/>
        <w:t>Example</w:t>
        <w:br/>
        <w:t>12.9The ﬁrst part of the routine deﬁnes the registers used in the macro CACHELOCKREGION. The</w:t>
        <w:br/>
        <w:t>macro also uses constants in the header ﬁle cache.h shown in Figure 12.10.</w:t>
        <w:br/>
        <w:t>The macro starts by aligning the address ( adr) to a cache line and determining the</w:t>
        <w:br/>
        <w:t>number of cache lines it takes to contain the code.</w:t>
        <w:br/>
        <w:t>If the procedure is locking data in the D-cache, then the next few lines drain the write</w:t>
        <w:br/>
        <w:t>buffer and unlock the D-cache. Locking data in the D-cache requires an unlock command</w:t>
        <w:br/>
        <w:t>that must be issued prior to locking a D-cache line. The macro sets this bit by writing a oneto the CP15:c9:c2:0 register.</w:t>
        <w:br/>
        <w:t>At this point the code enters a loop that ﬁlls the cache with locked code or data. If the</w:t>
        <w:br/>
        <w:t>procedure is locking code in the I-cache, it executes a lock I-cache line command. If itis locking data from external memory, it cleans, ﬂushes, and loads a new cache line into</w:t>
        <w:br/>
        <w:t>the D-cache. If creating data RAM, it allocates a D-cache line and drains the write buffer</w:t>
        <w:br/>
        <w:t>to protect against errors that might result from trying to lock more than 28 sets. It theninitializes the cache line to zero using STRD instructions.</w:t>
        <w:br/>
        <w:t>The macro exits by clearing the lock bit on cache load CP15 register if it is locking</w:t>
        <w:br/>
        <w:t>D-cache data.</w:t>
      </w:r>
    </w:p>
    <w:p>
      <w:r>
        <w:t>12.6 Cache Lockdown 455</w:t>
        <w:br/>
        <w:t>IF {CPU} = "XSCALE"</w:t>
        <w:br/>
        <w:t>EXPORT lockICache</w:t>
        <w:br/>
        <w:t>EXPORT lockDCache</w:t>
        <w:br/>
        <w:t>EXPORT lockDCacheRAM</w:t>
        <w:br/>
        <w:t>INCLUDE cache.h</w:t>
        <w:br/>
        <w:t>adr RN 0 ; current address of code or data</w:t>
        <w:br/>
        <w:t>size RN 1 ; memory size in bytes</w:t>
        <w:br/>
        <w:t>tmp RN 2 ; cpc15:c9 31 (load 5:0 victim pointer)tmp1 RN 3 ; scratch register for LDR instruction</w:t>
        <w:br/>
        <w:t>MACROCACHELOCKREGION $op</w:t>
        <w:br/>
        <w:t>ADD size, adr, size ; size = end address</w:t>
        <w:br/>
        <w:t>BIC adr, adr, #(1&lt;&lt;CLINE)-1 ; align to CLINE</w:t>
        <w:br/>
        <w:t>MOV tmp, #(1&lt;&lt;CLINE)-1 ; scratch CLINE mask</w:t>
        <w:br/>
        <w:t>TST size, tmp ; CLINE end fragment ?</w:t>
        <w:br/>
        <w:t>SUB size, size, adr ; add alignment bytes</w:t>
        <w:br/>
        <w:t>MOV size, size, lsr #CLINE ; convert size 2 # CLINE</w:t>
        <w:br/>
        <w:t>ADDNE size, size, #1 ; add CLINE to hold fragment</w:t>
        <w:br/>
        <w:t>CMP size, #0 ; no lockdown requested</w:t>
        <w:br/>
        <w:t>BEQ %FT1 ; exit return size =0</w:t>
        <w:br/>
        <w:t>IF "$op" = "Dcache" :LOR: "$op" = "DcacheRAM"</w:t>
        <w:br/>
        <w:t>MCR p15, 0, adr, c7, c10, 4 ; drain write buffer</w:t>
        <w:br/>
        <w:t>MOV tmp, #1</w:t>
        <w:br/>
        <w:t>MCR p15, 0, tmp, c9, c2, 0 ; unlock data cacheCPWAITMOV tmp, #0 ; even words to zero</w:t>
        <w:br/>
        <w:t>ENDIFIF "$op" = "DcacheRAM"</w:t>
        <w:br/>
        <w:t>MOV tmp1, #0 ; init odd words to zero</w:t>
        <w:br/>
        <w:t>ENDIF</w:t>
        <w:br/>
        <w:t>5</w:t>
        <w:br/>
        <w:t>IF "$op" = "Icache"</w:t>
        <w:br/>
        <w:t>MCR p15, 0, adr, c9, c1, 0; lock ICache lineADD adr, adr, #1&lt;&lt;CLINE</w:t>
        <w:br/>
        <w:t>ENDIFIF "$op" = "Dcache"</w:t>
        <w:br/>
        <w:t>MCR p15, 0, adr, c7, c10, 1 ; clean dirty lineMCR p15, 0, adr, c7, c6, 1 ; Flush d-cache line</w:t>
        <w:br/>
        <w:t>LDR tmp, [adr], #1&lt;&lt;CLINE ; load data cache line</w:t>
      </w:r>
    </w:p>
    <w:p>
      <w:r>
        <w:t>456 Chapter 12 Caches</w:t>
        <w:br/>
        <w:t>ENDIF</w:t>
        <w:br/>
        <w:t>IF "$op" = "DcacheRAM"</w:t>
        <w:br/>
        <w:t>MCR p15, 0, adr, c7, c2, 5 ; Allocate d-cache line</w:t>
        <w:br/>
        <w:t>MCR p15, 0, adr, c7, c10, 4 ; drain write buffer</w:t>
        <w:br/>
        <w:t>STRD tmp, [adr], #8 ; init 2 zero &amp; adr=+2</w:t>
        <w:br/>
        <w:t>STRD tmp, [adr], #8 ; init 2 zero &amp; adr=+2</w:t>
        <w:br/>
        <w:t>STRD tmp, [adr], #8 ; init 2 zero &amp; adr=+2</w:t>
        <w:br/>
        <w:t>STRD tmp, [adr], #8 ; init 2 zero &amp; adr=+2</w:t>
        <w:br/>
        <w:t>ENDIF</w:t>
        <w:br/>
        <w:t>SUBS size, size, #1</w:t>
        <w:br/>
        <w:t>BNE %BT5</w:t>
        <w:br/>
        <w:t>IF "$op" = "Dcache" :LOR: "$op" = "DcacheRAM"</w:t>
        <w:br/>
        <w:t>MCR p15, 0, adr, c7, c10, 4 ; drain write buffer</w:t>
        <w:br/>
        <w:t>MCR p15, 0, tmp, c9, c2, 0 ; lock data cache</w:t>
        <w:br/>
        <w:t>CPWAIT</w:t>
        <w:br/>
        <w:t>ENDIF</w:t>
        <w:br/>
        <w:t>1</w:t>
        <w:br/>
        <w:t>MOV r0, #0MOV pc, lr</w:t>
        <w:br/>
        <w:t>MEND</w:t>
        <w:br/>
        <w:t>lockICache</w:t>
        <w:br/>
        <w:t>CACHELOCKREGION Icache</w:t>
        <w:br/>
        <w:t>lockDCache</w:t>
        <w:br/>
        <w:t>CACHELOCKREGION Dcache</w:t>
        <w:br/>
        <w:t>lockDCacheRAM</w:t>
        <w:br/>
        <w:t>CACHELOCKREGION DcacheRAM</w:t>
        <w:br/>
        <w:t>ENDIF</w:t>
        <w:br/>
        <w:t>Finally, the macro is used three times to create the lockICache, lockDCache, and</w:t>
        <w:br/>
        <w:t>lockDCacheRAM functions. ■</w:t>
        <w:br/>
        <w:t>12.7 Caches and Software Performance</w:t>
        <w:br/>
        <w:t>Here are a few simple rules to help write code that takes advantage of cache architecture.</w:t>
        <w:br/>
        <w:t>Most regions in a memory system are conﬁgured to have both the caches and write</w:t>
        <w:br/>
        <w:t>buffer enabled, taking maximum advantage of the cache architecture to reduce average</w:t>
        <w:br/>
        <w:t>memory access time. For more information on regions and the conﬁguration of cache and</w:t>
        <w:br/>
        <w:t>write buffers operation within them, refer to Chapter 13 if you are using an ARM processor</w:t>
        <w:br/>
        <w:t>core with a memory protection unit and Chapter 14 if you are using an ARM processorcore with a memory management unit.</w:t>
      </w:r>
    </w:p>
    <w:p>
      <w:r>
        <w:t>12.8 Summary 457</w:t>
        <w:br/>
        <w:t>Memory-mapped peripherals frequently fail if they are conﬁgured to use cache or the</w:t>
        <w:br/>
        <w:t>write buffer. It is best to conﬁgure them as noncached and nonbuffered memory, which</w:t>
        <w:br/>
        <w:t>forces the processor to read the peripheral device on every memory access, rather than use</w:t>
        <w:br/>
        <w:t>what would be stale data from cache.</w:t>
        <w:br/>
        <w:t>Try to place frequently accessed data sequentially in memory, remembering that the</w:t>
        <w:br/>
        <w:t>cost of fetching a new data value from main memory requires a cache line ﬁll. If the data inthe cache line is used only once before it is evicted, performance will be poor. Placing datain the same cache line has the effect of actively forcing more cache hits by packing data close</w:t>
        <w:br/>
        <w:t>together to take advantage of spatial locality. It is most important to keep the data accessed</w:t>
        <w:br/>
        <w:t>by a common routine close together in main memory.</w:t>
        <w:br/>
        <w:t>Try to organize data so reading, processing, and writing is done in cache-line-sized</w:t>
        <w:br/>
        <w:t>blocks whose lower main memory address matches the starting address of the cache line.</w:t>
        <w:br/>
        <w:t>The best general approach is to keep code routines small and to group related data close</w:t>
        <w:br/>
        <w:t>together. The smaller the code, the more likely it is to be cache efﬁcient.</w:t>
        <w:br/>
        <w:t>Linked lists can reduce program performance when using a cache because searching</w:t>
        <w:br/>
        <w:t>the list results in a high number of cache misses. When accessing data from a linked list, aprogram fetches data in a more random fashion than it would if it were accessing the data</w:t>
        <w:br/>
        <w:t>from a sequential array. This hint really applies to searching any unordered list. The way</w:t>
        <w:br/>
        <w:t>you choose to search for data may require a performance analysis of your system.</w:t>
        <w:br/>
        <w:t>However, it is important to remember that there are other factors that play a greater</w:t>
        <w:br/>
        <w:t>role in system performance than writing code to efﬁciently use cache. See Chapters 5 and 6</w:t>
        <w:br/>
        <w:t>for efﬁcient programming techniques.</w:t>
        <w:br/>
        <w:t>12.8 Summary</w:t>
        <w:br/>
        <w:t>A cache is a small, fast array of memory placed between the processor and main memory. Itis a holding buffer that stores portions of recently referenced system memory. The processor</w:t>
        <w:br/>
        <w:t>uses cache memory in preference to system memory whenever possible to increase average</w:t>
        <w:br/>
        <w:t>system performance.</w:t>
        <w:br/>
        <w:t>A write buffer is a very small FIFO memory placed between the processor core and main</w:t>
        <w:br/>
        <w:t>memory, which helps free the processor core and cache memory from the slow write timeassociated with writing to main memory.</w:t>
        <w:br/>
        <w:t>The principle of locality of reference states that computer software programs frequently</w:t>
        <w:br/>
        <w:t>run small loops of code that repeatedly operate on local sections of data memory and</w:t>
        <w:br/>
        <w:t>explains why the average system performance increases signiﬁcantly when using a cached</w:t>
        <w:br/>
        <w:t>processor core.</w:t>
        <w:br/>
        <w:t>There are many terms used by the ARM community to describe features of cache</w:t>
        <w:br/>
        <w:t>architecture. As a convenience we have created Table 12.14, which lists the features of allcurrent ARM cached cores.</w:t>
        <w:br/>
        <w:t>The cache line is a fundamental component in a cache and contains three parts: a</w:t>
        <w:br/>
        <w:t>directory store, a data section, and status information. The cache-tag is a directory entry</w:t>
      </w:r>
    </w:p>
    <w:p>
      <w:r>
        <w:t>458 Chapter 12 Caches</w:t>
        <w:br/>
        <w:t>Table 12.14 ARM cached core features.</w:t>
        <w:br/>
        <w:t>Cache Cache Write</w:t>
        <w:br/>
        <w:t>Cache Cache size line size lockdown buffer size</w:t>
        <w:br/>
        <w:t>Core type (kilobytes) (words) Associativity Location support (words)</w:t>
        <w:br/>
        <w:t>ARM720T uniﬁed 8 4 4-way logical no 8</w:t>
        <w:br/>
        <w:t>ARM740T uniﬁed 4 or 8 4 4-way yes 1/4 8</w:t>
        <w:br/>
        <w:t>ARM920T split 16/16 D +I 8 64-way logical yes 1/64 16</w:t>
        <w:br/>
        <w:t>ARM922T split 8/8 D +I 8 64-way logical yes 1/64 16</w:t>
        <w:br/>
        <w:t>ARM940T split 4/4 D +I 4 64-way yes 1/64 8</w:t>
        <w:br/>
        <w:t>ARM926EJ-S split 4–128/4–128 D +I 8 4-way logical yes 1/4 16</w:t>
        <w:br/>
        <w:t>ARM946E-S split 4–128/4–128 D +I 4 4-way yes 1/4 4</w:t>
        <w:br/>
        <w:t>ARM1022E split 16/16 D +I 8 64-way logical yes 1/64 16</w:t>
        <w:br/>
        <w:t>ARM1026EJ-S split 4–128/4–128 D +I 8 4-way logical yes 1/4 8</w:t>
        <w:br/>
        <w:t>Intel StrongARM split 16/16 D +I 4 32-way logical no 32</w:t>
        <w:br/>
        <w:t>Intel XScale split 32/32 D +I 8 32-way logical yes 1/32 32</w:t>
        <w:br/>
        <w:t>2 D 8 2-way logical no</w:t>
        <w:br/>
        <w:t>indicating where a cache line was loaded from main memory. There are two common status</w:t>
        <w:br/>
        <w:t>bits within the cache: the valid bit and the dirty bit. The valid bit is set when the associated</w:t>
        <w:br/>
        <w:t>cache line contains active memory. The dirty bit is active when the cache is using a writeback</w:t>
        <w:br/>
        <w:t>policy and new data has been written to cache memory.</w:t>
        <w:br/>
        <w:t>The placement of a cache before or after the MMU is either physical or logical. A logical</w:t>
        <w:br/>
        <w:t>cache is placed between the processor core and the MMU, and references code and data ina virtual address space. A physical cache is placed between the MMU and main memory,</w:t>
        <w:br/>
        <w:t>and references code and data memory using physical addresses.</w:t>
        <w:br/>
        <w:t>A direct-mapped cache is a very simple cache architecture where there is a single location</w:t>
        <w:br/>
        <w:t>in cache for a given main memory location. A direct-mapped cache is subject to thrashing.</w:t>
        <w:br/>
        <w:t>To reduce thrashing, a cache is divided into smaller equal units called ways. The use of</w:t>
        <w:br/>
        <w:t>ways provides multiple storage locations in cache for a single main memory address. These</w:t>
        <w:br/>
        <w:t>caches are known as set associative caches.</w:t>
        <w:br/>
        <w:t>The core bus architecture helps determine the design of a cached system. A Von</w:t>
        <w:br/>
        <w:t>Neumann architecture uses a uniﬁed cache to store code and data. A Harvard architecture</w:t>
        <w:br/>
        <w:t>uses a split cache: it has one cache for instructions and a separate cache for data.</w:t>
        <w:br/>
        <w:t>The cache replacement policy determines which cache line is selected for replacement</w:t>
        <w:br/>
        <w:t>on a cache miss. The conﬁgured policy deﬁnes the algorithm a cache controller uses to select</w:t>
        <w:br/>
        <w:t>a cache line from the available set in cache memory. The cache line selected for replacementis avictim. The two replacement policies available in ARM cached cores are pseudorandom</w:t>
        <w:br/>
        <w:t>and round-robin.</w:t>
      </w:r>
    </w:p>
    <w:p>
      <w:r>
        <w:t>12.8 Summary 459</w:t>
        <w:br/>
        <w:t>There are two policies available when writing data to cache memory. If the controller</w:t>
        <w:br/>
        <w:t>only updates cache memory, it is a writeback policy. If the cache controller writes to both</w:t>
        <w:br/>
        <w:t>the cache and main memory, it is a writethrough policy.</w:t>
        <w:br/>
        <w:t>There are two policies a cache controller uses to allocate a cache line on a cache</w:t>
        <w:br/>
        <w:t>miss. A read-allocate policy allocates a cache line when data is read from main memory.</w:t>
        <w:br/>
        <w:t>Awrite-allocate policy allocates a cache line on a write to main memory.</w:t>
        <w:br/>
        <w:t>ARM uses the term clean to mean forcing a copyback of data in the D-cache to main</w:t>
        <w:br/>
        <w:t>memory. ARM uses the term ﬂush to mean invalidating the contents of a cache.</w:t>
        <w:br/>
        <w:t>Cache lockdown is a feature provided by some ARM cores. The lockdown feature allows</w:t>
        <w:br/>
        <w:t>code and data to be loaded into cache and marked as exempt from eviction.</w:t>
        <w:br/>
        <w:t>We also provided example code showing how to clean and ﬂush ARM cached cores, and</w:t>
        <w:br/>
        <w:t>to lock code and data in cache.</w:t>
      </w:r>
    </w:p>
    <w:p>
      <w:r>
        <w:t>13.1 Protected Regions</w:t>
        <w:br/>
        <w:t>13.1.1 Overlapping Regions</w:t>
        <w:br/>
        <w:t>13.1.2 Background Regions</w:t>
        <w:br/>
        <w:t>13.2 Initializing the MPU, Caches, and Write Buffer</w:t>
        <w:br/>
        <w:t>13.2.1 Deﬁning Region Size and Location13.2.2 Access Permission13.2.3 Setting Region Cache and Write Buffer Attributes</w:t>
        <w:br/>
        <w:t>13.2.4 Enabling Regions and the MPU</w:t>
        <w:br/>
        <w:t>13.3 Demonstration of an MPU system</w:t>
        <w:br/>
        <w:t>13.3.1 System Requirements</w:t>
        <w:br/>
        <w:t>13.3.2 Assigning Regions Using a Memory Map13.3.3 Initializing the MPU</w:t>
        <w:br/>
        <w:t>13.3.4 Initializing and Conﬁguring a Region</w:t>
        <w:br/>
        <w:t>13.3.5 Putting It All Together, Initializing the MPU13.3.6 A Protected Context Switch</w:t>
        <w:br/>
        <w:t>13.3.7 mpuSLOS</w:t>
        <w:br/>
        <w:t>13.4 Summary</w:t>
      </w:r>
    </w:p>
    <w:p>
      <w:r>
        <w:t>Chapter</w:t>
        <w:br/>
        <w:t>MemoryProtectionUnits13</w:t>
        <w:br/>
        <w:t>Some embedded systems use a multitasking operating or control system and must ensure</w:t>
        <w:br/>
        <w:t>that a running task does not disrupt the operation of other tasks. The shielding of system</w:t>
        <w:br/>
        <w:t>resources and other tasks from unwanted access is called protection and is the subject of</w:t>
        <w:br/>
        <w:t>this chapter.</w:t>
        <w:br/>
        <w:t>There are two methods to control access to system resources, unprotected andprotected.</w:t>
        <w:br/>
        <w:t>An unprotected system relies solely on software to protect the system resources. A protectedsystem relies on both hardware and software to protect the system resources. The choiceof method used by the control system depends on the capability of the processor and the</w:t>
        <w:br/>
        <w:t>requirements of the control system.</w:t>
        <w:br/>
        <w:t>An unprotected embedded system has no hardware dedicated to enforcing the use</w:t>
        <w:br/>
        <w:t>of memory and peripheral devices during operation. In these systems, each task must</w:t>
        <w:br/>
        <w:t>cooperate with all other tasks when accessing system resources because any task could</w:t>
        <w:br/>
        <w:t>corrupt the state of another task. This cooperative scheme may result in task failure whenone task ignores the access limits of another task’s environment.</w:t>
        <w:br/>
        <w:t>An example of a task failure that might occur in an unprotected system involves reading</w:t>
        <w:br/>
        <w:t>and writing to a serial port register for communication. If one task is using the port, thereis no way to prevent another task from using the same port. Successful use of the port must</w:t>
        <w:br/>
        <w:t>be coordinated through a system call that provides access to the port. An unauthorized</w:t>
        <w:br/>
        <w:t>access by a task working around these calls can easily disrupt communications through</w:t>
        <w:br/>
        <w:t>461</w:t>
      </w:r>
    </w:p>
    <w:p>
      <w:r>
        <w:t>462 Chapter 13 Memory Protection Units</w:t>
        <w:br/>
        <w:t>the port. The undesirable use of the resource could be unintentional, or it could be hostile in</w:t>
        <w:br/>
        <w:t>nature.</w:t>
        <w:br/>
        <w:t>In contrast, a protected system has dedicated hardware to check and restrict access to</w:t>
        <w:br/>
        <w:t>system resources. It can enforce resource ownership. Tasks are required to behave by a setof rules deﬁned by the operating environment and enforced by hardware, which grantsspecial privileges to the programs that monitor and control resources at the hardwarelevel. A protected system is proactive in preventing one task from using the resources of</w:t>
        <w:br/>
        <w:t>another. The use of hardware to actively monitor the system provides better protection</w:t>
        <w:br/>
        <w:t>than cooperatively enforced software routines.</w:t>
        <w:br/>
        <w:t>ARM provides several processors equipped with hardware that actively protects system</w:t>
        <w:br/>
        <w:t>resources, either through a memory protection unit (MPU) or a memory management</w:t>
        <w:br/>
        <w:t>unit (MMU). A processor core with an MPU, the subject of this chapter, provides hardware</w:t>
        <w:br/>
        <w:t>protection over several software-designated regions. A processor core with an MMU, the</w:t>
        <w:br/>
        <w:t>subject of the next chapter, provides hardware protection and adds a virtual memorycapability.</w:t>
        <w:br/>
        <w:t>In a protected system, there are two major classes of resource that need monitoring:</w:t>
        <w:br/>
        <w:t>the memory system and peripheral devices. Since ARM peripherals are generally memorymapped, the MPU uses the same method to protect both resources.</w:t>
        <w:br/>
        <w:t>An ARM MPU uses regions to manage system protection. A region is a set of attributes</w:t>
        <w:br/>
        <w:t>associated with an area of memory. The processor core holds these attributes in severalCP15 registers and identiﬁes each region by a number, which ranges between zero andseven.</w:t>
        <w:br/>
        <w:t>A region’s memory boundaries are conﬁgured using two attributes, the starting address</w:t>
        <w:br/>
        <w:t>and its length, which can be any power of two between 4 KB and 4 GB. In addition, theoperation system assigns additional attributes to these regions: access rights and the cache</w:t>
        <w:br/>
        <w:t>and write buffer policies. The access to a region in memory is set as read-write, read-only,</w:t>
        <w:br/>
        <w:t>or no access and is subject to additional rights based on the current processor mode, whichis either privileged or user. A region also has a cache write policy, which controls cacheand write buffer attributes. For example, one region can be set to access memory using a</w:t>
        <w:br/>
        <w:t>writethrough policy, while another operates as noncached and nonbuffered.</w:t>
        <w:br/>
        <w:t>When the processor accesses a region in main memory, the MPU compares the region’s</w:t>
        <w:br/>
        <w:t>access permission attributes with the current processor mode to determine what action it</w:t>
        <w:br/>
        <w:t>will take. If the request satisﬁes the region access criteria, the core is allowed to read or writeto main memory. However, if the memory request results in a memory access violation,</w:t>
        <w:br/>
        <w:t>the MPU will generate an abort signal.</w:t>
        <w:br/>
        <w:t>The abort signal is routed to the processor core, where it responds to the abort signal by</w:t>
        <w:br/>
        <w:t>taking an exception and vectoring to the abort handler. The abort handler then determinesthe abort type as either a prefetch or data abort, and based on the abort type the handler</w:t>
        <w:br/>
        <w:t>branches to the appropriate service routine.</w:t>
        <w:br/>
        <w:t>To implement a protected system, the control system deﬁnes several regions to different</w:t>
        <w:br/>
        <w:t>areas in main memory. A region may be created once and last for the life of the embedded</w:t>
        <w:br/>
        <w:t>system or may be created temporarily to satisfy the needs of a speciﬁc operation and thenremoved. How to assign and create regions is the subject of the next section.</w:t>
      </w:r>
    </w:p>
    <w:p>
      <w:r>
        <w:t>13.1 Protected Regions 463</w:t>
        <w:br/>
        <w:t>13.1 Protected Regions</w:t>
        <w:br/>
        <w:t>There are currently four ARM cores that contain an MPU; the ARM740T, ARM940T,</w:t>
        <w:br/>
        <w:t>ARM946E-S, and the ARM1026EJ-S. The ARM740T, ARM946E-S, and ARM1026EJ-S each</w:t>
        <w:br/>
        <w:t>contain 8 protection regions; the ARM940T contains 16 (see Table 13.1).</w:t>
        <w:br/>
        <w:t>The ARM740T, ARM946E-S, and ARM1026EJ-S have uniﬁed instruction and data</w:t>
        <w:br/>
        <w:t>regions—the data region and instruction region are deﬁned using the same register that setsthe size and starting address. The memory access permission and cache policies are conﬁg-</w:t>
        <w:br/>
        <w:t>ured independently for instruction and data access in the ARM946E-S and ARM1026EJ-Scores; in the ARM740T the same access permission and cache policies are assigned to</w:t>
        <w:br/>
        <w:t>both instruction and data memory. Regions are independent of whether the core has a</w:t>
        <w:br/>
        <w:t>Von Neumann or Harvard architecture. Each region is referenced by an identifying numberbetween zero and seven.</w:t>
        <w:br/>
        <w:t>Because the ARM940T has separate regions to control instruction and data memory,</w:t>
        <w:br/>
        <w:t>the core can maintain different region sizes and starting addresses for instruction and dataregions. The separation of instruction and data regions results in eight additional regionsin this cached core. Although the identifying region numbers in an ARM940T still range</w:t>
        <w:br/>
        <w:t>from zero to seven, each region number has a pair of regions, one data region and one</w:t>
        <w:br/>
        <w:t>instruction region.</w:t>
        <w:br/>
        <w:t>There are several rules that govern regions:</w:t>
        <w:br/>
        <w:t>1. Regions can overlap other regions.</w:t>
        <w:br/>
        <w:t>2. Regions are assigned a priority number that is independent of the privilege assigned to</w:t>
        <w:br/>
        <w:t>the region.</w:t>
        <w:br/>
        <w:t>3. When regions overlap, the attributes of the region with the highest priority number take</w:t>
        <w:br/>
        <w:t>precedence over the other regions. The priority only applies over the addresses within</w:t>
        <w:br/>
        <w:t>the areas that overlap.</w:t>
        <w:br/>
        <w:t>4. A region’s starting address must be a multiple of its size.</w:t>
        <w:br/>
        <w:t>5. A region’s size can be any power of two between 4 KB and 4 GB—in other words, any</w:t>
        <w:br/>
        <w:t>of the following values: 4 KB, 8 KB, 16 KB, 32 KB, 64 KB, ..., 2 GB, 4 GB.</w:t>
        <w:br/>
        <w:t>Table 13.1 Summary of ARM cores with protection units.</w:t>
        <w:br/>
        <w:t>Number of Separate instruction Separate conﬁguration of</w:t>
        <w:br/>
        <w:t>ARM core regions and data regions instruction and data regions</w:t>
        <w:br/>
        <w:t>ARM740T 8 no no</w:t>
        <w:br/>
        <w:t>ARM940T 16 yes yes</w:t>
        <w:br/>
        <w:t>ARM946E-S 8 no yes</w:t>
        <w:br/>
        <w:t>ARM1026EJ-S 8 no yes</w:t>
      </w:r>
    </w:p>
    <w:p>
      <w:r>
        <w:t>464 Chapter 13 Memory Protection Units</w:t>
        <w:br/>
        <w:t>6. Accessing an area of main memory outside of a deﬁned region results in an abort. The</w:t>
        <w:br/>
        <w:t>MPU generates a prefetch abort if the core was fetching an instruction or a data abort</w:t>
        <w:br/>
        <w:t>if the memory request was for data.</w:t>
        <w:br/>
        <w:t>13.1.1 Overlapping Regions</w:t>
        <w:br/>
        <w:t>Overlapping regions occur when some portion of the memory space assigned to one regionis also in the memory space assigned to another region. Overlapping regions provide a</w:t>
        <w:br/>
        <w:t>greater ﬂexibility when assigning access permission than nonoverlapping regions.</w:t>
        <w:br/>
        <w:t>For an example of overlapping regions, suppose a small embedded system has 256 KB of</w:t>
        <w:br/>
        <w:t>available memory starting at address 0x00000000 and must protect a privileged system area</w:t>
        <w:br/>
        <w:t>from user mode reads and writes. The privileged area code, data, and stacks ﬁt in a 32 KB</w:t>
        <w:br/>
        <w:t>region starting, with the vector table, at 0x00000000. The remaining memory is assigned</w:t>
        <w:br/>
        <w:t>to user space.</w:t>
        <w:br/>
        <w:t>With overlapping regions, the system uses two regions, a 256 KB user region and a</w:t>
        <w:br/>
        <w:t>32 KB privileged region (see Figure 13.1). The privileged region 1 is given the higher</w:t>
        <w:br/>
        <w:t>number because its attributes must take precedence over the user region 0.</w:t>
        <w:br/>
        <w:t>13.1.2 Background Regions</w:t>
        <w:br/>
        <w:t>Another useful feature provided by overlapping regions is a background region—a low-priority region used to assign the same attributes to a large memory area. Other regions with</w:t>
        <w:br/>
        <w:t>higher priority are then placed over this background region to change the attributes of a</w:t>
        <w:br/>
        <w:t>smaller subset of the deﬁned background region. So the higher-priority region is changing asubset of the background region attributes. A background region can shield several dormant</w:t>
        <w:br/>
        <w:t>256 KB</w:t>
        <w:br/>
        <w:t>32 KB0x0000Region 0</w:t>
        <w:br/>
        <w:t>Region 1 (Privileged access)(User access)</w:t>
        <w:br/>
        <w:t>Figure 13.1 Creating regions that overlap.</w:t>
      </w:r>
    </w:p>
    <w:p>
      <w:r>
        <w:t>13.2 Initializing the MPU, Caches, and Write Buffer 465</w:t>
        <w:br/>
        <w:t>Task 3</w:t>
        <w:br/>
        <w:t>Task 2</w:t>
        <w:br/>
        <w:t>Task 1Region 3</w:t>
        <w:br/>
        <w:t>Region 0</w:t>
        <w:br/>
        <w:t>Task 1</w:t>
        <w:br/>
        <w:t>runningTask 2</w:t>
        <w:br/>
        <w:t>runningTask 3</w:t>
        <w:br/>
        <w:t>runningTask 3</w:t>
        <w:br/>
        <w:t>Task 2</w:t>
        <w:br/>
        <w:t>Task 1Region 3</w:t>
        <w:br/>
        <w:t>Region 0Task 3</w:t>
        <w:br/>
        <w:t>Task 2</w:t>
        <w:br/>
        <w:t>Task 1Region 3</w:t>
        <w:br/>
        <w:t>Region 0</w:t>
        <w:br/>
        <w:t>(Privileged access)(User access)</w:t>
        <w:br/>
        <w:t>Figure 13.2 Using a background region to control task access.</w:t>
        <w:br/>
        <w:t>memory areas from unwanted access while another part of the background region is active</w:t>
        <w:br/>
        <w:t>under a different region’s control.</w:t>
        <w:br/>
        <w:t>For example, if an embedded system deﬁnes a large privileged background region, it</w:t>
        <w:br/>
        <w:t>can lay a smaller unprivileged region over this background. The location of the smallerregion can be moved over different areas of the background region to reveal different userspaces. When the system moves the smaller user region from one location to another, the</w:t>
        <w:br/>
        <w:t>previously covered area becomes protected by the background region. So the user region is</w:t>
        <w:br/>
        <w:t>acting as a window allowing access to different parts of the privileged background but hasuser-level attributes (see Figure 13.2).</w:t>
        <w:br/>
        <w:t>Figure 13.2 shows a simple three-task protection scheme. Region 3 deﬁnes the protection</w:t>
        <w:br/>
        <w:t>attributes of the active task, and the background region 0 controls access to the other taskswhen they are dormant. When task 1 is running, the background region protects tasks 2and 3 from task 1. When task 2 is running, tasks 1 and 3 are protected. Finally, when Task 3</w:t>
        <w:br/>
        <w:t>is running, tasks 1 and 2 are protected. The reason this works is that region 3 has higher</w:t>
        <w:br/>
        <w:t>priority than region 0, even though region 0 has higher privilege.</w:t>
        <w:br/>
        <w:t>We use a background region in the example code at the end of this chapter to</w:t>
        <w:br/>
        <w:t>demonstrate a simple multitasking protection scheme.</w:t>
        <w:br/>
        <w:t>13.2 Initializing the MPU, Caches, and Write</w:t>
        <w:br/>
        <w:t>Buffer</w:t>
        <w:br/>
        <w:t>In order to initialize the MPU, caches, and write buffer, the control system must deﬁne the</w:t>
        <w:br/>
        <w:t>protection regions required during the target operation.</w:t>
      </w:r>
    </w:p>
    <w:p>
      <w:r>
        <w:t>466 Chapter 13 Memory Protection Units</w:t>
        <w:br/>
        <w:t>Table 13.2 Coprocessor registers that control the MPU.</w:t>
        <w:br/>
        <w:t>Function Primary register Secondary registers</w:t>
        <w:br/>
        <w:t>System control c1 c0</w:t>
        <w:br/>
        <w:t>Region cache attributes c2 c0</w:t>
        <w:br/>
        <w:t>Region write buffer attributes c3 c0</w:t>
        <w:br/>
        <w:t>Region access permissions c5 c0</w:t>
        <w:br/>
        <w:t>Region size and location c6 c0toc7</w:t>
        <w:br/>
        <w:t>At a minimum the control system must deﬁne at least one data region and one instruc-</w:t>
        <w:br/>
        <w:t>tion region before it can enable the protection unit. The protection unit must be enabled</w:t>
        <w:br/>
        <w:t>before or at the same time as the caches and write buffer are enabled.</w:t>
        <w:br/>
        <w:t>The control system conﬁgures the MPU by setting primary CP15 registers c1,c2,c3,c5,</w:t>
        <w:br/>
        <w:t>and c6. Table 13.2 lists the primary registers needed to control the operation of the MPU.</w:t>
        <w:br/>
        <w:t>Register c1is the primary control register.</w:t>
        <w:br/>
        <w:t>Conﬁguring registers c2and c3sets the cache and write buffer attributes of regions.</w:t>
        <w:br/>
        <w:t>Register c5controls region access permissions. There are 8 or 16 secondary registers in</w:t>
        <w:br/>
        <w:t>register c6that deﬁne the location and size of each region. There are other conﬁguration</w:t>
        <w:br/>
        <w:t>registers in the ARM740T, ARM940T, ARM946E-S, and ARM1026EJ-S, but their use does</w:t>
        <w:br/>
        <w:t>not involve the basic operation of the MPU. To review the use of coprocessor 15 registers,</w:t>
        <w:br/>
        <w:t>refer to Section 3.5.2.</w:t>
        <w:br/>
        <w:t>The following steps are required to initialize the MPU, caches, and write buffer:</w:t>
        <w:br/>
        <w:t>1. Deﬁne the size and location of the instruction and data regions using CP15:c6.</w:t>
        <w:br/>
        <w:t>2. Set the access permission for each region using CP15:c5.</w:t>
        <w:br/>
        <w:t>3. Set the cache and write buffer attributes for each region using CP15:c2 for cache and</w:t>
        <w:br/>
        <w:t>CP15:c3 for the write buffer.</w:t>
        <w:br/>
        <w:t>4. Enable the caches and the MPU using CP15:c1.</w:t>
        <w:br/>
        <w:t>For each of these steps, there is a chapter section that follows describing the coprocessor</w:t>
        <w:br/>
        <w:t>15 commands needed to conﬁgure each register. There is also example code showing thecommands used in a routine that completes the step in the initialization process.</w:t>
        <w:br/>
        <w:t>13.2.1 Deﬁning Region Size and Location</w:t>
        <w:br/>
        <w:t>To deﬁne the size and address range of each region, the embedded system writes to oneof the eight secondary registers, CP15:c6:c0:0 to CP15:c6:c7:0. Each secondary coprocessor</w:t>
        <w:br/>
        <w:t>register number maps to the corresponding region number identiﬁer.</w:t>
      </w:r>
    </w:p>
    <w:p>
      <w:r>
        <w:t>13.2 Initializing the MPU, Caches, and Write Buffer 467</w:t>
        <w:br/>
        <w:t>0 1 5 6 1112 31Base address N SBZ E</w:t>
        <w:br/>
        <w:t>Figure 13.3 CP15:c6 register format setting size and location of a region.</w:t>
        <w:br/>
        <w:t>Table 13.3 Bit ﬁeld description of registers CP15:c6:c0 to CP15:c6:c7.</w:t>
        <w:br/>
        <w:t>Field name Bit ﬁelds Comments</w:t>
        <w:br/>
        <w:t>Base address [31:12] Address greater than 4 KB must be a</w:t>
        <w:br/>
        <w:t>multiple of the size represented in [5:1]</w:t>
        <w:br/>
        <w:t>SBZ [11:6] Value “should be zero”</w:t>
        <w:br/>
        <w:t>N [5:1] Size of region is 2N+1, where 11 ≤N≤31</w:t>
        <w:br/>
        <w:t>E [0] Region enable, 1 = enable, 0 = disable</w:t>
        <w:br/>
        <w:t>The starting address for each region must be aligned on an address that is a multiple</w:t>
        <w:br/>
        <w:t>of its size. For example, if a region is 128 KB in size, it can start at any address multiple of</w:t>
        <w:br/>
        <w:t>0x20000. The size of a region can be any power of two from 4 KB to 4 GB.</w:t>
        <w:br/>
        <w:t>The bit ﬁelds and the format of the eight secondary registers CP15:c6:c0 to CP15:c6:c7</w:t>
        <w:br/>
        <w:t>are shown in Figure 13.3 and Table 13.3. The starting address is stored in the top bit ﬁeld[31:20] and must be a multiple of the size bit ﬁeld [5:1]. The Eﬁeld bit [0] enables or</w:t>
        <w:br/>
        <w:t>disables the region; that is, a region can be deﬁned and disabled so that its attributes arenot enforced until the enable bit is set. The unused bits in the CP15:c6 secondary registers</w:t>
        <w:br/>
        <w:t>should be set to zero.</w:t>
        <w:br/>
        <w:t>To deﬁne the size of a region, you can use the formula, size=2</w:t>
        <w:br/>
        <w:t>N+1or look up the</w:t>
        <w:br/>
        <w:t>value in Table 13.4 . To set the size, place the exponent value Nin the size bit ﬁeld of the</w:t>
        <w:br/>
        <w:t>CP15:c6 register. The value of Nis limited by the hardware design to be any integer between</w:t>
        <w:br/>
        <w:t>11 and 31, representing 4 KB to 4 GB. The binary value provides the exact bit ﬁeld for the</w:t>
        <w:br/>
        <w:t>size entry. Once you have determined the size of a region, the starting address of the region</w:t>
        <w:br/>
        <w:t>can be any integer value times the size calculated from the formula, or if you like, takenfrom Table 13.4. The region size and starting address are determined by the memory map</w:t>
        <w:br/>
        <w:t>of your system and the areas the control system must protect. The demonstration system</w:t>
        <w:br/>
        <w:t>at the end of this chapter shows how to set up regions given a system memory map.</w:t>
        <w:br/>
        <w:t>The ARM740T, ARM946E-S, and ARM1026EJ-S processors each have eight regions. To</w:t>
        <w:br/>
        <w:t>set the size and location of a region requires a write to a secondary register in CP15:c6:cX.</w:t>
        <w:br/>
        <w:t>For example, the instruction syntax needed to set the location and size of region 3 to start</w:t>
      </w:r>
    </w:p>
    <w:p>
      <w:r>
        <w:t>468 Chapter 13 Memory Protection Units</w:t>
        <w:br/>
        <w:t>Table 13.4 Region size encoding.</w:t>
        <w:br/>
        <w:t>Size Decimal value Binary value</w:t>
        <w:br/>
        <w:t>4 KB 11 01011</w:t>
        <w:br/>
        <w:t>8 KB 12 01100</w:t>
        <w:br/>
        <w:t>16 KB 13 01101</w:t>
        <w:br/>
        <w:t>32 KB 14 01110</w:t>
        <w:br/>
        <w:t>64 KB 15 01111</w:t>
        <w:br/>
        <w:t>128 KB 16 10000</w:t>
        <w:br/>
        <w:t>256 KB 17 10001</w:t>
        <w:br/>
        <w:t>512 KB 18 10010</w:t>
        <w:br/>
        <w:t>1 MB 19 10011</w:t>
        <w:br/>
        <w:t>2 MB 20 10100</w:t>
        <w:br/>
        <w:t>4 MB 21 10101</w:t>
        <w:br/>
        <w:t>8 MB 22 10110</w:t>
        <w:br/>
        <w:t>16 MB 23 10111</w:t>
        <w:br/>
        <w:t>32 MB 24 11000</w:t>
        <w:br/>
        <w:t>64 MB 25 11001</w:t>
        <w:br/>
        <w:t>128 MB 26 11010</w:t>
        <w:br/>
        <w:t>256 MB 27 11011</w:t>
        <w:br/>
        <w:t>512 MB 28 11100</w:t>
        <w:br/>
        <w:t>1 GB 29 11101</w:t>
        <w:br/>
        <w:t>2 GB 30 11110</w:t>
        <w:br/>
        <w:t>4 GB 31 11111</w:t>
        <w:br/>
        <w:t>at0x300000 with a size of 256 KB is</w:t>
        <w:br/>
        <w:t>MOV r1, #0x300000 ; set starting address</w:t>
        <w:br/>
        <w:t>ORR r1, r1, #0x11&lt;&lt;1 ; set size to 256 KB</w:t>
        <w:br/>
        <w:t>MCR p15, 0, r1, c6, c3, 0</w:t>
        <w:br/>
        <w:t>The core register r1is ﬁlled with the required bit ﬁeld data; then it is written to the CP15</w:t>
        <w:br/>
        <w:t>secondary register using an MCR instruction.</w:t>
        <w:br/>
        <w:t>The ARM940T has eight instruction regions and eight data regions. The regions require</w:t>
        <w:br/>
        <w:t>an additional opcode2 modiﬁer to select either the instruction or data region. Opcode2 is</w:t>
        <w:br/>
        <w:t>zero for data regions and one for instruction regions.</w:t>
        <w:br/>
        <w:t>For example, to read the size and location of data and instruction region 5 requires</w:t>
        <w:br/>
        <w:t>two MRC instructions, one for the instruction region and one for the data region. The</w:t>
        <w:br/>
        <w:t>instructions needed to read the size and starting location of the regions are</w:t>
        <w:br/>
        <w:t>MRC p15, 0, r2, c6, c5, 0 ; r2 = base/size Data Region 5</w:t>
        <w:br/>
        <w:t>MRC p15, 0, r3, c6, c5, 1 ; r3 = base/size Inst Region 5</w:t>
      </w:r>
    </w:p>
    <w:p>
      <w:r>
        <w:t>13.2 Initializing the MPU, Caches, and Write Buffer 469</w:t>
        <w:br/>
        <w:t>The ﬁrst instruction loads core register r2with the size and starting address of data</w:t>
        <w:br/>
        <w:t>region 5, and the second instruction loads core register r3with the size and starting</w:t>
        <w:br/>
        <w:t>address of instruction region 5. The ARM940T is the only processor core that has separate</w:t>
        <w:br/>
        <w:t>instruction and data regions.</w:t>
        <w:br/>
        <w:t>Example</w:t>
        <w:br/>
        <w:t>13.1The following example code shows how to set the starting address, size of a region, and theenable bit. The routine regionSet has the following C prototype:</w:t>
        <w:br/>
        <w:t>void regionSet(unsigned region, unsigned address,</w:t>
        <w:br/>
        <w:t>unsigned sizeN, unsigned enable);</w:t>
        <w:br/>
        <w:t>The routine has four unsigned integer inputs: the region to conﬁgure, the starting address</w:t>
        <w:br/>
        <w:t>of the region, the encoded sizeN of the region, and whether the region is enabled or disabled.</w:t>
        <w:br/>
        <w:t>It is a good idea to disable a region while changing its attributes and then reenabling it whenthe changes are complete.</w:t>
        <w:br/>
        <w:t>To make the routine work for all four available versions of an MPU processor, we uniﬁed</w:t>
        <w:br/>
        <w:t>the ARM940T region space by conﬁguring the instruction and data regions with the sizeand starting address information. To do this, we wrote a macro called SET_REGION with</w:t>
        <w:br/>
        <w:t>two parts, one for the ARM940T and one for the other cores. This allows the same routineto support the four MPU cores.</w:t>
        <w:br/>
        <w:t>#if defined( __TARGET_CPU_ARM940T)</w:t>
        <w:br/>
        <w:t>#define SET_REGION(REGION) \</w:t>
        <w:br/>
        <w:t>/* set Data region base &amp; size */ \</w:t>
        <w:br/>
        <w:t>__asm{MCR p15, 0, c6f, c6, c ## REGION,0}\</w:t>
        <w:br/>
        <w:t>/* set Instruction region base &amp; size */ \</w:t>
        <w:br/>
        <w:t>__asm{MCR p15, 0, c6f, c6, c ## REGION, 1 }</w:t>
        <w:br/>
        <w:t>#endif</w:t>
        <w:br/>
        <w:t>#if defined(__TARGET_CPU_ARM946E_S) | \</w:t>
        <w:br/>
        <w:t>defined(__TARGET_CPU_ARM1026EJ_S)</w:t>
        <w:br/>
        <w:t>#define SET_REGION(REGION_NUMBER) \</w:t>
        <w:br/>
        <w:t>/* set region base &amp; size */ \</w:t>
        <w:br/>
        <w:t>__asm{MCR p15, 0, c6f, c6, c ## REGION_NUMBER, 0 }</w:t>
        <w:br/>
        <w:t>#endif</w:t>
        <w:br/>
        <w:t>void regionSet(unsigned region, unsigned address,</w:t>
        <w:br/>
        <w:t>unsigned sizeN, unsigned enable)</w:t>
        <w:br/>
        <w:t>{</w:t>
        <w:br/>
        <w:t>unsigned int c6f;</w:t>
        <w:br/>
        <w:t>c6f = enable | (sizeN&lt;&lt;1) | address;</w:t>
        <w:br/>
        <w:t>switch (region)</w:t>
      </w:r>
    </w:p>
    <w:p>
      <w:r>
        <w:t>470 Chapter 13 Memory Protection Units</w:t>
        <w:br/>
        <w:t>{</w:t>
        <w:br/>
        <w:t>case 0: { SET_REGION(0); break;}</w:t>
        <w:br/>
        <w:t>case 1: { SET_REGION(1); break;}case 2: { SET_REGION(2); break;}case 3: { SET_REGION(3); break;}</w:t>
        <w:br/>
        <w:t>case 4: { SET_REGION(4); break;}</w:t>
        <w:br/>
        <w:t>case 5: { SET_REGION(5); break;}case 6: { SET_REGION(6); break;}case 7: { SET_REGION(7); break;}default: { break; }</w:t>
        <w:br/>
        <w:t>}</w:t>
        <w:br/>
        <w:t>}</w:t>
        <w:br/>
        <w:t>The code starts by merging the region attributes of starting address, sizeN, and</w:t>
        <w:br/>
        <w:t>enable into an unsigned integer named c6f. The routine then branches to one of eight</w:t>
        <w:br/>
        <w:t>regionSet routines created using the macro SET_REGION, which sets the region’s starting</w:t>
        <w:br/>
        <w:t>address, size, and enable state by writing to CP15:c6 secondary register for the region</w:t>
        <w:br/>
        <w:t>deﬁned. ■</w:t>
        <w:br/>
        <w:t>13.2.2 Access Permission</w:t>
        <w:br/>
        <w:t>There are two sets of access permission schemes available, a standard set and an extendedset. All four cores support the standard set, which provides four levels of permission. The</w:t>
        <w:br/>
        <w:t>newer ARM946E-S and ARM1026EJ-S support an extended set, which adds an additional</w:t>
        <w:br/>
        <w:t>two levels of permission (see Table 13.5). The extended set AP (access permission) bit</w:t>
        <w:br/>
        <w:t>ﬁeld encoding supports 12 additional permission values. Only two of these bits have been</w:t>
        <w:br/>
        <w:t>allocated to date. Using an undeﬁned encoding results in unpredictable behavior.</w:t>
        <w:br/>
        <w:t>Table 13.5 CP15 register 5 access permissions.</w:t>
        <w:br/>
        <w:t>Supervisor User Standard AP value encoding Extended AP value encoding</w:t>
        <w:br/>
        <w:t>No access no access 00 0000</w:t>
        <w:br/>
        <w:t>Read/write no access 01 0001</w:t>
        <w:br/>
        <w:t>Read/write read only 10 0010</w:t>
        <w:br/>
        <w:t>Read/write read/write 11 0011</w:t>
        <w:br/>
        <w:t>Unpredictable unpredictable — 0100</w:t>
        <w:br/>
        <w:t>Read only no access — 0101</w:t>
        <w:br/>
        <w:t>Read only read only — 0110</w:t>
        <w:br/>
        <w:t>Unpredictable unpredictable — 0111</w:t>
        <w:br/>
        <w:t>Unpredictable unpredictable — 1000 to 1111</w:t>
      </w:r>
    </w:p>
    <w:p>
      <w:r>
        <w:t>13.2 Initializing the MPU, Caches, and Write Buffer 471</w:t>
        <w:br/>
        <w:t>Table 13.6 Bit ﬁeld assignments for the standard and extended access permission registers CP15:c5.</w:t>
        <w:br/>
        <w:t>Standard AP Extended AP</w:t>
        <w:br/>
        <w:t>Region Field name Bit ﬁeld Field name Bit ﬁeld</w:t>
        <w:br/>
        <w:t>0 AP0 [1:0] eAP0 [3:0]</w:t>
        <w:br/>
        <w:t>1 AP1 [3:2] eAP1 [7:4]</w:t>
        <w:br/>
        <w:t>2 AP2 [5:4] eAP2 [11:8]</w:t>
        <w:br/>
        <w:t>3 AP3 [7:6] eAP3 [15:12]</w:t>
        <w:br/>
        <w:t>4 AP4 [9:8] eAP4 [19:16]</w:t>
        <w:br/>
        <w:t>5 AP5 [11:10] eAP5 [23:20]</w:t>
        <w:br/>
        <w:t>6 AP6 [13:12] eAP6 [27:24]</w:t>
        <w:br/>
        <w:t>7 AP7 [15:14] eAP7 [31:28]</w:t>
        <w:br/>
        <w:t>1 5 6 1112 31AP0</w:t>
        <w:br/>
        <w:t>2 3 4 7 8 9 10 13 14 15 16 0AP7 AP6 AP5 AP4 AP3 AP2 AP1CP15:c5:c0 standard instruction region AP</w:t>
        <w:br/>
        <w:t>CP15:c5:c1 standard data region AP</w:t>
        <w:br/>
        <w:t>1112 31eAP0</w:t>
        <w:br/>
        <w:t>3 4 7 8 15 16 0eAP7 eAP6 eAP5 eAP4 eAP3 eAP2 eAP1</w:t>
        <w:br/>
        <w:t>19 20 23 24 28 27CP15:c5:c2 extended instruction region APCP15:c5:c3 extended data region AP</w:t>
        <w:br/>
        <w:t>Figure 13.4 CP15 register 5 access permission register formats.</w:t>
        <w:br/>
        <w:t>To assign access permission to a region requires a write to a secondary register in</w:t>
        <w:br/>
        <w:t>CP15:c5. Secondary registers CP15:c5:c0:0 and CP15:c5:c0:1 conﬁgure standard AP, and</w:t>
        <w:br/>
        <w:t>secondary registers CP15:c5:c0:2 or CP15:c5:c0:3 conﬁgure extended AP. Table 13.6 and</w:t>
        <w:br/>
        <w:t>Figure 13.4 show the register’s permission bit assignments for the AP registers.</w:t>
        <w:br/>
        <w:t>Processors that support extended permission can also run software written for standard</w:t>
        <w:br/>
        <w:t>permission. The type of permission in effect depends on the last write to a CP15 AP register:</w:t>
        <w:br/>
        <w:t>If the last written AP register was a standard AP register, then the core is using standardpermission; if the last written AP register was an extended AP register, then the core uses</w:t>
        <w:br/>
        <w:t>extended permission. This works because a write to the standard AP registers also updates</w:t>
        <w:br/>
        <w:t>the extended AP registers, meaning that the high bits [2:3] of the extended AP region entryare cleared.</w:t>
      </w:r>
    </w:p>
    <w:p>
      <w:r>
        <w:t>472 Chapter 13 Memory Protection Units</w:t>
        <w:br/>
        <w:t>When using standard AP, each region has two bits in registers CP15:c5:c0:0 and</w:t>
        <w:br/>
        <w:t>CP15:c5:c0:1. CP15:c5:c0:0 sets the AP for data, and CP15:c5:c0:1 sets the instruction</w:t>
        <w:br/>
        <w:t>region.</w:t>
        <w:br/>
        <w:t>To read the standard AP for instruction and data memory requires reading two registers.</w:t>
        <w:br/>
        <w:t>The following two MRCinstruction sequence places AP information for data region memory</w:t>
        <w:br/>
        <w:t>in core register r1and AP information for instruction region in register r2:</w:t>
        <w:br/>
        <w:t>MRC p15, 0, r1, c5, c0, 0 ; Std AP Data Regions</w:t>
        <w:br/>
        <w:t>MRC p15, 0, r2, c5, c0, 1 ; Std AP Inst Regions</w:t>
        <w:br/>
        <w:t>When using extended AP, each region uses four bits in registers CP15:c5:c0:2 and</w:t>
        <w:br/>
        <w:t>CP15:c5:c0:3. The core stores instruction information for the eight regions in a single</w:t>
        <w:br/>
        <w:t>register and the data information in another register. CP15:c5:c0:2 sets the AP for the dataregion, and CP15:c5:c0:3 sets the AP for the instruction region.</w:t>
        <w:br/>
        <w:t>Obtaining the instruction and data region extended AP requires reading two registers.</w:t>
        <w:br/>
        <w:t>The following two-instruction sequence places region data AP in core register r3and region</w:t>
        <w:br/>
        <w:t>instruction AP in register r4:</w:t>
        <w:br/>
        <w:t>MRC p15, 0, r3, c5, c0, 2 ; Extended AP Data Regions</w:t>
        <w:br/>
        <w:t>MRC p15, 0, r4, c5, c0, 3 ; Extended AP Inst Regions</w:t>
        <w:br/>
        <w:t>We supply two examples to demonstrate using access permissions, one for standard AP</w:t>
        <w:br/>
        <w:t>and the other for extended AP. These examples use the inline assembler to read and write</w:t>
        <w:br/>
        <w:t>to the CP15 registers.</w:t>
        <w:br/>
        <w:t>We provide two standard AP routines, regionSetISAP andregionSetDSAP, to set the</w:t>
        <w:br/>
        <w:t>standard AP bits for a region. They are called from C using the following function prototype:</w:t>
        <w:br/>
        <w:t>void regionSetISAP(unsigned region, unsigned ap);</w:t>
        <w:br/>
        <w:t>void regionSetDSAP(unsigned region, unsigned ap);</w:t>
        <w:br/>
        <w:t>The ﬁrst parameter is the region number, and the second is the two-bit value deﬁning the</w:t>
        <w:br/>
        <w:t>standard AP for the instruction or data memory controlled by the region.</w:t>
        <w:br/>
        <w:t>Example</w:t>
        <w:br/>
        <w:t>13.2The two routines are identical with the exception that they read and write to different</w:t>
        <w:br/>
        <w:t>CP15:c5 secondary registers; one writes to the instruction register, and the other to the data</w:t>
        <w:br/>
        <w:t>register. The routine does a simple read-modify-write operation on the CP15:c5 register toset the AP of the speciﬁed region, leaving the remaining regions intact.</w:t>
        <w:br/>
        <w:t>void regionSetISAP(unsigned region, unsigned ap)</w:t>
        <w:br/>
        <w:t>{</w:t>
        <w:br/>
        <w:t>unsigned c5f, shift;</w:t>
        <w:br/>
        <w:t>shift = 2*region;</w:t>
        <w:br/>
        <w:t>__asm{ MRC p15, 0, c5f, c5, c0, 1 } /* load standard D AP */</w:t>
      </w:r>
    </w:p>
    <w:p>
      <w:r>
        <w:t>13.2 Initializing the MPU, Caches, and Write Buffer 473</w:t>
        <w:br/>
        <w:t>c5f = c5f &amp;∼ (0x3&lt;&lt;shift); /* clear old AP bits */</w:t>
        <w:br/>
        <w:t>c5f = c5f | (ap&lt;&lt;shift); /* set new AP bits */</w:t>
        <w:br/>
        <w:t>__asm{MCR p15, 0, c5f, c5, c0, 1 } /* store standard D AP */</w:t>
        <w:br/>
        <w:t>}</w:t>
        <w:br/>
        <w:t>void regionSetDSAP(unsigned region, unsigned ap)</w:t>
        <w:br/>
        <w:t>{</w:t>
        <w:br/>
        <w:t>unsigned c5f, shift;</w:t>
        <w:br/>
        <w:t>shift = 2*region; /* set bit field width */</w:t>
        <w:br/>
        <w:t>__asm {MRC p15, 0, c5f, c5, c0, 0 } /* load standard I AP */</w:t>
        <w:br/>
        <w:t>c5f = c5f &amp;∼ (0x3&lt;&lt;shift); /* clear old AP bits */</w:t>
        <w:br/>
        <w:t>c5f = c5f | (ap&lt;&lt;shift); /* set new AP bits */</w:t>
        <w:br/>
        <w:t>__asm {MCR p15, 0, c5f, c5, c0, 0 } /* store standard I AP */</w:t>
        <w:br/>
        <w:t>}</w:t>
        <w:br/>
        <w:t>The routine sets the speciﬁed region permissions by clearing its AP bits using a shifted</w:t>
        <w:br/>
        <w:t>mask value and then setting the AP bit ﬁeld with the apinput parameter. The AP bit ﬁeld</w:t>
        <w:br/>
        <w:t>location is calculated as the region size times the number of bits in the permission bit ﬁeld;</w:t>
        <w:br/>
        <w:t>this is the shift variable. The value of the bit ﬁeld is set by shifting the apvalue and using</w:t>
        <w:br/>
        <w:t>an OR to modify the c5fcore register. ■</w:t>
        <w:br/>
        <w:t>We provide two extended AP routines, regionSetIEAP andregionSetDEAP, to set the</w:t>
        <w:br/>
        <w:t>extended AP bits for a region. They have the following C function prototypes:</w:t>
        <w:br/>
        <w:t>void regionSetIEAP(unsigned region, unsigned ap);</w:t>
        <w:br/>
        <w:t>void regionSetDEAP(unsigned region, unsigned ap);</w:t>
        <w:br/>
        <w:t>The ﬁrst parameter is the region number, and the second is the four-bit value representing</w:t>
        <w:br/>
        <w:t>the extended AP for the instruction or data memory controlled by the region.</w:t>
        <w:br/>
        <w:t>Example</w:t>
        <w:br/>
        <w:t>13.3The two routines are identical to the standard AP routines with the exception that theyread and write to different CP15:c5 secondary registers and they have a four-bit-wide AP</w:t>
        <w:br/>
        <w:t>bit ﬁeld.</w:t>
        <w:br/>
        <w:t>void regionSetIEAP(unsigned region, unsigned ap)</w:t>
        <w:br/>
        <w:t>{</w:t>
        <w:br/>
        <w:t>unsigned c5f, shift;</w:t>
        <w:br/>
        <w:t>shift = 4*region; /* set bit field width */</w:t>
        <w:br/>
        <w:t>__asm{ MRC p15, 0, c5f, c5, c0, 3 } /* load extended D AP */</w:t>
        <w:br/>
        <w:t>c5f = c5f &amp;∼ (0xf/lessmuchshift); /* clear old AP bits */</w:t>
        <w:br/>
        <w:t>c5f = c5f | (ap/lessmuchshift); /* set new AP bits */</w:t>
        <w:br/>
        <w:t>__asm{ MCR p15, 0, c5f, c5, c0, 3 } /* store extended D AP */</w:t>
        <w:br/>
        <w:t>}</w:t>
      </w:r>
    </w:p>
    <w:p>
      <w:r>
        <w:t>474 Chapter 13 Memory Protection Units</w:t>
        <w:br/>
        <w:t>void regionSetDEAP(unsigned region, unsigned ap)</w:t>
        <w:br/>
        <w:t>{</w:t>
        <w:br/>
        <w:t>unsigned c5f, shift;</w:t>
        <w:br/>
        <w:t>shift = 4*region; /* set bit field width */</w:t>
        <w:br/>
        <w:t>__asm{ MRC p15, 0, c5f, c5, c0, 2 } /* load extended I AP */</w:t>
        <w:br/>
        <w:t>c5f = c5f &amp;∼ (0xf&lt;&lt;shift); /* clear old AP bits */</w:t>
        <w:br/>
        <w:t>c5f = c5f | (ap&lt;&lt;shift); /* set new AP bits */</w:t>
        <w:br/>
        <w:t>__asm{ MCR p15, 0, c5f, c5, c0, 2 } /* store extended I AP */</w:t>
        <w:br/>
        <w:t>}</w:t>
        <w:br/>
        <w:t>Each routine sets the speciﬁed region permissions by clearing its AP bits using a shifted</w:t>
        <w:br/>
        <w:t>mask value and then setting the AP bit ﬁeld with the apinput parameter. The AP bit ﬁeld</w:t>
        <w:br/>
        <w:t>location is calculated as the region size times the number of bits in the permission bit ﬁeld;</w:t>
        <w:br/>
        <w:t>this is the shift variable. The value of the bit ﬁeld is set by shifting the apvalue and using</w:t>
        <w:br/>
        <w:t>an OR to modify the c5fcore register. ■</w:t>
        <w:br/>
        <w:t>13.2.3 Setting Region Cache and Write Buffer</w:t>
        <w:br/>
        <w:t>Attributes</w:t>
        <w:br/>
        <w:t>Three CP15 registers control the cache and write buffer attributes for each core. Two</w:t>
        <w:br/>
        <w:t>registers, CP15:c2:c0:0 and CP15:c2:c0:1, hold the D-cache and I-cache region attributes.</w:t>
        <w:br/>
        <w:t>A third, CP15:c3:c0:0, holds the region write buffer attributes and applies to memory data</w:t>
        <w:br/>
        <w:t>regions. (Refer to Figure 13.5 and Table 13.7 for details.)</w:t>
        <w:br/>
        <w:t>Register CP15:c2:c0:1 contains the cache conﬁguration data for all eight instruction</w:t>
        <w:br/>
        <w:t>regions, and register CP15:c2:c0:0 contains all eight data regions. Both registers use thesame bit ﬁeld encoding.</w:t>
        <w:br/>
        <w:t>The cache bit determines if the cache is enabled for a given address within the region.</w:t>
        <w:br/>
        <w:t>In the ARM740T and ARM940T, the cache is always searched, regardless of the state of the</w:t>
        <w:br/>
        <w:t>c0 c7 c6 c5 c4 c3 c2 c1CP15:c2:c0:0—D-cache</w:t>
        <w:br/>
        <w:t>b0 b7 b6 b5 b4 b3 b2 b1CP15:c3:c0:0—write buffer</w:t>
        <w:br/>
        <w:t>1 5 6 31 2 3 4 70SBZ</w:t>
        <w:br/>
        <w:t>SBZ</w:t>
        <w:br/>
        <w:t>SBZ = “should be zero”CP15:c2:c0:1—I-cache</w:t>
        <w:br/>
        <w:t>1 5 6 31 2 3 4 70</w:t>
        <w:br/>
        <w:t>Figure 13.5 CP15:c2 cache and CP15:c3 write buffer region registers.</w:t>
      </w:r>
    </w:p>
    <w:p>
      <w:r>
        <w:t>13.2 Initializing the MPU, Caches, and Write Buffer 475</w:t>
        <w:br/>
        <w:t>Table 13.7 Bit ﬁeld assignments for CP15:c2 and CP15:c3 registers.</w:t>
        <w:br/>
        <w:t>Region cache ﬁelds Region write buffer ﬁelds</w:t>
        <w:br/>
        <w:t>Region Field name Bit ﬁelds Field name Bit ﬁelds</w:t>
        <w:br/>
        <w:t>0 c0 [0] b0 [0]</w:t>
        <w:br/>
        <w:t>1 c1 [1] b1 [1]</w:t>
        <w:br/>
        <w:t>2 c2 [2] b2 [2]</w:t>
        <w:br/>
        <w:t>3 c3 [3] b3 [3]</w:t>
        <w:br/>
        <w:t>4 c4 [4] b4 [4]</w:t>
        <w:br/>
        <w:t>5 c5 [5] b5 [5]</w:t>
        <w:br/>
        <w:t>6 c6 [6] b6 [6]</w:t>
        <w:br/>
        <w:t>7 c7 [7] b7 [7]</w:t>
        <w:br/>
        <w:t>cache bit. If the controller ﬁnds a valid cache entry, it will use the cached data over data in</w:t>
        <w:br/>
        <w:t>external memory.</w:t>
        <w:br/>
        <w:t>Because of this cache behavior, you need to ﬂush and possibly clean the cache in a region</w:t>
        <w:br/>
        <w:t>where the cache policy changes from cached to noncached. Consequently, the MPU controlsystem must always ﬂush the cache when changing the cache policy from writethrough to</w:t>
        <w:br/>
        <w:t>noncached. It must always clean and ﬂush the cache when changing the cache policy</w:t>
        <w:br/>
        <w:t>from writeback to noncached. It must also clean the cache when changing the cache policy</w:t>
        <w:br/>
        <w:t>from writeback to writethrough. See Chapter 12 for routines to clean and/or ﬂush the cache.</w:t>
        <w:br/>
        <w:t>In the ARM946E-S, if the cache bit is clear, information physically in cache will not be</w:t>
        <w:br/>
        <w:t>returned from the cache, and an external memory access is performed instead. This design</w:t>
        <w:br/>
        <w:t>lightens the requirement to ﬂush the cache when it is disabled. However, the cleaning rules</w:t>
        <w:br/>
        <w:t>for the old region still apply.</w:t>
        <w:br/>
        <w:t>The eight region write buffer bits in the register CP15:c3:c0:0 enable or disable the write</w:t>
        <w:br/>
        <w:t>buffer for each region (again see Figure 13.5).</w:t>
        <w:br/>
        <w:t>When conﬁguring data regions, the region cache and write buffer bits together deter-</w:t>
        <w:br/>
        <w:t>mine the policy of the region. The write buffer bit has two uses; it enables or disables the</w:t>
        <w:br/>
        <w:t>write buffer for a region and sets the region cache write policy. The region cache bit controls</w:t>
        <w:br/>
        <w:t>the purpose of the write buffer bit. When the cache bit is zero, the buffer bit enables thewrite buffer when its value is one and disables the write buffer when its value is zero. Whenthe cache bit is set to one, the cache and write buffer are both enabled and the buffer bit</w:t>
        <w:br/>
        <w:t>determines the cache write policy. The region uses a writethrough policy if the buffer bit</w:t>
        <w:br/>
        <w:t>is zero and a writeback policy if the buffer bit is set. Table 13.8 gives a tabular view of thevarious states of the cache and write buffer bits and their meanings. For more details on</w:t>
        <w:br/>
        <w:t>writeback and writethrough policies, see Section 12.3.1.</w:t>
        <w:br/>
        <w:t>We supply two routines to demonstrate enabling and disabling the caches and write</w:t>
        <w:br/>
        <w:t>buffer. The two routines use the inline assembler to read and write to the CP15 registers.</w:t>
        <w:br/>
        <w:t>We combine control of the cache and write buffer into a single routine call to simplify</w:t>
        <w:br/>
        <w:t>system conﬁguration. We reference both the data cache and write buffer bits by the write</w:t>
      </w:r>
    </w:p>
    <w:p>
      <w:r>
        <w:t>476 Chapter 13 Memory Protection Units</w:t>
        <w:br/>
        <w:t>Table 13.8 Control of the cache and write buffer.</w:t>
        <w:br/>
        <w:t>Instruction cache Data cache</w:t>
        <w:br/>
        <w:t>Cache bit Region Cache bit Buffer bit Region attribute</w:t>
        <w:br/>
        <w:t>CP15:c2:c0:1 attribute CP15:c2:c0:0 CP15:c3:c0:0</w:t>
        <w:br/>
        <w:t>0 not cached 0 0 NCNB (not cached, not buffered)</w:t>
        <w:br/>
        <w:t>1 cached 0 1 NCB (not cached, buffered)</w:t>
        <w:br/>
        <w:t>1 0 WT (cached, writethrough)</w:t>
        <w:br/>
        <w:t>1 1 WB (cached, writeback)</w:t>
        <w:br/>
        <w:t>policy they control, and the instruction cache bit stands alone. From a system view, mergingthe state of the caches and write buffer into a single value for each region makes it easier to</w:t>
        <w:br/>
        <w:t>group region information into a region control block (discussed in Section 13.3.3).</w:t>
        <w:br/>
        <w:t>The set cache and buffer routine, called regionSetCB, is shown in Example 13.4 and</w:t>
        <w:br/>
        <w:t>has the following C function prototype:</w:t>
        <w:br/>
        <w:t>void regionSetCB(unsigned region, unsigned CB);</w:t>
        <w:br/>
        <w:t>The routine has two input parameters. The ﬁrst parameter, region, is the region number,</w:t>
        <w:br/>
        <w:t>and the second, CB, combines the region instruction cache attributes and the data cache</w:t>
        <w:br/>
        <w:t>and write buffer attributes. The second parameter has a format that uses the lower three</w:t>
        <w:br/>
        <w:t>bits of the unsigned integer: the instruction cache bit in bit [3], the data cache bit in bit [1],</w:t>
        <w:br/>
        <w:t>and the data buffer bit in bit [0].</w:t>
        <w:br/>
        <w:t>Example</w:t>
        <w:br/>
        <w:t>13.4The routine sequentially sets the data write buffer bit, the data cache bit, and the instruction</w:t>
        <w:br/>
        <w:t>cache bit. To do this, for each bit it reads the CP15 register, clears the old bit value, sets the</w:t>
        <w:br/>
        <w:t>new bit value, and writes the value back into the CP15 register.</w:t>
        <w:br/>
        <w:t>void regionSetCB(unsigned region, unsigned CB)</w:t>
        <w:br/>
        <w:t>{</w:t>
        <w:br/>
        <w:t>unsigned c3f, tempCB;</w:t>
        <w:br/>
        <w:t>tempCB = CB;</w:t>
        <w:br/>
        <w:t>__asm{MRC p15, 0, c3f, c3, c0, 0 } /* load buffer register */</w:t>
        <w:br/>
        <w:t>c3f = c3f &amp;∼ (0x1&lt;&lt;region); /* clear old buffer bit */</w:t>
        <w:br/>
        <w:t>c3f = c3f | ((tempCB &amp; 0x1)&lt;&lt;region); /* set new buffer bit */</w:t>
        <w:br/>
        <w:t>__asm{MCR p15, 0, c3f, c3, c0, 0 } /* store buffer info */</w:t>
        <w:br/>
        <w:t>tempCB = CB&gt;&gt;0x1; /* shift to D-cache bit */</w:t>
        <w:br/>
        <w:t>__asm{MRC p15, 0, c3f, c2, c0, 0 } /* load D-cache register */</w:t>
      </w:r>
    </w:p>
    <w:p>
      <w:r>
        <w:t>13.2 Initializing the MPU, Caches, and Write Buffer 477</w:t>
        <w:br/>
        <w:t>c3f = c3f &amp;∼ (0x1&lt;&lt;region); /* clear old D-cache bit */</w:t>
        <w:br/>
        <w:t>c3f = c3f | ((tempCB &amp; 0x1)&lt;&lt;region); /* set new D-cache bit */</w:t>
        <w:br/>
        <w:t>__asm{MCR p15, 0, c3f, c2, c0, 0 } /* store D-cache info */</w:t>
        <w:br/>
        <w:t>tempCB = CB&gt;&gt;0x2; /* shift to I-cache bit */</w:t>
        <w:br/>
        <w:t>__asm{MRC p15, 0, c3f, c2, c0, 1 } /* load I-cache register */</w:t>
        <w:br/>
        <w:t>c3f = c3f &amp;∼ (0x1&lt;&lt;region); /* clear old I-cache bit */</w:t>
        <w:br/>
        <w:t>c3f = c3f | ((tempCB &amp; 0x1)&lt;&lt;region); /* set new I-cache bit */</w:t>
        <w:br/>
        <w:t>__asm{MCR p15, 0, c3f, c2, c0, 1 } /* store I-cache info */</w:t>
        <w:br/>
        <w:t>} ■</w:t>
        <w:br/>
        <w:t>13.2.4 Enabling Regions and the MPU</w:t>
        <w:br/>
        <w:t>There are two steps left in the initialization process. The ﬁrst is to enable active regions, and</w:t>
        <w:br/>
        <w:t>the second is to turn on the protection unit hardware by enabling the MPU, caches, and</w:t>
        <w:br/>
        <w:t>write buffer.</w:t>
        <w:br/>
        <w:t>To enable a region, the control system can reuse the routine regionSet presented in</w:t>
        <w:br/>
        <w:t>Section 13.2.1. The multiple use of regionSet is shown in Example 13.6 at the end of the</w:t>
        <w:br/>
        <w:t>chapter.</w:t>
        <w:br/>
        <w:t>To enable the MPU, caches, and write buffer requires modifying bit values in</w:t>
        <w:br/>
        <w:t>CP15:c1:c0:0, the system control register. The location of the MPU, cache, and write</w:t>
        <w:br/>
        <w:t>buffer bits in CP15:c1:c0 are the same in the ARM940T, ARM946E-S, and ARM1026EJ-Sprocessors, which makes enabling a conﬁgured MPU the same for the three cores. Theenable bit locations are shown in Figure 13.6 and Table 13.9. The CP15:c1:c0 register has</w:t>
        <w:br/>
        <w:t>conﬁguration bits not shown in Figure 13.6; the purpose and location of these bits are</w:t>
        <w:br/>
        <w:t>processor speciﬁc and are not a part of the protection system.</w:t>
        <w:br/>
        <w:t>We use the routine changeControl, shown in Example 13.5, to enable the MPU</w:t>
        <w:br/>
        <w:t>and caches. However, the routine changeControl can change any set of values in the</w:t>
        <w:br/>
        <w:t>CP15:c1:c0:0 register. It has the following C function prototype:</w:t>
        <w:br/>
        <w:t>void controlSet(unsigned value, unsigned mask);</w:t>
        <w:br/>
        <w:t>The ﬁrst parameter passed is an unsigned integer containing the bit values to change. The</w:t>
        <w:br/>
        <w:t>second parameter is used to select the bits you want changed: A bit value of 1 changes the</w:t>
        <w:br/>
        <w:t>1 5 6 1112 31 2 3 4 7 8 9 10 0IM C</w:t>
        <w:br/>
        <w:t>Figure 13.6 Memory protection unit control bits in the CP15:c1:c0 control register.</w:t>
      </w:r>
    </w:p>
    <w:p>
      <w:r>
        <w:t>478 Chapter 13 Memory Protection Units</w:t>
        <w:br/>
        <w:t>Table 13.9 Protection unit enable bits in CP15 control register 1.</w:t>
        <w:br/>
        <w:t>Bit Function enabled Value</w:t>
        <w:br/>
        <w:t>0 MPU 0 = disabled, 1 = enabled</w:t>
        <w:br/>
        <w:t>2 data cache 0 = disabled, 1 = enabled</w:t>
        <w:br/>
        <w:t>12 instruction cache 0 = disabled, 1 = enabled</w:t>
        <w:br/>
        <w:t>bit in the control register, and a 0 leaves the bit value unchanged, regardless of the bit state</w:t>
        <w:br/>
        <w:t>in the ﬁrst parameter.</w:t>
        <w:br/>
        <w:t>For example, to enable the MPU and I-cache, and disable the D-cache, set bit [12] to 1,</w:t>
        <w:br/>
        <w:t>bit [2] to 0, and bit [0] to 1. The value of the ﬁrst parameter should be 0x00001001; theremaining unchanged bits should be zero. To select only bit [12], bit [2], and bit [0] as the</w:t>
        <w:br/>
        <w:t>values to change, set the mask value to 0x00001005.</w:t>
        <w:br/>
        <w:t>Example</w:t>
        <w:br/>
        <w:t>13.5This routine reads the control register and places the value in a holding register. Then it</w:t>
        <w:br/>
        <w:t>clears all the changing bits using the mask input and assigns them the desired state using</w:t>
        <w:br/>
        <w:t>thevalue input. The routine completes by writing the new control values to the CP15:c1:c0</w:t>
        <w:br/>
        <w:t>register.</w:t>
        <w:br/>
        <w:t>void controlSet(unsigned value, unsigned mask)</w:t>
        <w:br/>
        <w:t>{</w:t>
        <w:br/>
        <w:t>unsigned int c1f;</w:t>
        <w:br/>
        <w:t>__asm{ MRC p15, 0, c1f, c1, c0, 0 } /* read control register */</w:t>
        <w:br/>
        <w:t>c1f = c1f &amp;∼ mask; /* mask off bit that change */</w:t>
        <w:br/>
        <w:t>c1f = c1f | value; /* set bits that change */</w:t>
        <w:br/>
        <w:t>__asm{ MCR p15, 0, c1f, c1, c0, 0 } /* write control register */</w:t>
        <w:br/>
        <w:t>} ■</w:t>
        <w:br/>
        <w:t>13.3 Demonstration of an MPU system</w:t>
        <w:br/>
        <w:t>We have provided a set of routines to use as building blocks to initialize and control a</w:t>
        <w:br/>
        <w:t>protected system. This section uses the routines described to initialize and control a simple</w:t>
        <w:br/>
        <w:t>protected system using a ﬁxed memory map.</w:t>
        <w:br/>
        <w:t>Here is a demonstration that uses the examples presented in the previous sections of this</w:t>
        <w:br/>
        <w:t>chapter to create a functional protection system. It provides an infrastructure that enables</w:t>
        <w:br/>
        <w:t>the running of three tasks in a simple protected multi-tasking system. We believe it provides</w:t>
        <w:br/>
        <w:t>a suitable demonstration of the concepts underlying the ARM MPU hardware. It is written</w:t>
        <w:br/>
        <w:t>in C and uses standard access permission.</w:t>
      </w:r>
    </w:p>
    <w:p>
      <w:r>
        <w:t>13.3 Demonstration of an MPU system 479</w:t>
        <w:br/>
        <w:t>13.3.1 System Requirements</w:t>
        <w:br/>
        <w:t>The demonstration system has the following hardware characteristics:</w:t>
        <w:br/>
        <w:t>■An ARM core with an MPU</w:t>
        <w:br/>
        <w:t>■256 KB of physical memory starting at 0x0 and ending at 0x40000</w:t>
        <w:br/>
        <w:t>■Several memory-mapped peripherals spaced over several megabytes from 0x10000000</w:t>
        <w:br/>
        <w:t>to0x12000000</w:t>
        <w:br/>
        <w:t>In this demonstration, all the memory-mapped peripherals are considered a single area of</w:t>
        <w:br/>
        <w:t>memory that needs protection (see Table 13.10).</w:t>
        <w:br/>
        <w:t>The demonstration system has the following software components:</w:t>
        <w:br/>
        <w:t>■The system software is less than 64 KB in size. It includes the vector table, exception</w:t>
        <w:br/>
        <w:t>handlers, and data stacks to support the exceptions. The system software must be</w:t>
        <w:br/>
        <w:t>inaccessible from user mode; that is, a user mode task must make a system call to run</w:t>
        <w:br/>
        <w:t>code or access data in this region.</w:t>
        <w:br/>
        <w:t>■There is shared software that is less than 64 KB in size. It contains commonly used</w:t>
        <w:br/>
        <w:t>libraries and data space for messaging between user tasks.</w:t>
        <w:br/>
        <w:t>■There are three user tasks that control independent functions in the system. These tasks</w:t>
        <w:br/>
        <w:t>are less than 32 KB in size. When these tasks are running, they must be protected fromaccess by the other two tasks.</w:t>
        <w:br/>
        <w:t>The software is linked to place the software components within the regions assigned to</w:t>
        <w:br/>
        <w:t>them. Table 13.10 shows the software memory map for the example. The system software</w:t>
        <w:br/>
        <w:t>has system-level access permission. The shared software area is accessible by the entiresystem. The task software areas contain user-level tasks.</w:t>
        <w:br/>
        <w:t>Table 13.10 Memory map of example protection system.</w:t>
        <w:br/>
        <w:t>Function Access level Starting address Size Region</w:t>
        <w:br/>
        <w:t>Protect memory-mapped peripheral devices system 0x10000000 2M B 4</w:t>
        <w:br/>
        <w:t>Protected system system 0x00000000 4G B 1</w:t>
        <w:br/>
        <w:t>Shared system user 0x00010000 64 KB 2</w:t>
        <w:br/>
        <w:t>User task 1 user 0x00020000 32 KB 3</w:t>
        <w:br/>
        <w:t>User task 2 user 0x00028000 32 KB 3</w:t>
        <w:br/>
        <w:t>User task 3 user 0x00030000 32 KB 3</w:t>
      </w:r>
    </w:p>
    <w:p>
      <w:r>
        <w:t>480 Chapter 13 Memory Protection Units</w:t>
        <w:br/>
        <w:t>Task 3Devices</w:t>
        <w:br/>
        <w:t>I/ORegion 4</w:t>
        <w:br/>
        <w:t>Task 2 Region 3Running task is</w:t>
        <w:br/>
        <w:t>assigned region 3</w:t>
        <w:br/>
        <w:t>Task 1</w:t>
        <w:br/>
        <w:t>System</w:t>
        <w:br/>
        <w:t>protectedSystem</w:t>
        <w:br/>
        <w:t>sharedRegion 2</w:t>
        <w:br/>
        <w:t>Region 1FIQ stack base</w:t>
        <w:br/>
        <w:t>IRQ stack base</w:t>
        <w:br/>
        <w:t>Supervisor stack base</w:t>
        <w:br/>
        <w:t>Undef stack base</w:t>
        <w:br/>
        <w:t>Abort stack baseTask 1 stack baseTask 2 stack baseTask 3 stack basePrivileged accessUser access</w:t>
        <w:br/>
        <w:t>0x000000000x000100000x000200000x000280000x000300000x000380000x100000000x110000000xFFFFFFFF</w:t>
        <w:br/>
        <w:t>Figure 13.7 Region assignment and memory map of demonstration protection system.</w:t>
        <w:br/>
        <w:t>13.3.2 Assigning Regions Using a Memory Map</w:t>
        <w:br/>
        <w:t>The last column of Table 13.10 shows the four regions we assigned to the memory areas.</w:t>
        <w:br/>
        <w:t>The regions are deﬁned using the starting address listed in the table and the size of the code</w:t>
        <w:br/>
        <w:t>and data blocks. A memory map showing the region layout is provided in Figure 13.7.</w:t>
        <w:br/>
        <w:t>Region 1 is a background region that covers the entire addressable memory space. It is a</w:t>
        <w:br/>
        <w:t>privileged region (i.e., no user mode access is permitted). The instruction cache is enabled,</w:t>
        <w:br/>
        <w:t>and the data cache operates with a writethrough policy. This region has the lowest region</w:t>
        <w:br/>
        <w:t>priority because it is the region with the lowest assigned number.</w:t>
        <w:br/>
        <w:t>The primary function of region 1 is to restrict access to the 64 KB space between 0x0</w:t>
        <w:br/>
        <w:t>and0x10000, the protected system area. Region 1 has two secondary functions: it acts as</w:t>
        <w:br/>
        <w:t>a background region and as a protection region for dormant user tasks. As a backgroundregion it ensures the entire memory space by default is assigned system-level access; this isdone to prevent a user task from accessing spare or unused memory locations. As a user</w:t>
      </w:r>
    </w:p>
    <w:p>
      <w:r>
        <w:t>13.3 Demonstration of an MPU system 481</w:t>
        <w:br/>
        <w:t>task protection region, it protects dormant tasks from misconduct by the running task</w:t>
        <w:br/>
        <w:t>(see Figure 13.7).</w:t>
        <w:br/>
        <w:t>Region 2 controls access to shared system resources. It has a starting address of 0x10000</w:t>
        <w:br/>
        <w:t>and is 64 KB in length. It maps directly over the shared memory space of the shared system</w:t>
        <w:br/>
        <w:t>code. Region 2 lies on top of a portion of protected region 1 and will take precedence overprotected region 1 because it has a higher region number. Region 2 permits both user and</w:t>
        <w:br/>
        <w:t>system level memory access.</w:t>
        <w:br/>
        <w:t>Region 3 controls the memory area and attributes of a running task. When control</w:t>
        <w:br/>
        <w:t>transfers from one task to another, as during a context switch, the operating system redeﬁnes</w:t>
        <w:br/>
        <w:t>region 3 so that it overlays the memory area of the running task. When region 3 is relocatedover the new task, it exposes the previous task to the attributes of region 1. The previous</w:t>
        <w:br/>
        <w:t>task becomes part of region 1, and the running task is a new region 3. The running task</w:t>
        <w:br/>
        <w:t>cannot access the previous task because it is protected by the attributes of region 1.</w:t>
        <w:br/>
        <w:t>Region 4 is the memory-mapped peripheral system space. The primary purpose of this</w:t>
        <w:br/>
        <w:t>region is to establish the area as not cached and not buffered. We don’t want input, output,or control registers subject to the stale data issues caused by caching, or the time or sequenceissues involved when using buffered writes (see Chapter 12 for details on using I/O deviceswith caches and write buffers).</w:t>
        <w:br/>
        <w:t>13.3.3 Initializing the MPU</w:t>
        <w:br/>
        <w:t>To organize the initialization process we created a datatype called Region; it is a structure</w:t>
        <w:br/>
        <w:t>whose members hold the attributes of a region used during system operation. This Region</w:t>
        <w:br/>
        <w:t>structure is not required when using the MPU; it is simply a design convenience created tosupport the demonstration software. For this demonstration, we call the set of these datastructures a region control block (RCB).</w:t>
        <w:br/>
        <w:t>The initialization software uses the information stored in the RCB to conﬁgure the</w:t>
        <w:br/>
        <w:t>regions in the MPU. Note that there can be more Region structures deﬁned in the RCB</w:t>
        <w:br/>
        <w:t>than physical regions. For example, region 3 is the only region used for tasks, yet thereare three Region structures that use region 3, one for each user task. The typedef for the</w:t>
        <w:br/>
        <w:t>structure is</w:t>
        <w:br/>
        <w:t>typedef struct {</w:t>
        <w:br/>
        <w:t>unsigned int number;</w:t>
        <w:br/>
        <w:t>unsigned int type;</w:t>
        <w:br/>
        <w:t>unsigned int baseaddress;</w:t>
        <w:br/>
        <w:t>unsigned int size;unsigned int IAP;unsigned int DAP;</w:t>
        <w:br/>
        <w:t>unsigned int CB;</w:t>
        <w:br/>
        <w:t>} Region;</w:t>
      </w:r>
    </w:p>
    <w:p>
      <w:r>
        <w:t>482 Chapter 13 Memory Protection Units</w:t>
        <w:br/>
        <w:t>There are eight values in the Region structure. The ﬁrst two values describe character-</w:t>
        <w:br/>
        <w:t>istics of the Region itself: they are the MPU region number assigned to the Region, and</w:t>
        <w:br/>
        <w:t>thetype of access permission used, either STANDARD orEXTENDED. The remaining four</w:t>
        <w:br/>
        <w:t>members of the structure are attributes of the speciﬁed region: the region starting address,</w:t>
        <w:br/>
        <w:t>baseaddress; region size, SIZE; access permissions, IAP andDAP; and cache and buffer</w:t>
        <w:br/>
        <w:t>conﬁguration, CB.</w:t>
        <w:br/>
        <w:t>The sixRegion structures in the RCB are</w:t>
        <w:br/>
        <w:t>/* REGION NUMBER, APTYPE */</w:t>
        <w:br/>
        <w:t>/* START ADDRESS, SIZE, IAP, DAP, CB */</w:t>
        <w:br/>
        <w:t>Region peripheralRegion = {PERIPH, STANDARD,</w:t>
        <w:br/>
        <w:t>0x10000000, SIZE_1M, RONA, RWNA, ccb};</w:t>
        <w:br/>
        <w:t>Region kernelRegion = {KERNEL, STANDARD,</w:t>
        <w:br/>
        <w:t>0x00000000, SIZE_4G, RONA, RWNA, CWT};</w:t>
        <w:br/>
        <w:t>Region sharedRegion = {SHARED, STANDARD,</w:t>
        <w:br/>
        <w:t>0x00010000, SIZE_64K, RORO, RWRW, CWT};</w:t>
        <w:br/>
        <w:t>Region task1Region = {TASK, STANDARD,</w:t>
        <w:br/>
        <w:t>0x00020000, SIZE_32K, RORO, RWRW, CWT};</w:t>
        <w:br/>
        <w:t>Region task2Region = {TASK, STANDARD,</w:t>
        <w:br/>
        <w:t>0x00028000, SIZE_32K, RORO, RWRW, CWT};</w:t>
        <w:br/>
        <w:t>Region task3Region = {TASK, STANDARD,</w:t>
        <w:br/>
        <w:t>0x00030000, SIZE_32K, RORO, RWRW, CWT};</w:t>
        <w:br/>
        <w:t>We created a set of macros to make entries in the RCB more humanly readable; they</w:t>
        <w:br/>
        <w:t>are shown in Figure 13.8. Most notably, we enter access permission to data and instruction</w:t>
        <w:br/>
        <w:t>memory using a simple combination of four letters. The ﬁrst two letters represent system</w:t>
        <w:br/>
        <w:t>access permission, and the second two letters represent user access. The two letters forsystem and user access can be read/write (RW), read-only (RO), or no access (NA).</w:t>
        <w:br/>
        <w:t>We also mapped the cache and buffer information to an instruction cache and a data</w:t>
        <w:br/>
        <w:t>cache policy attribute. The ﬁrst letter is Corcand enables or disables the instruction cache</w:t>
        <w:br/>
        <w:t>for the region. The last two letters determine the data cache policy and write buffer control.</w:t>
        <w:br/>
        <w:t>The values can be WTfor writethrough or WBfor writeback. The letters candbare also</w:t>
        <w:br/>
        <w:t>supported and are manual conﬁgurations of the cache and buffer bits. Cbis an alias of WT,</w:t>
        <w:br/>
        <w:t>andCBis an alias of WB.cBmeans not cached and buffered, and ﬁnally cbmeans not cached</w:t>
        <w:br/>
        <w:t>and not buffered.</w:t>
        <w:br/>
        <w:t>13.3.4 Initializing and Conﬁguring a Region</w:t>
        <w:br/>
        <w:t>Next we provide the routine configRegion, which takes a single Region structure entry in</w:t>
        <w:br/>
        <w:t>the RCB to populate the CP15 registers with data describing the region.</w:t>
        <w:br/>
        <w:t>The routine follows the initialization steps listed in Section 13.3.3. The input to the</w:t>
        <w:br/>
        <w:t>routine is a pointer to the RCB of a region. Within the routine, members of the Region are</w:t>
      </w:r>
    </w:p>
    <w:p>
      <w:r>
        <w:t>13.3 Demonstration of an MPU system 483</w:t>
        <w:br/>
        <w:t>/* Region Number Assignment */</w:t>
        <w:br/>
        <w:t>#define BACKGROUND 0#define KERNEL 1</w:t>
        <w:br/>
        <w:t>#define TASK 2</w:t>
        <w:br/>
        <w:t>#define SHARED 3#define PERIPH 4</w:t>
        <w:br/>
        <w:t>/* Region Type Assignment */</w:t>
        <w:br/>
        <w:t>#define STANDARD 0</w:t>
        <w:br/>
        <w:t>#define EXTENDED 1</w:t>
        <w:br/>
        <w:t>#define DISABLE 0</w:t>
        <w:br/>
        <w:t>/* Access Permissions */</w:t>
        <w:br/>
        <w:t>#define NANA 0</w:t>
        <w:br/>
        <w:t>#define RWNA 1#define RWRO 2#define RWRW 3</w:t>
        <w:br/>
        <w:t>#define RONA 5</w:t>
        <w:br/>
        <w:t>#define RORO 6</w:t>
        <w:br/>
        <w:t>/* Region Size */</w:t>
        <w:br/>
        <w:t>#define SIZE_4G 31#define SIZE_2G 30#define SIZE_1G 29</w:t>
        <w:br/>
        <w:t>#define SIZE_512M 28</w:t>
        <w:br/>
        <w:t>#define SIZE_256M 27#define SIZE_128M 26</w:t>
        <w:br/>
        <w:t>#define SIZE_64M 25</w:t>
        <w:br/>
        <w:t>#define SIZE_32M 24#define SIZE_16M 23#define SIZE_8M 22</w:t>
        <w:br/>
        <w:t>#define SIZE_4M 21</w:t>
        <w:br/>
        <w:t>#define SIZE_2M 20#define SIZE_1M 19#define SIZE_512K 18#define SIZE_256K 17</w:t>
        <w:br/>
        <w:t>#define SIZE_128K 16</w:t>
        <w:br/>
        <w:t>#define SIZE_64K 15#define SIZE_32K 14</w:t>
        <w:br/>
        <w:t>Figure 13.8 Deﬁned macros used in the demonstration example.</w:t>
      </w:r>
    </w:p>
    <w:p>
      <w:r>
        <w:t>484 Chapter 13 Memory Protection Units</w:t>
        <w:br/>
        <w:t>#define SIZE_16K 13</w:t>
        <w:br/>
        <w:t>#define SIZE_8K 12#define SIZE_4K 11</w:t>
        <w:br/>
        <w:t>/* CB = ICache[2], DCache[1], Write Buffer[0] */</w:t>
        <w:br/>
        <w:t>/* ICache[2], WB[1:0] = writeback, WT[1:0] = writethrough */</w:t>
        <w:br/>
        <w:t>#define CCB 7</w:t>
        <w:br/>
        <w:t>#define CWB 7#define CCb 6</w:t>
        <w:br/>
        <w:t>#define CWT 6</w:t>
        <w:br/>
        <w:t>#define CcB 5</w:t>
        <w:br/>
        <w:t>#define Ccb 4#define cCB 3#define cWB 3</w:t>
        <w:br/>
        <w:t>#define cCb 2</w:t>
        <w:br/>
        <w:t>#define cWT 2#define ccB 1#define ccb 0</w:t>
        <w:br/>
        <w:t>/* Region enable */</w:t>
        <w:br/>
        <w:t>#define R_ENABLE 1#define R_DISABLE 0</w:t>
        <w:br/>
        <w:t>Figure 13.8 Deﬁned macros used in the demonstration example. (Continued.)</w:t>
        <w:br/>
        <w:t>used as data inputs in the initialization process. The routine has the following C function</w:t>
        <w:br/>
        <w:t>prototype:</w:t>
        <w:br/>
        <w:t>void configRegion(Region *region);</w:t>
        <w:br/>
        <w:t>Example</w:t>
        <w:br/>
        <w:t>13.6This example initializes the MPU, caches, and write buffer for the protected system. The</w:t>
        <w:br/>
        <w:t>routines presented earlier in this chapter are used in the initialization process. We imple-</w:t>
        <w:br/>
        <w:t>ment the steps ﬁrst listed in Section 13.2 to initialize the MPU, caches, and write buffer.The steps are labeled as comments in the example code. Executing this example initializes</w:t>
        <w:br/>
        <w:t>the MPU.</w:t>
        <w:br/>
        <w:t>void configRegion(Region *region)</w:t>
        <w:br/>
        <w:t>{</w:t>
        <w:br/>
        <w:t>/* Step 1 - Define the size and location of the instruction */</w:t>
        <w:br/>
        <w:t>/* and data regions using CP15:c6 */</w:t>
      </w:r>
    </w:p>
    <w:p>
      <w:r>
        <w:t>13.3 Demonstration of an MPU system 485</w:t>
        <w:br/>
        <w:t>regionSet(region-&gt;number, region-&gt;baseaddress,</w:t>
        <w:br/>
        <w:t>region-&gt;size, R_DISABLE);</w:t>
        <w:br/>
        <w:t>/* Step 2 - Set access permission for each region using CP15:c5 */</w:t>
        <w:br/>
        <w:t>if (region-&gt;type == STANDARD)</w:t>
        <w:br/>
        <w:t>{</w:t>
        <w:br/>
        <w:t>regionSetISAP(region-&gt;number, region-&gt;IAP);</w:t>
        <w:br/>
        <w:t>regionSetDSAP(region-&gt;number, region-&gt;DAP);</w:t>
        <w:br/>
        <w:t>}</w:t>
        <w:br/>
        <w:t>else if (region-&gt;type == EXTENDED){</w:t>
        <w:br/>
        <w:t>regionSetIEAP(region-&gt;number, region-&gt;IAP);</w:t>
        <w:br/>
        <w:t>regionSetDEAP(region-&gt;number, region-&gt;DAP);</w:t>
        <w:br/>
        <w:t>}</w:t>
        <w:br/>
        <w:t>/* Step 3 - Set the cache and write buffer attributes */</w:t>
        <w:br/>
        <w:t>/* for each region using CP15:c2 for cache */</w:t>
        <w:br/>
        <w:t>/* and CP15:c3 for the write buffer. */</w:t>
        <w:br/>
        <w:t>regionSetCB(region-&gt;number, region-&gt;CB);</w:t>
        <w:br/>
        <w:t>/* Step 4 - Enable the caches, write buffer and the MPU *//* using CP15:c6 and CP15:c1 */</w:t>
        <w:br/>
        <w:t>regionSet(region-&gt;number, region-&gt;baseaddress,</w:t>
        <w:br/>
        <w:t>region-&gt;size, region-&gt;enable);</w:t>
        <w:br/>
        <w:t>}</w:t>
        <w:br/>
        <w:t>■</w:t>
        <w:br/>
        <w:t>13.3.5 Putting It All Together, Initializing the MPU</w:t>
        <w:br/>
        <w:t>For the demonstration, we use the RCB to store data describing all regions. To initialize the</w:t>
        <w:br/>
        <w:t>MPU we use a top-level routine named initActiveRegions. The routine is called once</w:t>
        <w:br/>
        <w:t>for each active region when the system starts up. To complete the initialization, the routinealso enables the MPU. The routine has the following C function prototype:</w:t>
        <w:br/>
        <w:t>void initActiveRegions();</w:t>
        <w:br/>
        <w:t>The routine has no input parameters.</w:t>
        <w:br/>
        <w:t>Example</w:t>
        <w:br/>
        <w:t>13.7The routine ﬁrst calls configRegion once for each region that is active at system startup:</w:t>
        <w:br/>
        <w:t>thekernelRegion, the sharedRegion, the peripheralRegion, and the task1Region.</w:t>
        <w:br/>
        <w:t>In this demonstration task 1 is the ﬁrst task entered. The last routine called is controlSet,</w:t>
        <w:br/>
        <w:t>which enables the caches and MPU.</w:t>
      </w:r>
    </w:p>
    <w:p>
      <w:r>
        <w:t>486 Chapter 13 Memory Protection Units</w:t>
        <w:br/>
        <w:t>#define ENABLEMPU (0x1)</w:t>
        <w:br/>
        <w:t>#define ENABLEDCACHE (0x1&lt;&lt;2)#define ENABLEICACHE (0x1&lt;&lt;12)</w:t>
        <w:br/>
        <w:t>#define MASKMPU (0x1)</w:t>
        <w:br/>
        <w:t>#define MASKDCACHE (0x1&lt;&lt;2)#define MASKICACHE (0x1&lt;&lt;12)</w:t>
        <w:br/>
        <w:t>void initActiveRegions()</w:t>
        <w:br/>
        <w:t>{</w:t>
        <w:br/>
        <w:t>unsigned value,mask;configRegion(&amp;kernelRegion);configRegion(&amp;sharedRegion);</w:t>
        <w:br/>
        <w:t>configRegion(&amp;peripheralRegion);</w:t>
        <w:br/>
        <w:t>configRegion(&amp;task1Region);</w:t>
        <w:br/>
        <w:t>value = ENABLEMPU | ENABLEDCACHE | ENABLEICACHE;</w:t>
        <w:br/>
        <w:t>mask = MASKMPU | MASKDCACHE | MASKICACHE;</w:t>
        <w:br/>
        <w:t>controlSet(value, mask);</w:t>
        <w:br/>
        <w:t>}</w:t>
        <w:br/>
        <w:t>■</w:t>
        <w:br/>
        <w:t>13.3.6 A Protected Context Switch</w:t>
        <w:br/>
        <w:t>The demonstration system is now initialized, and the control system has launched its ﬁrst</w:t>
        <w:br/>
        <w:t>task. At some point, the system will make a context switch to run another task. The RCB</w:t>
        <w:br/>
        <w:t>contains the current task’s region context information, so there is no need to save region</w:t>
        <w:br/>
        <w:t>data from the CP15 registers during the context switch.</w:t>
        <w:br/>
        <w:t>To switch to the next task, for example task 2, the operating system would move</w:t>
        <w:br/>
        <w:t>region 3 over the task 2 memory area (see Figure 13.7). We reuse the routine configRegion</w:t>
        <w:br/>
        <w:t>to perform this function as part of the setup just prior to executing the code that per-</w:t>
        <w:br/>
        <w:t>forms the context switch between the current task and the next task. The input to</w:t>
        <w:br/>
        <w:t>configRegion would be a pointer to the task2Region. See the following assembly code</w:t>
        <w:br/>
        <w:t>sample:</w:t>
        <w:br/>
        <w:t>STMFD sp!, {r0-r3,r12,lr}</w:t>
        <w:br/>
        <w:t>BL configRegionLDMFD sp!, {r0-r3,r12,pc} ; return</w:t>
        <w:br/>
        <w:t>The same call in C is</w:t>
        <w:br/>
        <w:t>configRegion(&amp;task2Region);</w:t>
      </w:r>
    </w:p>
    <w:p>
      <w:r>
        <w:t>13.4 Summary 487</w:t>
        <w:br/>
        <w:t>13.3.7 mpuSLOS</w:t>
        <w:br/>
        <w:t>Many of the concepts and the code examples have been incorporated into a functional</w:t>
        <w:br/>
        <w:t>control system we call mpuSLOS.</w:t>
        <w:br/>
        <w:t>mpuSLOS is the memory protection unit variant of SLOS that was described in</w:t>
        <w:br/>
        <w:t>Chapter 11. It can be found on the publisher’s Web site and implements the same functionsas the base SLOS with a number of important differences.</w:t>
        <w:br/>
        <w:t>■mpuSLOS takes full advantage of the MPU.</w:t>
        <w:br/>
        <w:t>■Applications are compiled and built separately from the kernel and then combined as a</w:t>
        <w:br/>
        <w:t>single binary ﬁle. Each application is linked to execute out of a different memory area.</w:t>
        <w:br/>
        <w:t>■Each of the three applications are loaded into separate ﬁxed regions 32 KB in size by a</w:t>
        <w:br/>
        <w:t>routine called the Static Application Loader. This address is the execution address of</w:t>
        <w:br/>
        <w:t>the application. The stack pointer is set at the top of the 32 KB since each region is 32</w:t>
        <w:br/>
        <w:t>KB in size.</w:t>
        <w:br/>
        <w:t>■Applications can only access hardware via a device driver call. If an application attempts</w:t>
        <w:br/>
        <w:t>to access hardware directly, a data abort is raised. This differs from the base SLOS</w:t>
        <w:br/>
        <w:t>variant since a data abort will not be raised when a device is accessed directly from an</w:t>
        <w:br/>
        <w:t>application.</w:t>
        <w:br/>
        <w:t>■Jumping to an application involves setting up the spsrand then changing the pcto point</w:t>
        <w:br/>
        <w:t>to the entry point to task 1 using a MOVS instruction.</w:t>
        <w:br/>
        <w:t>■Each time the scheduler is called, the active region 2 is changed to reﬂect the new</w:t>
        <w:br/>
        <w:t>executing application.</w:t>
        <w:br/>
        <w:t>13.4 Summary</w:t>
        <w:br/>
        <w:t>There are two methods to handle memory protection. The ﬁrst method is known as unpro-</w:t>
        <w:br/>
        <w:t>tected and uses voluntarily enforced software control routines to manage rules for task</w:t>
        <w:br/>
        <w:t>interaction. The second method is known as protected and uses hardware and software</w:t>
        <w:br/>
        <w:t>to enforce rules for task interaction. In a protected system the hardware protects areas ofmemory by generating an abort when access permission is violated and software responds</w:t>
        <w:br/>
        <w:t>to handle the abort routines and manage control to memory-based resources.</w:t>
        <w:br/>
        <w:t>An ARM MPU uses regions as the primary construct for system protection. A region is</w:t>
        <w:br/>
        <w:t>a set of attributes associated with an area of memory. Regions can overlap, allowing the use</w:t>
        <w:br/>
        <w:t>of a background region to shield a dormant task’s memory areas from unwanted access bythe current running task.</w:t>
        <w:br/>
        <w:t>Several steps are required to initialize the MPU, included are routines to set various</w:t>
        <w:br/>
        <w:t>region attributes. The ﬁrst step sets the size and location of the instruction and data regionsusing CP15:c6. The second step sets the access permission for each region using CP15:c5.The third step sets the cache and write buffer attributes for each region using CP15:c2 for</w:t>
      </w:r>
    </w:p>
    <w:p>
      <w:r>
        <w:t>488 Chapter 13 Memory Protection Units</w:t>
        <w:br/>
        <w:t>cache and CP15:c3 for the write buffer. The last step enables active regions using CP15:c6</w:t>
        <w:br/>
        <w:t>and the caches, write buffer, and MPU using CP15:c1.</w:t>
        <w:br/>
        <w:t>In closing, a demonstration system showed three tasks, each protected from the other, in</w:t>
        <w:br/>
        <w:t>a simple multitasking environment. The demonstration system deﬁned a protected systemand then showed how to initialize it. After initialization, the last step needed to run aprotected system is to change the region assignments to the next task during a task switch.This demonstration system is incorporated into mpuSLOS to provide a functional example</w:t>
        <w:br/>
        <w:t>of a protected operating system.</w:t>
      </w:r>
    </w:p>
    <w:p>
      <w:r>
        <w:t>This Page Intentionally Left Blank</w:t>
      </w:r>
    </w:p>
    <w:p>
      <w:r>
        <w:t>14.1 Moving from an MPU to an MMU</w:t>
        <w:br/>
        <w:t>14.2 How Virtual Memory Works</w:t>
        <w:br/>
        <w:t>14.2.1 Deﬁning Regions Using Pages</w:t>
        <w:br/>
        <w:t>14.2.2 Multitasking and the MMU14.2.3 Memory Organization in a Virtual Memory System</w:t>
        <w:br/>
        <w:t>14.3 Details of the ARM MMU</w:t>
        <w:br/>
        <w:t>14.4 Page Tables</w:t>
        <w:br/>
        <w:t>14.4.1 Level 1 Page Table Entries14.4.2 The L1 Translation Table Base Address14.4.3 Level 2 Page Table Entries</w:t>
        <w:br/>
        <w:t>14.4.4 Selecting a Page Size for Your Embedded System</w:t>
        <w:br/>
        <w:t>14.5 The Translation Lookaside Buffer</w:t>
        <w:br/>
        <w:t>14.5.1 Single-Step Page Table Walk</w:t>
        <w:br/>
        <w:t>14.5.2 Two-Step Page Table Walk14.5.3 TLB Operations</w:t>
        <w:br/>
        <w:t>14.5.4 TLB Lockdown</w:t>
        <w:br/>
        <w:t>14.6 Domains and Memory Access Permission</w:t>
        <w:br/>
        <w:t>14.6.1 Page-Table-Based Access Permissions</w:t>
        <w:br/>
        <w:t>14.7 The Caches and Write Buffer</w:t>
        <w:br/>
        <w:t>14.8 Coprocessor 15 and MMU Configuration</w:t>
        <w:br/>
        <w:t>14.9 The Fast Context Switch Extension</w:t>
        <w:br/>
        <w:t>14.9.1 How the FCSE Uses Page Tables and Domains</w:t>
        <w:br/>
        <w:t>14.9.2 Hints for Using the FCSE</w:t>
        <w:br/>
        <w:t>14.10 Demonstration: A Small Virtual Memory System</w:t>
        <w:br/>
        <w:t>14.10.1 Step 1: Deﬁne the Fixed System Software Regions</w:t>
        <w:br/>
        <w:t>14.10.2 Step 2: Deﬁne Virtual Memory Maps for Each Task</w:t>
        <w:br/>
        <w:t>14.10.3 Step 3: Locate Regions in Physical Memory</w:t>
        <w:br/>
        <w:t>14.10.4 Step 4: Deﬁne and Locate the Page Tables</w:t>
        <w:br/>
        <w:t>14.10.5 Step 5: Deﬁne Page Table and Region Data Structures</w:t>
        <w:br/>
        <w:t>14.10.6 Step 6: Initialize the MMU, Caches, and Write Buffer</w:t>
        <w:br/>
        <w:t>14.10.7 Step 7: Establish a Context Switch Procedure</w:t>
        <w:br/>
        <w:t>14.11 The Demonstration as mmuSLOS</w:t>
        <w:br/>
        <w:t>14.12 Summary</w:t>
      </w:r>
    </w:p>
    <w:p>
      <w:r>
        <w:t>Chapter</w:t>
        <w:br/>
        <w:t>MemoryManagementUnits14</w:t>
        <w:br/>
        <w:t>When creating a multitasking embedded system, it makes sense to have an easy way to</w:t>
        <w:br/>
        <w:t>write, load, and run independent application tasks. Many of today’s embedded systems</w:t>
        <w:br/>
        <w:t>use an operating system instead of a custom proprietary control system to simplify this</w:t>
        <w:br/>
        <w:t>process. More advanced operating systems use a hardware-based memory managementunit (MMU).</w:t>
        <w:br/>
        <w:t>One of the key services provided by an MMU is the ability to manage tasks as indepen-</w:t>
        <w:br/>
        <w:t>dent programs running in their own private memory space. A task written to run underthe control of an operating system with an MMU does not need to know the memory</w:t>
        <w:br/>
        <w:t>requirements of unrelated tasks. This simpliﬁes the design requirements of individual tasks</w:t>
        <w:br/>
        <w:t>running under the control of an operating system.</w:t>
        <w:br/>
        <w:t>In Chapter 13 we introduced processor cores with memory protection units. These</w:t>
        <w:br/>
        <w:t>cores have a single addressable physical memory space. The addresses generated by theprocessor core while running a task are used directly to access main memory, whichmakes it impossible for two programs to reside in main memory at the same time if</w:t>
        <w:br/>
        <w:t>they are compiled using addresses that overlap. This makes running several tasks in an</w:t>
        <w:br/>
        <w:t>embedded system difﬁcult because each task must run in a distinct address block in mainmemory.</w:t>
        <w:br/>
        <w:t>The MMU simpliﬁes the programming of application tasks because it provides the</w:t>
        <w:br/>
        <w:t>resources needed to enable virtual memory—an additional memory space that is indepen-</w:t>
        <w:br/>
        <w:t>dent of the physical memory attached to the system. The MMU acts as a translator, which</w:t>
        <w:br/>
        <w:t>converts the addresses of programs and data that are compiled to run in virtual memory</w:t>
        <w:br/>
        <w:t>491</w:t>
      </w:r>
    </w:p>
    <w:p>
      <w:r>
        <w:t>492 Chapter 14 Memory Management Units</w:t>
        <w:br/>
        <w:t>to the actual physical addresses where the programs are stored in physical main memory.</w:t>
        <w:br/>
        <w:t>This translation process allows programs to run with the same virtual addresses while beingheld in different locations in physical memory.</w:t>
        <w:br/>
        <w:t>This dual view of memory results in two distinct address types: virtual addresses and</w:t>
        <w:br/>
        <w:t>physical addresses. Virtual addresses are assigned by the compiler and linker when locating a</w:t>
        <w:br/>
        <w:t>program in memory. Physical addresses are used to access the actual hardware components</w:t>
        <w:br/>
        <w:t>of main memory where the programs are physically located.</w:t>
        <w:br/>
        <w:t>ARM provides several processor cores with integral MMU hardware that efﬁciently</w:t>
        <w:br/>
        <w:t>support multitasking environments using virtual memory. The goal of this chapter is to</w:t>
        <w:br/>
        <w:t>learn the basics of ARM memory management units and some basic concepts that underlie</w:t>
        <w:br/>
        <w:t>the use of virtual memory.</w:t>
        <w:br/>
        <w:t>We begin with a review of the protection features of an MPU and then present the</w:t>
        <w:br/>
        <w:t>additional features provided by an MMU. We introduce relocation registers, which holdthe conversion data to translate virtual memory addresses to physical memory addresses,and the Translation Lookaside Buffer (TLB), which is a cache of recent address relocations.</w:t>
        <w:br/>
        <w:t>We then explain the use of pages and page tables to conﬁgure the behavior of the relocation</w:t>
        <w:br/>
        <w:t>registers.</w:t>
        <w:br/>
        <w:t>We then discuss how to create regions by conﬁguring blocks of pages in virtual memory.</w:t>
        <w:br/>
        <w:t>We end the overview of the MMU and its support of virtual memory by showing how tomanipulate the MMU and page tables to support multitasking.</w:t>
        <w:br/>
        <w:t>Next we present the details of conﬁguring the MMU hardware by presenting a section for</w:t>
        <w:br/>
        <w:t>each of the following components in an ARM MMU: page tables, the Translation LookasideBuffer (TLB), access permission, caches and write buffer, the CP15:c1 control register, and</w:t>
        <w:br/>
        <w:t>the Fast Context Switch Extension (FCSE).</w:t>
        <w:br/>
        <w:t>We end the chapter by providing demonstration software that shows how to set up an</w:t>
        <w:br/>
        <w:t>embedded system using virtual memory. The demonstration supports three tasks running in</w:t>
        <w:br/>
        <w:t>a multitasking environment and shows how to protect each task from the others running in</w:t>
        <w:br/>
        <w:t>the system by compiling the tasks to run at a common virtual memory execution address and</w:t>
        <w:br/>
        <w:t>placing them in different locations in physical memory. The key part of the demonstration</w:t>
        <w:br/>
        <w:t>is showing how to conﬁgure the MMU to translate the virtual address of a task to the</w:t>
        <w:br/>
        <w:t>physical address of a task, and how to switch between tasks.</w:t>
        <w:br/>
        <w:t>The demonstration has been integrated into the SLOS operating system presented in</w:t>
        <w:br/>
        <w:t>Chapter 11 as a variant known as mmuSLOS.</w:t>
        <w:br/>
        <w:t>14.1 Moving from an MPU to an MMU</w:t>
        <w:br/>
        <w:t>In Chapter 13, we introduced the ARM cores with a memory protection unit (MPU). Moreimportantly, we introduced regions as a convenient way to organize and protect memory.</w:t>
        <w:br/>
        <w:t>Regions are either active or dormant: An active region contains code or data in current use</w:t>
        <w:br/>
        <w:t>by the system; a dormant region contains code or data that is not in current use, but is likely</w:t>
        <w:br/>
        <w:t>to become active in a short time. A dormant region is protected and therefore inaccessible</w:t>
        <w:br/>
        <w:t>to the current running task.</w:t>
      </w:r>
    </w:p>
    <w:p>
      <w:r>
        <w:t>14.2 How Virtual Memory Works 493</w:t>
        <w:br/>
        <w:t>Table 14.1 Region attributes from the MPU example.</w:t>
        <w:br/>
        <w:t>Region attributes Conﬁguration options</w:t>
        <w:br/>
        <w:t>Type instruction, data</w:t>
        <w:br/>
        <w:t>Start address multiple of size</w:t>
        <w:br/>
        <w:t>Size 4 KB to 4 GB</w:t>
        <w:br/>
        <w:t>Access permissions read, write, execute</w:t>
        <w:br/>
        <w:t>Cache copyback, writethrough</w:t>
        <w:br/>
        <w:t>Write buffer enabled, disabled</w:t>
        <w:br/>
        <w:t>The MPU has dedicated hardware that assigns attributes to regions. The attributes</w:t>
        <w:br/>
        <w:t>assigned to a region are shown in Table 14.1.</w:t>
        <w:br/>
        <w:t>In this chapter, we assume the concepts introduced in Chapter 13 regarding memory</w:t>
        <w:br/>
        <w:t>protection are understood and simply show how to conﬁgure the protection hardware on</w:t>
        <w:br/>
        <w:t>an MMU.</w:t>
        <w:br/>
        <w:t>The primary difference between an MPU and an MMU is the addition of hardware to</w:t>
        <w:br/>
        <w:t>support virtual memory. The MMU hardware also expands the number of available regionsby moving the region attributes shown in Table 14.1 from CP15 registers to tables held in</w:t>
        <w:br/>
        <w:t>main memory.</w:t>
        <w:br/>
        <w:t>14.2 How Virtual Memory Works</w:t>
        <w:br/>
        <w:t>In Chapter 13 we introduced the MPU and showed a multitasking embedded system that</w:t>
        <w:br/>
        <w:t>compiled and ran each task at distinctly different, ﬁxed address areas in main memory. Each</w:t>
        <w:br/>
        <w:t>task ran in only one of the process regions, and none of the tasks could have overlapping</w:t>
        <w:br/>
        <w:t>addresses in main memory. To run a task, a protection region was placed over the ﬁxed</w:t>
        <w:br/>
        <w:t>address program to enable access to an area of memory deﬁned by the region. The placement</w:t>
        <w:br/>
        <w:t>of the protection region allowed the task to execute while the other tasks were protected.</w:t>
        <w:br/>
        <w:t>In an MMU, tasks can run even if they are compiled and linked to run in regions with</w:t>
        <w:br/>
        <w:t>overlapping addresses in main memory. The support for virtual memory in the MMU</w:t>
        <w:br/>
        <w:t>enables the construction of an embedded system that has multiple virtual memory maps</w:t>
        <w:br/>
        <w:t>and a single physical memory map. Each task is provided its own virtual memory map for</w:t>
        <w:br/>
        <w:t>the purpose of compiling and linking the code and data, which make up the task. A kernellayer then manages the placement of the multiple tasks in physical memory so they have a</w:t>
        <w:br/>
        <w:t>distinct location in physical memory that is different from the virtual location it is designed</w:t>
        <w:br/>
        <w:t>to run in.</w:t>
        <w:br/>
        <w:t>To permit tasks to have their own virtual memory map, the MMU hardware performs</w:t>
        <w:br/>
        <w:t>address relocation, translating the memory address output by the processor core before itreaches main memory. The easiest way to understand the translation process is to imaginea relocation register located in the MMU between the core and main memory.</w:t>
      </w:r>
    </w:p>
    <w:p>
      <w:r>
        <w:t>494 Chapter 14 Memory Management Units</w:t>
        <w:br/>
        <w:t>Task 1</w:t>
        <w:br/>
        <w:t>regionVirtual</w:t>
        <w:br/>
        <w:t>memory</w:t>
        <w:br/>
        <w:t>Page</w:t>
        <w:br/>
        <w:t>OffsetVirtual</w:t>
        <w:br/>
        <w:t>address</w:t>
        <w:br/>
        <w:t>Physical</w:t>
        <w:br/>
        <w:t>addressBase Offset</w:t>
        <w:br/>
        <w:t>0x0400</w:t>
        <w:br/>
        <w:t>0x0800</w:t>
        <w:br/>
        <w:t>Translated</w:t>
        <w:br/>
        <w:t>address00e3</w:t>
        <w:br/>
        <w:t>00e3MMU</w:t>
        <w:br/>
        <w:t>relocation</w:t>
        <w:br/>
        <w:t>register</w:t>
        <w:br/>
        <w:t>0x040000000x040000e3Task 1Physical</w:t>
        <w:br/>
        <w:t>memory</w:t>
        <w:br/>
        <w:t>Page</w:t>
        <w:br/>
        <w:t>frame</w:t>
        <w:br/>
        <w:t>0x080000000x080000e3</w:t>
        <w:br/>
        <w:t>0x0800</w:t>
        <w:br/>
        <w:t>Figure 14.1 Mapping a task in virtual memory to physical memory using a relocation register.</w:t>
        <w:br/>
        <w:t>When the processor core generates a virtual address, the MMU takes the upper bits of</w:t>
        <w:br/>
        <w:t>the virtual address and replaces them with the contents of the relocation register to create</w:t>
        <w:br/>
        <w:t>a physical address, shown in Figure 14.1</w:t>
        <w:br/>
        <w:t>The lower portion of the virtual address is an offset that translates to a speciﬁc address</w:t>
        <w:br/>
        <w:t>in physical memory. The range of addresses that can be translated using this method islimited by the maximum size of this offset portion of the virtual address.</w:t>
        <w:br/>
        <w:t>Figure 14.1 shows an example of a task compiled to run at a starting address of</w:t>
        <w:br/>
        <w:t>0x4000000 in virtual memory. The relocation register translates the virtual addresses of</w:t>
        <w:br/>
        <w:t>Task 1 to physical addresses starting at 0x8000000.</w:t>
        <w:br/>
        <w:t>A second task compiled to run at the same virtual address, in this case 0x400000, can</w:t>
        <w:br/>
        <w:t>be placed in physical memory at any other multiple of 0x10000 (64 KB) and mapped to0x400000 simply by changing the value in the relocation register.</w:t>
        <w:br/>
        <w:t>A single relocation register can only translate a single area of memory, which is set by</w:t>
        <w:br/>
        <w:t>the number of bits in the offset portion of the virtual address. This area of virtual memoryis known as a page. The area of physical memory pointed to by the translation process is</w:t>
        <w:br/>
        <w:t>known as a page frame.</w:t>
        <w:br/>
        <w:t>The relationship between pages, the MMU, and page frames is shown in Figure 14.2.</w:t>
        <w:br/>
        <w:t>The ARM MMU hardware has multiple relocation registers supporting the translation</w:t>
        <w:br/>
        <w:t>of virtual memory to physical memory. The MMU needs many relocation registers to</w:t>
        <w:br/>
        <w:t>effectively support virtual memory because the system must translate many pages to many</w:t>
        <w:br/>
        <w:t>page frames.</w:t>
      </w:r>
    </w:p>
    <w:p>
      <w:r>
        <w:t>14.2 How Virtual Memory Works 495</w:t>
        <w:br/>
        <w:t>Virtual</w:t>
        <w:br/>
        <w:t>memory</w:t>
        <w:br/>
        <w:t>Page</w:t>
        <w:br/>
        <w:t>tables</w:t>
        <w:br/>
        <w:t>Relocation</w:t>
        <w:br/>
        <w:t>register</w:t>
        <w:br/>
        <w:t>PageMMU</w:t>
        <w:br/>
        <w:t>Translation</w:t>
        <w:br/>
        <w:t>lookaside</w:t>
        <w:br/>
        <w:t>bufferPhysical</w:t>
        <w:br/>
        <w:t>memory</w:t>
        <w:br/>
        <w:t>Page</w:t>
        <w:br/>
        <w:t>framePTE.</w:t>
        <w:br/>
        <w:t>..</w:t>
        <w:br/>
        <w:t>Figure 14.2 The components of a virtual memory system.</w:t>
        <w:br/>
        <w:t>The set of relocation registers that temporarily store the translations in an ARM MMU</w:t>
        <w:br/>
        <w:t>are really a fully associative cache of 64 relocation registers. This cache is known as a</w:t>
        <w:br/>
        <w:t>Translation Lookaside Buffer (TLB). The TLB caches translations of recently accessed pages.</w:t>
        <w:br/>
        <w:t>In addition to having relocation registers, the MMU uses tables in main memory to store</w:t>
        <w:br/>
        <w:t>the data describing the virtual memory maps used in the system. These tables of translationdata are known as page tables. An entry in a page table represents all the information needed</w:t>
        <w:br/>
        <w:t>to translate a page in virtual memory to a page frame in physical memory.</w:t>
        <w:br/>
        <w:t>Apage table entry (PTE) in a page table contains the following information about a virtual</w:t>
        <w:br/>
        <w:t>page: the physical base address used to translate the virtual page to the physical page frame,the access permission assigned to the page, and the cache and write buffer conﬁguration forthe page. If you refer to Table 14.1, you can see that most of the region conﬁguration datain an MPU is now held in a page table entry. This means access permission and cache and</w:t>
        <w:br/>
        <w:t>write buffer behavior are controlled at a granularity of the page size, which provides ﬁner</w:t>
        <w:br/>
        <w:t>control over the use of memory. Regions in an MMU are created in software by groupingblocks of virtual pages in memory.</w:t>
        <w:br/>
        <w:t>14.2.1 Deﬁning Regions Using Pages</w:t>
        <w:br/>
        <w:t>In Chapter 13 we explained the use of regions to organize and control areas of memoryused for speciﬁc functions such as task code and data, or memory input/output. In that</w:t>
      </w:r>
    </w:p>
    <w:p>
      <w:r>
        <w:t>496 Chapter 14 Memory Management Units</w:t>
        <w:br/>
        <w:t>explanation we showed regions as a hardware component of the MPU architecture. In an</w:t>
        <w:br/>
        <w:t>MMU, regions are deﬁned as groups of page tables and are controlled completely in softwareas sequential pages in virtual memory.</w:t>
        <w:br/>
        <w:t>Since a page in virtual memory has a corresponding entry in a page table, a block of</w:t>
        <w:br/>
        <w:t>virtual memory pages map to a set of sequential entries in a page table. Thus, a region can</w:t>
        <w:br/>
        <w:t>be deﬁned as a sequential set of page table entries. The location and size of a region can be</w:t>
        <w:br/>
        <w:t>held in a software data structure while the actual translation data and attribute information</w:t>
        <w:br/>
        <w:t>is held in the page tables.</w:t>
        <w:br/>
        <w:t>Figure 14.3 shows an example of a single task that has three regions: one for text, one</w:t>
        <w:br/>
        <w:t>for data, and a third to support the task stack. Each region in virtual memory is mapped</w:t>
        <w:br/>
        <w:t>to different areas in physical memory. In the ﬁgure, the executable code is located in ﬂash</w:t>
        <w:br/>
        <w:t>memory, and the data and stack areas are located in RAM. This use of regions is typical of</w:t>
        <w:br/>
        <w:t>operating systems that support sharing code between tasks.</w:t>
        <w:br/>
        <w:t>With the exception of the master level 1 (L1) page table, all page tables represent 1 MB</w:t>
        <w:br/>
        <w:t>areas of virtual memory. If a region’s size is greater than 1 MB or crosses over the 1 MBboundary addresses that separate page tables, then the description of a region must also</w:t>
        <w:br/>
        <w:t>Virtual</w:t>
        <w:br/>
        <w:t>memory</w:t>
        <w:br/>
        <w:t>Page</w:t>
        <w:br/>
        <w:t>tables</w:t>
        <w:br/>
        <w:t>StackRegion 3</w:t>
        <w:br/>
        <w:t>Region 2</w:t>
        <w:br/>
        <w:t>Region 1Data</w:t>
        <w:br/>
        <w:t>TextPhysical</w:t>
        <w:br/>
        <w:t>memory</w:t>
        <w:br/>
        <w:t>RAM</w:t>
        <w:br/>
        <w:t>FlashPage</w:t>
        <w:br/>
        <w:t>Page</w:t>
        <w:br/>
        <w:t>framePTE...</w:t>
        <w:br/>
        <w:t>........</w:t>
        <w:br/>
        <w:t>..</w:t>
        <w:br/>
        <w:t>Figure 14.3 An example mapping pages to page frames in an ARM with an MMU.</w:t>
      </w:r>
    </w:p>
    <w:p>
      <w:r>
        <w:t>14.2 How Virtual Memory Works 497</w:t>
        <w:br/>
        <w:t>include a list of page tables. The page tables for a region will always be derived from</w:t>
        <w:br/>
        <w:t>sequential page table entries in the master L1 page table. However, the locations of the L2</w:t>
        <w:br/>
        <w:t>page tables in physical memory do not need to be located sequentially. Page table levels are</w:t>
        <w:br/>
        <w:t>explained more fully in Section 14.4.</w:t>
        <w:br/>
        <w:t>14.2.2 Multitasking and the MMU</w:t>
        <w:br/>
        <w:t>Page tables can reside in memory and not be mapped to MMU hardware. One way to build</w:t>
        <w:br/>
        <w:t>a multitasking system is to create separate sets of page tables, each mapping a unique virtual</w:t>
        <w:br/>
        <w:t>memory space for a task. To activate a task, the set of page tables for the speciﬁc task and</w:t>
        <w:br/>
        <w:t>its virtual memory space are mapped into use by the MMU. The other sets of inactive page</w:t>
        <w:br/>
        <w:t>tables represent dormant tasks. This approach allows all tasks to remain resident in physical</w:t>
        <w:br/>
        <w:t>memory and still be available immediately when a context switch occurs to activate it.</w:t>
        <w:br/>
        <w:t>By activating different page tables during a context switch, it is possible to execute</w:t>
        <w:br/>
        <w:t>multiple tasks with overlapping virtual addresses. The MMU can relocate the execution</w:t>
        <w:br/>
        <w:t>address of a task without the need to move it in physical memory. The task’s physical</w:t>
        <w:br/>
        <w:t>memory is simply mapped into virtual memory by activating and deactivating page tables.</w:t>
        <w:br/>
        <w:t>Figure 14.4 shows three views of three tasks with their own sets of page tables running at a</w:t>
        <w:br/>
        <w:t>common execution virtual address of 0x0400000.</w:t>
        <w:br/>
        <w:t>In the ﬁrst view, Task 1 is running, and Task 2 and Task 3 are dormant. In the second</w:t>
        <w:br/>
        <w:t>view, Task 2 is running, and Task 1 and Task 3 are dormant. In the third view, Task 3 isrunning, and Task 1 and Task 2 are dormant. The virtual memory in each of the three views</w:t>
        <w:br/>
        <w:t>represents memory as seen by the running task. The view of physical memory is the samein all views because it represents the actual state of real physical memory.</w:t>
        <w:br/>
        <w:t>The ﬁgure also shows active and dormant page tables where only the running task</w:t>
        <w:br/>
        <w:t>has an active set of page tables. The page tables for the dormant tasks remain resident inprivileged physical memory and are simply not accessible to the running task. The result is</w:t>
        <w:br/>
        <w:t>that dormant tasks are fully protected from the active task because there is no mapping to</w:t>
        <w:br/>
        <w:t>the dormant tasks from virtual memory.</w:t>
        <w:br/>
        <w:t>When the page tables are activated or deactivated, the virtual-to-physical address map-</w:t>
        <w:br/>
        <w:t>pings change. Thus, accessing an address in virtual memory may suddenly translate to adifferent address in physical memory after the activation of a page table. As mentioned inChapter 12, the ARM processor cores have a logical cache and store cached data in virtualmemory. When this translation occurs, the caches will likely contain invalid virtual data</w:t>
        <w:br/>
        <w:t>from the old page table mapping. To ensure memory coherency, the caches may need</w:t>
        <w:br/>
        <w:t>cleaning and ﬂushing. The TLB may also need ﬂushing because it will have cached oldtranslation data.</w:t>
        <w:br/>
        <w:t>The effect of cleaning and ﬂushing the caches and the TLB will slow system operation.</w:t>
        <w:br/>
        <w:t>However, cleaning and ﬂushing stale code or data from cache and stale translated physicaladdresses from the TLB keep the system from using invalid data and breaking.</w:t>
        <w:br/>
        <w:t>During a context switch, page table data is not moved in physical memory; only pointers</w:t>
        <w:br/>
        <w:t>to the locations of the page tables change.</w:t>
      </w:r>
    </w:p>
    <w:p>
      <w:r>
        <w:t>498 Chapter 14 Memory Management Units</w:t>
        <w:br/>
        <w:t>Virtual</w:t>
        <w:br/>
        <w:t>memoryPage</w:t>
        <w:br/>
        <w:t>tablesPhysical</w:t>
        <w:br/>
        <w:t>memory</w:t>
        <w:br/>
        <w:t>Task 1Task 3</w:t>
        <w:br/>
        <w:t>Task 2</w:t>
        <w:br/>
        <w:t>Task 1</w:t>
        <w:br/>
        <w:t>0x400000Task 3</w:t>
        <w:br/>
        <w:t>Task 2</w:t>
        <w:br/>
        <w:t>Task 1Virtual</w:t>
        <w:br/>
        <w:t>memoryPage</w:t>
        <w:br/>
        <w:t>tablesPhysical</w:t>
        <w:br/>
        <w:t>memory</w:t>
        <w:br/>
        <w:t>Task 2Task 3</w:t>
        <w:br/>
        <w:t>Task 2</w:t>
        <w:br/>
        <w:t>Task 1Task 3</w:t>
        <w:br/>
        <w:t>Task 2</w:t>
        <w:br/>
        <w:t>Task 1Virtual</w:t>
        <w:br/>
        <w:t>memoryPage</w:t>
        <w:br/>
        <w:t>tables</w:t>
        <w:br/>
        <w:t>Task 1 running Task 2 running Task 3 runningPhysical</w:t>
        <w:br/>
        <w:t>memory</w:t>
        <w:br/>
        <w:t>Task 3Task 3</w:t>
        <w:br/>
        <w:t>Task 2</w:t>
        <w:br/>
        <w:t>Active DormantTask 1Task 3</w:t>
        <w:br/>
        <w:t>Task 2</w:t>
        <w:br/>
        <w:t>Task 1</w:t>
        <w:br/>
        <w:t>0x400000 0x400000</w:t>
        <w:br/>
        <w:t>Figure 14.4 Virtual memory from a user task context.</w:t>
      </w:r>
    </w:p>
    <w:p>
      <w:r>
        <w:t>14.2 How Virtual Memory Works 499</w:t>
        <w:br/>
        <w:t>To switch between tasks requires the following steps:</w:t>
        <w:br/>
        <w:t>1. Save the active task context and place the task in a dormant state.</w:t>
        <w:br/>
        <w:t>2. Flush the caches; possibly clean the D-cache if using a writeback policy.</w:t>
        <w:br/>
        <w:t>3. Flush the TLB to remove translations for the retiring task.</w:t>
        <w:br/>
        <w:t>4. Conﬁgure the MMU to use new page tables translating the virtual memory execution</w:t>
        <w:br/>
        <w:t>area to the awakening task’s location in physical memory.</w:t>
        <w:br/>
        <w:t>5. Restore the context of the awakening task.6. Resume execution of the restored task.</w:t>
        <w:br/>
        <w:t>Note: to reduce the time it takes to perform a context switch, a writethrough cache</w:t>
        <w:br/>
        <w:t>policy can be used in the ARM9 family. Cleaning the data cache can require hundreds of</w:t>
        <w:br/>
        <w:t>writes to CP15 registers. By conﬁguring the data cache to use a writethrough policy, there is</w:t>
        <w:br/>
        <w:t>no need to clean the data cache during a context switch, which will provide better contextswitch performance. Using a writethrough policy distributes these writes over the life of</w:t>
        <w:br/>
        <w:t>the task. Although a writeback policy will provide better overall performance, it is simply</w:t>
        <w:br/>
        <w:t>easier to write code for small embedded systems using a writethrough policy.</w:t>
        <w:br/>
        <w:t>This simpliﬁcation applies because most systems use ﬂash memory for nonvolatile</w:t>
        <w:br/>
        <w:t>storage, and copy programs to RAM during system operation. If your system has a ﬁle</w:t>
        <w:br/>
        <w:t>system and uses dynamic paging then it is time to switch to a write-back policy because the</w:t>
        <w:br/>
        <w:t>access time to ﬁle system storage are tens to hundreds of thousands of times slower thanaccess to RAM memory.</w:t>
        <w:br/>
        <w:t>If, after some performance analysis, the efﬁciency of a writethrough system is not</w:t>
        <w:br/>
        <w:t>adequate, then performance can be improved using a writeback cache. If you are using adisk drive or other very slow secondary storage, a writeback policy is almost mandatory.</w:t>
        <w:br/>
        <w:t>This argument only applies to ARM cores that use logical caches. If a physical cache</w:t>
        <w:br/>
        <w:t>is present, as in the ARM11 family, the information in cache remains valid when theMMU changes its virtual memory map. Using a physical cache eliminates the need toperform cache management activities when changing virtual memory addresses. For further</w:t>
        <w:br/>
        <w:t>information on caches, refer to Chapter 12.</w:t>
        <w:br/>
        <w:t>14.2.3 Memory Organization in a Virtual Memory System</w:t>
        <w:br/>
        <w:t>Typically, page tables reside in an area of main memory where the virtual-to-physical</w:t>
        <w:br/>
        <w:t>address mapping is ﬁxed. By “ﬁxed,” we mean data in a page table doesn’t change during</w:t>
        <w:br/>
        <w:t>normal operation, as shown in Figure 14.5. This ﬁxed area of memory also contains the</w:t>
        <w:br/>
        <w:t>operating system kernel and other processes. The MMU, which includes the TLB shownin Figure 14.5, is hardware that operates outside the virtual or physical memory space; its</w:t>
        <w:br/>
        <w:t>function is to translate addresses between the two memory spaces.</w:t>
        <w:br/>
        <w:t>The advantage of this ﬁxed mapping is seen during a context switch. Placing system</w:t>
        <w:br/>
        <w:t>software at a ﬁxed virtual memory location eliminates some memory management tasks</w:t>
      </w:r>
    </w:p>
    <w:p>
      <w:r>
        <w:t>500 Chapter 14 Memory Management Units</w:t>
        <w:br/>
        <w:t>Physical</w:t>
        <w:br/>
        <w:t>memory</w:t>
        <w:br/>
        <w:t>System</w:t>
        <w:br/>
        <w:t>software</w:t>
        <w:br/>
        <w:t>Page</w:t>
        <w:br/>
        <w:t>tables</w:t>
        <w:br/>
        <w:t>Task 1</w:t>
        <w:br/>
        <w:t>Task 3</w:t>
        <w:br/>
        <w:t>Task 2Virtual</w:t>
        <w:br/>
        <w:t>memory</w:t>
        <w:br/>
        <w:t>Fixed address</w:t>
        <w:br/>
        <w:t>memory area</w:t>
        <w:br/>
        <w:t>Dynamic address</w:t>
        <w:br/>
        <w:t>memory areaSystem</w:t>
        <w:br/>
        <w:t>software</w:t>
        <w:br/>
        <w:t>TaskMMU</w:t>
        <w:br/>
        <w:t>hardware</w:t>
        <w:br/>
        <w:t>(TLB)</w:t>
        <w:br/>
        <w:t>Figure 14.5 A general view of memory organization in a system using an MMU.</w:t>
        <w:br/>
        <w:t>and the pipeline effects that result if a processor is executing in a region of virtual memory</w:t>
        <w:br/>
        <w:t>that is suddenly remapped to a different location in physical memory.</w:t>
        <w:br/>
        <w:t>When a context switch occurs between two application tasks, the processor in reality</w:t>
        <w:br/>
        <w:t>makes many context switches. It changes from a user mode task to a kernel mode task toperform the actual movement of context data in preparation for running the next applica-</w:t>
        <w:br/>
        <w:t>tion task. It then changes from the kernel mode task to the new user mode task of the next</w:t>
        <w:br/>
        <w:t>context.</w:t>
        <w:br/>
        <w:t>By sharing the system software in a ﬁxed area of virtual memory that is seen across all</w:t>
        <w:br/>
        <w:t>user tasks, a system call can branch directly to the system area and not worry about needing</w:t>
        <w:br/>
        <w:t>to change page tables to map in a kernel process. Making the kernel code and data map tothe same virtual address in all tasks eliminates the need to change the memory map and the</w:t>
        <w:br/>
        <w:t>need to have an independent kernel process that consumes a time slice.</w:t>
        <w:br/>
        <w:t>Branching to a ﬁxed kernel memory area also eliminates an artifact inherent in the</w:t>
        <w:br/>
        <w:t>pipeline architecture. If the processor core is executing code in a memory area that changesaddresses, the core will have prefetched several instructions from the old physical memory</w:t>
        <w:br/>
        <w:t>space, which will be executed as the new instructions ﬁll the pipeline from the newly mappedmemory space. Unless special care is taken, executing the instructions still in the pipelinefrom the old memory map may corrupt program execution.</w:t>
      </w:r>
    </w:p>
    <w:p>
      <w:r>
        <w:t>14.4 Page Tables 501</w:t>
        <w:br/>
        <w:t>We recommend activating page tables while executing system code at a ﬁxed address</w:t>
        <w:br/>
        <w:t>region where the virtual-to-physical memory mapping never changes. This approach</w:t>
        <w:br/>
        <w:t>ensures a safe switch between user tasks.</w:t>
        <w:br/>
        <w:t>Many embedded systems do not use complex virtual memory but simply create a “ﬁxed”</w:t>
        <w:br/>
        <w:t>virtual memory map to consolidate the use of physical memory. These systems usually</w:t>
        <w:br/>
        <w:t>collect blocks of physical memory spread over a large address space into a contiguous blockof virtual memory. They commonly create a “ﬁxed” map during the initialization process,</w:t>
        <w:br/>
        <w:t>and the map remains the same during system operation.</w:t>
        <w:br/>
        <w:t>14.3 Details of the ARM MMU</w:t>
        <w:br/>
        <w:t>The ARM MMU performs several tasks: It translates virtual addresses into physical</w:t>
        <w:br/>
        <w:t>addresses, it controls memory access permission, and it determines the individual behav-</w:t>
        <w:br/>
        <w:t>ior of the cache and write buffer for each page in memory. When the MMU is disabled,</w:t>
        <w:br/>
        <w:t>all virtual addresses map one-to-one to the same physical address. If the MMU is unableto translate an address, it generates an abort exception. The MMU will only abort on</w:t>
        <w:br/>
        <w:t>translation, permission, and domain faults.</w:t>
        <w:br/>
        <w:t>The main software conﬁguration and control components in the MMU are</w:t>
        <w:br/>
        <w:t>■Page tables</w:t>
        <w:br/>
        <w:t>■The Translation Lookaside Buffer (TLB)</w:t>
        <w:br/>
        <w:t>■Domains and access permission</w:t>
        <w:br/>
        <w:t>■Caches and write buffer</w:t>
        <w:br/>
        <w:t>■The CP15:c1 control register</w:t>
        <w:br/>
        <w:t>■The Fast Context Switch Extension</w:t>
        <w:br/>
        <w:t>We provide the details of operation and how to conﬁgure these components in the followingsections.</w:t>
        <w:br/>
        <w:t>14.4 Page Tables</w:t>
        <w:br/>
        <w:t>The ARM MMU hardware has a multilevel page table architecture. There are two levels of</w:t>
        <w:br/>
        <w:t>page table: level 1 (L1) and level 2 (L2).</w:t>
        <w:br/>
        <w:t>There is a single level 1 page table known as the L1 master page table that can contain</w:t>
        <w:br/>
        <w:t>two types of page table entry. It can hold pointers to the starting address of level 2 pagetables, and page table entries for translating 1 MB pages. The L1 master table is also known</w:t>
        <w:br/>
        <w:t>as asection page table.</w:t>
        <w:br/>
        <w:t>The master L1 page table divides the 4 GB address space into 1 MB sections; hence the</w:t>
        <w:br/>
        <w:t>L1 page table contains 4096 page table entries. The master table is a hybrid table that acts</w:t>
      </w:r>
    </w:p>
    <w:p>
      <w:r>
        <w:t>502 Chapter 14 Memory Management Units</w:t>
        <w:br/>
        <w:t>Table 14.2 Page tables used by the MMU.</w:t>
        <w:br/>
        <w:t>Memory consumed Number of page</w:t>
        <w:br/>
        <w:t>Name Type by page table (KB) Page sizes supported (KB) table entries</w:t>
        <w:br/>
        <w:t>Master/section level 1 16 1024 4096</w:t>
        <w:br/>
        <w:t>Fine level 2 4 1, 4, or 64 1024</w:t>
        <w:br/>
        <w:t>Coarse level 2 1 4 or 64 256</w:t>
        <w:br/>
        <w:t>as both a page directory of L2 page tables and a page table translating 1 MB virtual pages</w:t>
        <w:br/>
        <w:t>called sections. If the L1 table is acting as a directory, then the PTE contains a pointer to</w:t>
        <w:br/>
        <w:t>either an L2 coarse or L2 ﬁnepage table that represents 1 MB of virtual memory. If the L1</w:t>
        <w:br/>
        <w:t>master table is translatin ga1M Bsection, then the PTE contains the base address of the</w:t>
        <w:br/>
        <w:t>1 MB page frame in physical memory. The directory entries and 1 MB section entries can</w:t>
        <w:br/>
        <w:t>coexist in the master page table.</w:t>
        <w:br/>
        <w:t>A coarse L2 page table has 256 entries consuming 1 KB of main memory. Each PTE in</w:t>
        <w:br/>
        <w:t>a coarse page table translate sa4K Bblock of virtual memory t oa4K Bblock in physical</w:t>
        <w:br/>
        <w:t>memory. A coarse page table supports either 4 or 64 KB pages. The PTE in a coarse page</w:t>
        <w:br/>
        <w:t>contains the base address to eithe ra4o r6 4K B page frame; if the entry translates a 64 KB</w:t>
        <w:br/>
        <w:t>page, an identical PTE must be repeated in the page table 16 times for each 64 KB page.</w:t>
        <w:br/>
        <w:t>A ﬁne page table has 1024 entries consuming 4 KB of main memory. Each PTE in a ﬁne</w:t>
        <w:br/>
        <w:t>page translatesa1K Bblock of memory. A ﬁne page table supports 1, 4, or 64 KB pages</w:t>
        <w:br/>
        <w:t>in virtual memory. These entries contain the base address of a 1, 4, or 64 KB page frame</w:t>
        <w:br/>
        <w:t>in physical memory. If the ﬁne table translate sa4K Bpage, then the same PTE must be</w:t>
        <w:br/>
        <w:t>repeated 4 consecutive times in the page table. If the table translates a 64 KB page, then the</w:t>
        <w:br/>
        <w:t>same PTE must be repeated 64 consecutive times in the page table.</w:t>
        <w:br/>
        <w:t>Table 14.2 summarizes the characteristics of the three kinds of page table used in ARM</w:t>
        <w:br/>
        <w:t>memory management units.</w:t>
        <w:br/>
        <w:t>14.4.1 Level 1 Page Table Entries</w:t>
        <w:br/>
        <w:t>The level 1 page table accepts four types of entry:</w:t>
        <w:br/>
        <w:t>■A 1 MB section translation entry</w:t>
        <w:br/>
        <w:t>■A directory entry that points to a ﬁne L2 page table</w:t>
        <w:br/>
        <w:t>■A directory entry that points to a coarse L2 page table</w:t>
        <w:br/>
        <w:t>■A fault entry that generates an abort exception</w:t>
        <w:br/>
        <w:t>The system identiﬁes the type of entry by the lower two bits [1:0] in the entry ﬁeld. The</w:t>
        <w:br/>
        <w:t>format of the PTE requires the address of an L2 page table to be aligned on a multiple of its</w:t>
        <w:br/>
        <w:t>page size. Figure 14.6 shows the format of each entry in the L1 page table.</w:t>
      </w:r>
    </w:p>
    <w:p>
      <w:r>
        <w:t>14.4 Page Tables 503</w:t>
        <w:br/>
        <w:t>Section entry1 5 1112 31 2 3 4 8 9 10 19 20 0</w:t>
        <w:br/>
        <w:t>Base address 1 1 0 AP Domain 0 SBZ C B</w:t>
        <w:br/>
        <w:t>Fine page tableBase address 1 1 11 5 1112 31 2 3 4 8 90</w:t>
        <w:br/>
        <w:t>Domain SBZ SBZCoarse page table1 5 31 2 3 4 8 9 10 0</w:t>
        <w:br/>
        <w:t>Base address 1 0 1 0 Domain SBZ</w:t>
        <w:br/>
        <w:t>1 31 20</w:t>
        <w:br/>
        <w:t>00Fault</w:t>
        <w:br/>
        <w:t>SBZ = should be zero</w:t>
        <w:br/>
        <w:t>Figure 14.6 L1 page table entries.</w:t>
        <w:br/>
        <w:t>A section page table entry points toa1M Bsection of memory. The upper 12 bits of</w:t>
        <w:br/>
        <w:t>the page table entry replace the upper 12 bits of the virtual address to generate the physical</w:t>
        <w:br/>
        <w:t>address. A section entry also contains the domain, cached, buffered, and access permission</w:t>
        <w:br/>
        <w:t>attributes, which we discuss in Section 14.6.</w:t>
        <w:br/>
        <w:t>A coarse page entry contains a pointer to the base address of a second-level coarse page</w:t>
        <w:br/>
        <w:t>table. The coarse page table entry also contains domain information for the 1 MB section</w:t>
        <w:br/>
        <w:t>of virtual memory represented by the L1 table entry. For coarse pages, the tables must bealigned on an address multiple of 1 KB.</w:t>
        <w:br/>
        <w:t>A ﬁne page table entry contains a pointer to the base address of a second-level ﬁne page</w:t>
        <w:br/>
        <w:t>table. The ﬁne page table entry also contains domain information for the 1 MB section of</w:t>
        <w:br/>
        <w:t>virtual memory represented by the L1 table entry. Fine page tables must be aligned on an</w:t>
        <w:br/>
        <w:t>address multiple of 4 KB.</w:t>
        <w:br/>
        <w:t>A fault page table entry generates a memory page fault. The fault condition results in</w:t>
        <w:br/>
        <w:t>either a prefetch or data abort, depending on the type of memory access attempted.</w:t>
        <w:br/>
        <w:t>The location of the L1 master page table in memory is set by writing to the CP15:c2</w:t>
        <w:br/>
        <w:t>register.</w:t>
        <w:br/>
        <w:t>14.4.2 The L1 Translation Table Base Address</w:t>
        <w:br/>
        <w:t>The CP15:c2 register holds the translation table base address (TTB)—an address pointing</w:t>
        <w:br/>
        <w:t>to the location of the master L1 table in virtual memory. Figure 14.7 shows the format of</w:t>
        <w:br/>
        <w:t>CP15:c2 register.</w:t>
      </w:r>
    </w:p>
    <w:p>
      <w:r>
        <w:t>504 Chapter 14 Memory Management Units</w:t>
        <w:br/>
        <w:t>31 14 13 0</w:t>
        <w:br/>
        <w:t>TTB SBZ</w:t>
        <w:br/>
        <w:t>SBZ=should be zero</w:t>
        <w:br/>
        <w:t>Figure 14.7 Translation table base address CP15 register 2.</w:t>
        <w:br/>
        <w:t>Example</w:t>
        <w:br/>
        <w:t>14.1Here is a routine named ttbSet that sets the TTB of the master L1 page table. The ttbSet</w:t>
        <w:br/>
        <w:t>routine uses an MRC instruction to write to CP15:c2:c0:0. The routine is deﬁned using the</w:t>
        <w:br/>
        <w:t>following function prototype:</w:t>
        <w:br/>
        <w:t>void ttbSet(unsigned int ttb);</w:t>
        <w:br/>
        <w:t>The only argument passed to the procedure is the base address of the translation table. The</w:t>
        <w:br/>
        <w:t>TTB address must be aligned on a 16 KB boundary in memory.</w:t>
        <w:br/>
        <w:t>void ttbSet(unsigned int ttb)</w:t>
        <w:br/>
        <w:t>{</w:t>
        <w:br/>
        <w:t>ttb &amp;= 0xffffc000;</w:t>
        <w:br/>
        <w:t>__asm{MRC p15, 0, ttb, c2, c0,0}/ *s e ttranslation table base */</w:t>
        <w:br/>
        <w:t>} ■</w:t>
        <w:br/>
        <w:t>14.4.3 Level 2 Page Table Entries</w:t>
        <w:br/>
        <w:t>There are four possible entries used in L2 page tables:</w:t>
        <w:br/>
        <w:t>■Alarge page entry deﬁnes the attributes for a 64 KB page frame.</w:t>
        <w:br/>
        <w:t>■Asmall page entry deﬁnesa4K Bpage frame.</w:t>
        <w:br/>
        <w:t>■Atiny page entry deﬁnesa1K Bpage frame.</w:t>
        <w:br/>
        <w:t>■Afault page entry generates a page fault abort exception when accessed.</w:t>
        <w:br/>
        <w:t>Figure 14.8 shows the format of the entries in an L2 page table. The MMU identiﬁes the</w:t>
        <w:br/>
        <w:t>type of L2 page table entry by the value in the lower two bits of the entry ﬁeld.</w:t>
        <w:br/>
        <w:t>A large PTE includes the base address of a 64 KB block of physical memory. The entry</w:t>
        <w:br/>
        <w:t>also has four sets of permission bit ﬁelds, as well as the cache and write buffer attributes</w:t>
        <w:br/>
        <w:t>for the page. Each set of access permission bit ﬁelds represents one-fourth of the page in</w:t>
        <w:br/>
        <w:t>virtual memory. These entries may be thought of as 16 KB subpages providing ﬁner control</w:t>
        <w:br/>
        <w:t>of access permission within the 64 KB page.</w:t>
      </w:r>
    </w:p>
    <w:p>
      <w:r>
        <w:t>14.4 Page Tables 505</w:t>
        <w:br/>
        <w:t>Large page1 5 1112 31 2 3 4 8 9 10 15 16 0</w:t>
        <w:br/>
        <w:t>Base physical address SBZ76</w:t>
        <w:br/>
        <w:t>AP3 AP2 AP1 AP0 C B 0 1</w:t>
        <w:br/>
        <w:t>Small page1 5 1112312 3 4 8 9 10 0</w:t>
        <w:br/>
        <w:t>Base physical address76</w:t>
        <w:br/>
        <w:t>AP3 AP2 AP1AP0 C B 1 0</w:t>
        <w:br/>
        <w:t>Tiny page1 5 31 2 3 4 8 9 10 0</w:t>
        <w:br/>
        <w:t>Base physical address SBZ76</w:t>
        <w:br/>
        <w:t>AP C B 1 1</w:t>
        <w:br/>
        <w:t>1 31 20</w:t>
        <w:br/>
        <w:t>Page fault 00</w:t>
        <w:br/>
        <w:t>SBZ = should be zero</w:t>
        <w:br/>
        <w:t>Figure 14.8 L2 page table entries.</w:t>
        <w:br/>
        <w:t>A small PTE holds the base address ofa4K Bblock of physical memory. The entry</w:t>
        <w:br/>
        <w:t>also includes four sets of permission bit ﬁelds and the cache and write buffer attributes</w:t>
        <w:br/>
        <w:t>for the page. Each set of permission bit ﬁelds represents one-fourth of the page in virtualmemory. These entries may be thought of as 1 KB subpages providing ﬁner control of access</w:t>
        <w:br/>
        <w:t>permission within the 4 KB page.</w:t>
        <w:br/>
        <w:t>A tiny PTE provides the base address o fa1K Bblock of physical memory. The entry</w:t>
        <w:br/>
        <w:t>also includes a single access permission bit ﬁeld and the cache and write buffer attributesfor the page. The tiny page has not been incorporated in the ARMv6 architecture. If you are</w:t>
        <w:br/>
        <w:t>planning to create a system that is easily portable to future architectures, we recommendavoiding the use of tiny 1 KB pages in your system.</w:t>
        <w:br/>
        <w:t>A fault PTE generates a memory page access fault. The fault condition results in either</w:t>
        <w:br/>
        <w:t>a prefetch or data abort, depending on the type of memory access.</w:t>
        <w:br/>
        <w:t>14.4.4 Selecting a Page Size for Your Embedded System</w:t>
        <w:br/>
        <w:t>Here are some tips and suggestions for setting the page size in your system:</w:t>
        <w:br/>
        <w:t>■The smaller the page size, the more page frames there will be in a given block of physical</w:t>
        <w:br/>
        <w:t>memory.</w:t>
      </w:r>
    </w:p>
    <w:p>
      <w:r>
        <w:t>506 Chapter 14 Memory Management Units</w:t>
        <w:br/>
        <w:t>■The smaller the page size, the less the internal fragmentation. Internal fragmentation is</w:t>
        <w:br/>
        <w:t>the unused memory area in a page. For example, a task 9 KB in size can ﬁt in three 4 KB</w:t>
        <w:br/>
        <w:t>pages or one 64 KB page. In the ﬁrst case, using 4 KB pages, there are 3 KB of unused</w:t>
        <w:br/>
        <w:t>space. In the case using 64 KB pages, there are 55 KB of unused page space.</w:t>
        <w:br/>
        <w:t>■The larger the page size, the more likely the system will load referenced code and data.</w:t>
        <w:br/>
        <w:t>■Large pages are more efﬁcient as the access time to secondary storage increases.</w:t>
        <w:br/>
        <w:t>■As the page size increases, each TLB entry represents more area in memory. Thus,</w:t>
        <w:br/>
        <w:t>the system can cache more translation data, and the faster the TLB is loaded with all</w:t>
        <w:br/>
        <w:t>translation data for a task.</w:t>
        <w:br/>
        <w:t>■Each page table consumes 1 KB of memory if you use L2 coarse pages. Each L2 ﬁne</w:t>
        <w:br/>
        <w:t>page table consumes 4 KB. Each L2 page table translates 1 MB of address space. Yourmaximum page table memory use, per task, is</w:t>
        <w:br/>
        <w:t>((task size/1 megabyte) +1)∗(L2 page table size) (14.1)</w:t>
        <w:br/>
        <w:t>14.5 The Translation Lookaside Buffer</w:t>
        <w:br/>
        <w:t>The TLB is a special cache of recently used page translations. The TLB maps a virtual page</w:t>
        <w:br/>
        <w:t>to an active page frame and stores control data restricting access to the page. The TLB is</w:t>
        <w:br/>
        <w:t>a cache and therefore has a victim pointer and a TLB line replacement policy. In ARM</w:t>
        <w:br/>
        <w:t>processor cores the TLB uses a round-robin algorithm to select which relocation register toreplace on a TLB miss.</w:t>
        <w:br/>
        <w:t>The TLB in ARM processor cores does not have many software commands available to</w:t>
        <w:br/>
        <w:t>control its operation. The TLB supports two types of commands: you can ﬂush the TLB,and you can lock translations in the TLB.</w:t>
        <w:br/>
        <w:t>During a memory access, the MMU compares a portion of the virtual address to all the</w:t>
        <w:br/>
        <w:t>values cached in the TLB. If the requested translation is available, it is a TLB hit, and the</w:t>
        <w:br/>
        <w:t>TLB provides the translation of the physical address.</w:t>
        <w:br/>
        <w:t>If the TLB does not contain a valid translation, it is a TLB miss. The MMU automatically</w:t>
        <w:br/>
        <w:t>handles TLB misses in hardware by searching the page tables in main memory for validtranslations and loading them into one of the 64 lines in the TLB. The search for valid</w:t>
        <w:br/>
        <w:t>translations in the page tables is known as a page table walk . If there is a valid PTE, the</w:t>
        <w:br/>
        <w:t>hardware copies the translation address from the PTE to the TLB and generates the physical</w:t>
        <w:br/>
        <w:t>address to access main memory. If, at the end of the search, there is a fault entry in the page</w:t>
        <w:br/>
        <w:t>table, then the MMU hardware generates an abort exception.</w:t>
        <w:br/>
        <w:t>During a TLB miss, the MMU may search up to two page tables before loading data</w:t>
        <w:br/>
        <w:t>to the TLB and generating the needed address translation. The cost of a miss is generally</w:t>
        <w:br/>
        <w:t>one or two main memory access cycles as the MMU translation table hardware searches</w:t>
        <w:br/>
        <w:t>the page tables. The number of cycles depends on which page table the translation data is</w:t>
        <w:br/>
        <w:t>found in. A single-stage page table walk occurs if the search ends with the L1 master pagetable; there is a two-stage page table walk if the search ends with an L2 page table.</w:t>
      </w:r>
    </w:p>
    <w:p>
      <w:r>
        <w:t>14.5 The Translation Lookaside Buffer 507</w:t>
        <w:br/>
        <w:t>A TLB miss may take many extra cycles if the MMU generates an abort exception. The</w:t>
        <w:br/>
        <w:t>extra cycles result as the abort handler maps in the requested virtual memory. The ARM720T</w:t>
        <w:br/>
        <w:t>has a single TLB because it has a uniﬁed bus architecture. The ARM920T, ARM922T,</w:t>
        <w:br/>
        <w:t>ARM926EJ-S, and ARM1026EJ-S have two Translation Lookaside Buffers because theyuse a Harvard bus architecture: one TLB for instruction translation and one TLB for data</w:t>
        <w:br/>
        <w:t>translation.</w:t>
        <w:br/>
        <w:t>14.5.1 Single-Step Page Table Walk</w:t>
        <w:br/>
        <w:t>If the MMU is searching fo ra1M Bsection page, then the hardware can ﬁnd the entry in a</w:t>
        <w:br/>
        <w:t>single-step search because 1 MB page table entries are found in the master L1 page table.</w:t>
        <w:br/>
        <w:t>Figure 14.9 shows the table walk of an L1 table for a 1 MB section page translation. The</w:t>
        <w:br/>
        <w:t>MMU uses the base portion of the virtual address, bits [31:20], to select one of the 4096</w:t>
        <w:br/>
        <w:t>Virtual</w:t>
        <w:br/>
        <w:t>address</w:t>
        <w:br/>
        <w:t>L1 master page table</w:t>
        <w:br/>
        <w:t>Page</w:t>
        <w:br/>
        <w:t>table</w:t>
        <w:br/>
        <w:t>entry</w:t>
        <w:br/>
        <w:t>Translation table</w:t>
        <w:br/>
        <w:t>base address4095</w:t>
        <w:br/>
        <w:t>0123 0 145Base</w:t>
        <w:br/>
        <w:t>...Offset31 20 19 0</w:t>
        <w:br/>
        <w:t>Physical</w:t>
        <w:br/>
        <w:t>addressBase Offset</w:t>
        <w:br/>
        <w:t>Copied to TLBSelects</w:t>
        <w:br/>
        <w:t>physical</w:t>
        <w:br/>
        <w:t>memory31 20 19 0</w:t>
        <w:br/>
        <w:t>Figure 14.9 L1 Page table virtual-to-physical memory translation using 1 MB sections.</w:t>
      </w:r>
    </w:p>
    <w:p>
      <w:r>
        <w:t>508 Chapter 14 Memory Management Units</w:t>
        <w:br/>
        <w:t>entries in the L1 master page table. If the value in bits [1:0] is binary 10, then the PTE has a</w:t>
        <w:br/>
        <w:t>valid 1 MB page available. The data in the PTE is transferred to the TLB, and the physicaladdress is translated by combining it with the offset portion of the virtual address.</w:t>
        <w:br/>
        <w:t>If the lower two bits are 00, then a fault is generated. If it is either of the other two values,</w:t>
        <w:br/>
        <w:t>the MMU performs a two-stage search.</w:t>
        <w:br/>
        <w:t>14.5.2 Two-Step Page Table Walk</w:t>
        <w:br/>
        <w:t>If the MMU ends its search for a page that is 1, 4, 16, or 64 KB in size, then the pagetable walk will have taken two steps to ﬁnd the address translation. Figure 14.10 details</w:t>
        <w:br/>
        <w:t>Coarse</w:t>
        <w:br/>
        <w:t>L2 page table</w:t>
        <w:br/>
        <w:t>L2 page</w:t>
        <w:br/>
        <w:t>table entry</w:t>
        <w:br/>
        <w:t>L2 page table</w:t>
        <w:br/>
        <w:t>base addressTranslation table</w:t>
        <w:br/>
        <w:t>base address255</w:t>
        <w:br/>
        <w:t>012L2 offset</w:t>
        <w:br/>
        <w:t>...Page offset19 12 11 0</w:t>
        <w:br/>
        <w:t>Virtual</w:t>
        <w:br/>
        <w:t>addressL1 offset31 20</w:t>
        <w:br/>
        <w:t>Physical</w:t>
        <w:br/>
        <w:t>addressPhysical base Page offset</w:t>
        <w:br/>
        <w:t>Copied to TLBSelects</w:t>
        <w:br/>
        <w:t>physical</w:t>
        <w:br/>
        <w:t>memory31 12 11 0L1 master page tableStep 1</w:t>
        <w:br/>
        <w:t>Step 2L1 page</w:t>
        <w:br/>
        <w:t>table entry4095</w:t>
        <w:br/>
        <w:t>01230 145...</w:t>
        <w:br/>
        <w:t>Figure 14.10 Two-level virtual-to-physical address translation using coarse page tables and 4 KB pages.</w:t>
      </w:r>
    </w:p>
    <w:p>
      <w:r>
        <w:t>14.5 The Translation Lookaside Buffer 509</w:t>
        <w:br/>
        <w:t>the two-stage process for a translation held in a coarse L2 page table. Note that the virtual</w:t>
        <w:br/>
        <w:t>address is divided into three parts.</w:t>
        <w:br/>
        <w:t>In the ﬁrst step, the L1 offset portion is used to index into the master L1 page table</w:t>
        <w:br/>
        <w:t>and ﬁnd the L1 PTE for the virtual address. If the lower two bits of the PTE contain the</w:t>
        <w:br/>
        <w:t>binary value 01, then the entry contains the L2 page table base address to a coarse page(see Figure 14.6).</w:t>
        <w:br/>
        <w:t>In the second step, the L2 offset is combined with the L2 page table base address found</w:t>
        <w:br/>
        <w:t>in the ﬁrst stage; the resulting address selects the PTE that contains the translation for</w:t>
        <w:br/>
        <w:t>the page. The MMU transfers the data in the L2 PTE to the TLB, and the base address is</w:t>
        <w:br/>
        <w:t>combined with the offset portion of the virtual address to generate the requested address</w:t>
        <w:br/>
        <w:t>in physical memory.</w:t>
        <w:br/>
        <w:t>14.5.3 TLB Operations</w:t>
        <w:br/>
        <w:t>If the operating system changes data in the page tables, translation data cached in the TLB</w:t>
        <w:br/>
        <w:t>may no longer be valid. To invalidate data in the TLB, the core has CP15 commands to</w:t>
        <w:br/>
        <w:t>ﬂush the TLB. There are several commands available (see Table 14.3): one to ﬂush all TLB</w:t>
        <w:br/>
        <w:t>data, one to ﬂush the Instruction TLB, and another to ﬂush the Data TLB. The TLB canalso be ﬂushed a line at a time.</w:t>
        <w:br/>
        <w:t>Table 14.3 CP15:c7 commands to ﬂush the TLB.</w:t>
        <w:br/>
        <w:t>Command MCR instruction Value in Rd Core support</w:t>
        <w:br/>
        <w:t>Invalidate allTLBsMCR p15, 0, Rd, c8, c7, 0 should be zero ARM720T, ARM920T, ARM922T,</w:t>
        <w:br/>
        <w:t>ARM926EJ-S, ARM1022E,</w:t>
        <w:br/>
        <w:t>ARM1026EJ-S, StrongARM, XScale</w:t>
        <w:br/>
        <w:t>Invalidate</w:t>
        <w:br/>
        <w:t>TLB by lineMCR p15, 0, Rd, c8, c7, 1 virtual addressto invalidateARM720T</w:t>
        <w:br/>
        <w:t>Invalidate ITLBMCR p15, 0, Rd, c8, c5, 0 virtual addressto invalidateARM920T, ARM922T, ARM926EJ-S,ARM1022E, ARM1026EJ-S,StrongARM, XScale</w:t>
        <w:br/>
        <w:t>Invalidate ITLB by lineMCR p15, 0, Rd, c8, c5, 1 virtual addressto invalidateARM920T, ARM922T, ARM926EJ-S,ARM1022E, ARM1026EJ-S,StrongARM, XScale</w:t>
        <w:br/>
        <w:t>Invalidate DTLBMCR p15, 0, Rd, c8, c6, 0 virtual addressto invalidateARM920T, ARM922T, ARM926EJ-S,ARM1022E, ARM1026EJ-S,StrongARM, XScale</w:t>
        <w:br/>
        <w:t>Invalidate DTLB by lineMCR p15, 0, Rd, c8, c6, 1 virtual addressto invalidateARM920T, ARM922T, ARM926EJ-S,ARM1022E, ARM1026EJ-S,StrongARM, XScale</w:t>
      </w:r>
    </w:p>
    <w:p>
      <w:r>
        <w:t>510 Chapter 14 Memory Management Units</w:t>
        <w:br/>
        <w:t>Example</w:t>
        <w:br/>
        <w:t>14.2Here is a small C routine that invalidates the TLB.</w:t>
        <w:br/>
        <w:t>void flushTLB(void)</w:t>
        <w:br/>
        <w:t>{</w:t>
        <w:br/>
        <w:t>unsigned int c8format = 0;__asm{MCR p15, 0, c8format, c8, c7, 0 } /* flush TLB */</w:t>
        <w:br/>
        <w:t>}</w:t>
        <w:br/>
        <w:t>■</w:t>
        <w:br/>
        <w:t>14.5.4 TLB Lockdown</w:t>
        <w:br/>
        <w:t>The ARM920T, ARM922T, ARM926EJ-S, ARM1022E, and ARM1026EJ-S support locking</w:t>
        <w:br/>
        <w:t>translations in the TLB. If a line is locked in the TLB, it remains in the TLB when a TLB</w:t>
        <w:br/>
        <w:t>ﬂush command is issued. We list the available lockdown commands for the various ARMcores in Table 14.4. The format of the core register Rdused in the MCRinstruction that locks</w:t>
        <w:br/>
        <w:t>data in the TLB in shown in Figure 14.11.</w:t>
        <w:br/>
        <w:t>14.6 Domains and Memory Access Permission</w:t>
        <w:br/>
        <w:t>There are two different controls to manage a task’s access permission to memory: The</w:t>
        <w:br/>
        <w:t>primary control is the domain, and a secondary control is the access permission set in the</w:t>
        <w:br/>
        <w:t>page tables.</w:t>
        <w:br/>
        <w:t>Domains control basic access to virtual memory by isolating one area of memory from</w:t>
        <w:br/>
        <w:t>another when sharing a common virtual memory map. There are 16 different domains that</w:t>
        <w:br/>
        <w:t>Table 14.4 Commands to access the TLB lockdown registers.</w:t>
        <w:br/>
        <w:t>Command MCR instruction Value in Rd Core support</w:t>
        <w:br/>
        <w:t>Read D TLBlockdownMRC p15,0,Rd,c10,c0,0 TLB lockdown ARM920T, ARM922T, ARM926EJ-S,</w:t>
        <w:br/>
        <w:t>ARM1022E, ARM1026EJ-S, StrongARM,</w:t>
        <w:br/>
        <w:t>XScale</w:t>
        <w:br/>
        <w:t>Write D TLB</w:t>
        <w:br/>
        <w:t>lockdownMCR p15,0,Rd,c10,c0,0 TLB lockdown ARM920T, ARM922T, ARM926EJ-S,</w:t>
        <w:br/>
        <w:t>ARM1022E, ARM1026EJ-S, StrongARM,</w:t>
        <w:br/>
        <w:t>XScale</w:t>
        <w:br/>
        <w:t>Read I TLB</w:t>
        <w:br/>
        <w:t>lockdownMRC p15,0,Rd,c10,c0,1 TLB lockdown ARM920T, ARM922T, ARM926EJ-S,</w:t>
        <w:br/>
        <w:t>ARM1022E, ARM1026EJ-S, StrongARM,</w:t>
        <w:br/>
        <w:t>XScale</w:t>
        <w:br/>
        <w:t>Write I TLBlockdownMCR p15,0,Rd,c10,c0,1 TLB lockdown ARM920T, ARM922T,ARM926EJ-S,</w:t>
        <w:br/>
        <w:t>ARM1022E,ARM1026EJ-S, StrongARM,</w:t>
        <w:br/>
        <w:t>XScale</w:t>
      </w:r>
    </w:p>
    <w:p>
      <w:r>
        <w:t>14.6 Domains and Memory Access Permission 511</w:t>
        <w:br/>
        <w:t>10</w:t>
        <w:br/>
        <w:t>P31ARM920T, ARM922T, ARM926EJ-S, ARM1022E</w:t>
        <w:br/>
        <w:t>Base Victim26 25 20 19</w:t>
        <w:br/>
        <w:t>SBZ</w:t>
        <w:br/>
        <w:t>10</w:t>
        <w:br/>
        <w:t>P31ARM1026EJ-S</w:t>
        <w:br/>
        <w:t>SBZ Victim29 28 26 25</w:t>
        <w:br/>
        <w:t>SBZ</w:t>
        <w:br/>
        <w:t>SBZ = should be zero</w:t>
        <w:br/>
        <w:t>Figure 14.11 Format of the CP15:c10:c0 register.</w:t>
        <w:br/>
        <w:t>can be assigned to 1 MB sections of virtual memory and are assigned to a section by setting</w:t>
        <w:br/>
        <w:t>the domain bit ﬁeld in the master L1 PTE (see Figure 14.6).</w:t>
        <w:br/>
        <w:t>When a domain is assigned to a section, it must obey the domain access rights assigned</w:t>
        <w:br/>
        <w:t>to the domain. Domain access rights are assigned in the CP15:c3 register and control the</w:t>
        <w:br/>
        <w:t>processor core’s ability to access sections of virtual memory.</w:t>
        <w:br/>
        <w:t>The CP15:c3 register uses two bits for each domain to deﬁne the access permitted for</w:t>
        <w:br/>
        <w:t>each of the 16 available domains. Table 14.5 shows the value and meaning of a domain</w:t>
        <w:br/>
        <w:t>access bit ﬁeld. Figure 14.12 gives the format of the CP15:c3:c0 register, which holds the</w:t>
        <w:br/>
        <w:t>domain access control information. The 16 available domains are labeled from D0 to D15</w:t>
        <w:br/>
        <w:t>in the ﬁgure.</w:t>
        <w:br/>
        <w:t>Even if you don’t use the virtual memory capabilities provided by the MMU, you can</w:t>
        <w:br/>
        <w:t>still use these cores as simple memory protection units: ﬁrst, by mapping virtual memory</w:t>
        <w:br/>
        <w:t>directly to physical memory, assigning a different domain to each task, then using domains</w:t>
        <w:br/>
        <w:t>to protect dormant tasks by assigning their domain access to “no access.”</w:t>
        <w:br/>
        <w:t>Table 14.5 Domain access bit assignments.</w:t>
        <w:br/>
        <w:t>Access Bit ﬁeld value Comments</w:t>
        <w:br/>
        <w:t>Manager 11 access is uncontrolled, no permission aborts generated</w:t>
        <w:br/>
        <w:t>Reserved 10 unpredictable</w:t>
        <w:br/>
        <w:t>Client 01 access controlled by permission values set in PTE</w:t>
        <w:br/>
        <w:t>No access 00 generates a domain fault</w:t>
      </w:r>
    </w:p>
    <w:p>
      <w:r>
        <w:t>512 Chapter 14 Memory Management Units</w:t>
        <w:br/>
        <w:t>6 12</w:t>
        <w:br/>
        <w:t>D02 4 8 10 14 16 0</w:t>
        <w:br/>
        <w:t>D7 D6 D5 D4 D3 D2 D1 D8 D15 D14 D13 D12 D11 D10 D920 18 22 24 28 26 30</w:t>
        <w:br/>
        <w:t>Figure 14.12 Format of the domain access control register CP15:c3.</w:t>
        <w:br/>
        <w:t>Table 14.6 Access permission and control bits.</w:t>
        <w:br/>
        <w:t>Privileged mode User mode AP bit ﬁeld System bit Rom bit</w:t>
        <w:br/>
        <w:t>Read and write read and write 11 ignored ignored</w:t>
        <w:br/>
        <w:t>Read and write read only 10 ignored ignored</w:t>
        <w:br/>
        <w:t>Read and write no access 01 ignored ignored</w:t>
        <w:br/>
        <w:t>No access no access 00 0 0</w:t>
        <w:br/>
        <w:t>Read only read only 00 0 1</w:t>
        <w:br/>
        <w:t>Read only no access 00 1 0</w:t>
        <w:br/>
        <w:t>Unpredictable unpredictable 00 1 1</w:t>
        <w:br/>
        <w:t>14.6.1 Page-Table-Based Access Permissions</w:t>
        <w:br/>
        <w:t>The AP bits in a PTE determine the access permission for a page. The AP bits are shown in</w:t>
        <w:br/>
        <w:t>Figures 14.6 and 14.8. Table 14.6 shows how the MMU interprets the two bits in the AP bit</w:t>
        <w:br/>
        <w:t>ﬁeld.</w:t>
        <w:br/>
        <w:t>In addition to the AP bits located in the PTE, there are two bits in the CP15:c1 control</w:t>
        <w:br/>
        <w:t>register that act globally to modify access permission to memory: the system (S) bit and the</w:t>
        <w:br/>
        <w:t>rom (R) bit. These bits can be used to reveal large blocks of memory from the system at</w:t>
        <w:br/>
        <w:t>different times during operation.</w:t>
        <w:br/>
        <w:t>Setting the S bit changes all pages with “no access” permission to allow read access for</w:t>
        <w:br/>
        <w:t>privileged mode tasks. Thus, by changing a single bit in CP15:c1, all areas marked as no</w:t>
        <w:br/>
        <w:t>access are instantly available without the cost of changing every AP bit ﬁeld in every PTE.</w:t>
        <w:br/>
        <w:t>Changing the R bit changes all pages with “no access” permission to allow read access</w:t>
        <w:br/>
        <w:t>for both privileged and user mode tasks. Again, this bit can speed access to large blocks ofmemory without needing to change lots of PTEs.</w:t>
        <w:br/>
        <w:t>14.7 The Caches and Write Buffer</w:t>
        <w:br/>
        <w:t>We presented the basic operation of caches and write buffers in Chapter 12. You conﬁgurethe caches and write buffer for each page in memory using two bits in a PTE (see Figures 14.6</w:t>
        <w:br/>
        <w:t>and 14.8). When conﬁguring a page of instructions, the write buffer bit is ignored and the</w:t>
      </w:r>
    </w:p>
    <w:p>
      <w:r>
        <w:t>14.8 Coprocessor 15 and MMU Configuration 513</w:t>
        <w:br/>
        <w:t>Table 14.7 Conﬁguring the cache and write buffer for a page.</w:t>
        <w:br/>
        <w:t>Instruction cache Data cache</w:t>
        <w:br/>
        <w:t>Cache bit Page attribute Cache bit Buffer bit Page attribute</w:t>
        <w:br/>
        <w:t>0 not cached 0 0 not cached, not buffered</w:t>
        <w:br/>
        <w:t>1 cached 0 1 not cached, buffered</w:t>
        <w:br/>
        <w:t>1 0 cached, writethrough</w:t>
        <w:br/>
        <w:t>1 1 cached, writeback</w:t>
        <w:br/>
        <w:t>cache bit determines cache operation. When the bit is set, the page is cached, and when the</w:t>
        <w:br/>
        <w:t>bit is clear, the page is not cached.</w:t>
        <w:br/>
        <w:t>When conﬁguring data pages, the write buffer bit has two uses: it enables or disables the</w:t>
        <w:br/>
        <w:t>write buffer for a page, and it sets the page cache write policy. The page cache bit controls</w:t>
        <w:br/>
        <w:t>the meaning of the write buffer bit. When the cache bit is zero, the buffer bit enables the</w:t>
        <w:br/>
        <w:t>write buffer when the buffer bit value is one, and disables the write buffer when the bufferbit value is zero. When the cache bit is set to one, the write buffer is enabled, and the state of</w:t>
        <w:br/>
        <w:t>the buffer bit determines the cache write policy. The page uses a writethrough policy if the</w:t>
        <w:br/>
        <w:t>buffer bit is zero and a writeback policy if the buffer bit is set; refer to Table 14.7, which givesa tabular view of the various states of the cache and write buffer bits and their meaning.</w:t>
        <w:br/>
        <w:t>14.8 Coprocessor 15 and MMU Configuration</w:t>
        <w:br/>
        <w:t>We ﬁrst introduced the procedure changeControl in Chapter 12. Example 14.3 revisits the</w:t>
        <w:br/>
        <w:t>procedure changeControl, which we use to enable the MMU, caches, and write buffer.</w:t>
        <w:br/>
        <w:t>The control register values that control MMU operation are shown in Table 14.8 and</w:t>
        <w:br/>
        <w:t>Figure 14.13. The ARM720T, ARM920T, and the ARM926EJ-S all have the MMU enablebit[0] and cache enable bit[2] in the same location in the control register. The ARM720T and</w:t>
        <w:br/>
        <w:t>ARM1022E have a write buffer enable, bit[3]. The ARM920T, ARM922T, and ARM926EJS</w:t>
        <w:br/>
        <w:t>have split instruction and data caches, requiring an extra bit to enable the I-cache, bit[12].All processor cores with an MMU support changing the vector table to high memory at</w:t>
        <w:br/>
        <w:t>address0xffff0000, bit[13].</w:t>
        <w:br/>
        <w:t>Enabling a conﬁgured MMU is very similar for the three cores. To enable the MMU,</w:t>
        <w:br/>
        <w:t>caches, and write buffer, you need to change bit[12], bit[3], bit[2], and bit[0] in the control</w:t>
        <w:br/>
        <w:t>register.</w:t>
        <w:br/>
        <w:t>The procedure, changeControl, operates on register CP15:c1:c0:0 to change the values</w:t>
        <w:br/>
        <w:t>in the control register c1. Example 14.3 gives a small C routine that sets bits in the control</w:t>
        <w:br/>
        <w:t>register; it is called using the following function prototype:</w:t>
        <w:br/>
        <w:t>void controlSet(unsigned int value, unsigned int mask)</w:t>
      </w:r>
    </w:p>
    <w:p>
      <w:r>
        <w:t>514 Chapter 14 Memory Management Units</w:t>
        <w:br/>
        <w:t>Table 14.8 Description of the bit ﬁelds in the control register CP15:c1 that control MMU operation.</w:t>
        <w:br/>
        <w:t>Bit Letter designator Function enabled Control</w:t>
        <w:br/>
        <w:t>0 M MMU 0 = disabled, 1 = enabled</w:t>
        <w:br/>
        <w:t>2 C (data) cache 0 = disabled, 1 = enabled</w:t>
        <w:br/>
        <w:t>3 W write buffer 0 = disabled, 1 = enabled</w:t>
        <w:br/>
        <w:t>8 S system shown in Table 14.6</w:t>
        <w:br/>
        <w:t>9 R rom shown in Table 14.6</w:t>
        <w:br/>
        <w:t>12 I instruction cache 0 = disabled, 1 = enabled</w:t>
        <w:br/>
        <w:t>13 V high vector table 0 = vector table at 0x00000000</w:t>
        <w:br/>
        <w:t>1 = vector table at 0xFFFF0000</w:t>
        <w:br/>
        <w:t>1 5 6 12 2 3 4 7 8 9 10 0</w:t>
        <w:br/>
        <w:t>M C W RS31ARM720T</w:t>
        <w:br/>
        <w:t>1 6 1112 2 3 7 8 9 10 0</w:t>
        <w:br/>
        <w:t>IM C RS31ARM920T, ARM922T, ARM926EJ-S, ARM1026EJ-S 13</w:t>
        <w:br/>
        <w:t>V14</w:t>
        <w:br/>
        <w:t>13</w:t>
        <w:br/>
        <w:t>V14 5411</w:t>
        <w:br/>
        <w:t>1 6 1112 2 3 7 8 9 10 0</w:t>
        <w:br/>
        <w:t>IM C RS31ARM1022E</w:t>
        <w:br/>
        <w:t>13</w:t>
        <w:br/>
        <w:t>V14 54</w:t>
        <w:br/>
        <w:t>W</w:t>
        <w:br/>
        <w:t>Figure 14.13 CP15:c1 register control bits in the MMU.</w:t>
        <w:br/>
        <w:t>The ﬁrst parameter passed to the procedure is an unsigned integer containing the state of</w:t>
        <w:br/>
        <w:t>the control values you want to change. The second parameter, mask, is a bit pattern that</w:t>
        <w:br/>
        <w:t>selects the bits that need changing. A bit set to one in the mask variable changes the bit in</w:t>
        <w:br/>
        <w:t>the CP15:c1c0 register to the value of the same bit in the value input parameter. A zero</w:t>
        <w:br/>
        <w:t>leaves the bit in the control register unchanged, regardless of the bit state in the value</w:t>
        <w:br/>
        <w:t>parameter.</w:t>
      </w:r>
    </w:p>
    <w:p>
      <w:r>
        <w:t>14.9 The Fast Context Switch Extension 515</w:t>
        <w:br/>
        <w:t>Example</w:t>
        <w:br/>
        <w:t>14.3The routine controlSet sets the control bits register in CP15:c1. The routine ﬁrst reads</w:t>
        <w:br/>
        <w:t>the CP15:r3 register and places it in the variable c1format. The routine then uses the input</w:t>
        <w:br/>
        <w:t>mask value to clear the bits in c1format that need updating. The update is done by ORing</w:t>
        <w:br/>
        <w:t>c1format with thevalue input parameter. The updated c1format is ﬁnally written back</w:t>
        <w:br/>
        <w:t>out to the CP15:c1 register to enable the MMU, caches, and write buffer.</w:t>
        <w:br/>
        <w:t>void controlSet(unsigned int value, unsigned int mask)</w:t>
        <w:br/>
        <w:t>{</w:t>
        <w:br/>
        <w:t>unsigned int c1format;</w:t>
        <w:br/>
        <w:t>__asm{MRC p15, 0, c1format, c1, c0, 0 } /* read control register */</w:t>
        <w:br/>
        <w:t>c1format &amp;= ∼mask; /* clear bits that change */</w:t>
        <w:br/>
        <w:t>c1format |= value; /* set bits that change */</w:t>
        <w:br/>
        <w:t>__asm{MCR p15, 0, c1format, c1, c0, 0 } /* write control register */</w:t>
        <w:br/>
        <w:t>}</w:t>
        <w:br/>
        <w:t>Here is a code sequence that calls the controlSet routine to enable the I-cache, D-cache,</w:t>
        <w:br/>
        <w:t>and the MMU in an ARM920T:</w:t>
        <w:br/>
        <w:t>#define ENABLEMMU 0x00000001#define ENABLEDCACHE 0x00000004</w:t>
        <w:br/>
        <w:t>#define ENABLEICACHE 0x00001000</w:t>
        <w:br/>
        <w:t>#define CHANGEMMU 0x00000001</w:t>
        <w:br/>
        <w:t>#define CHANGEDCACHE 0x00000004#define CHANGEICACHE 0x00001000</w:t>
        <w:br/>
        <w:t>unsigned int enable, change;#if defined(__TARGET_CPU_ARM920T)</w:t>
        <w:br/>
        <w:t>enable = ENABLEMMU | ENABLEICACHE | ENABLEDCACHE;</w:t>
        <w:br/>
        <w:t>change = CHANGEMMU | CHANGEICACHE | CHANGEDCACHE;</w:t>
        <w:br/>
        <w:t>#endif</w:t>
        <w:br/>
        <w:t>controlSet(enable, change);</w:t>
        <w:br/>
        <w:t>■</w:t>
        <w:br/>
        <w:t>14.9 The Fast Context Switch Extension</w:t>
        <w:br/>
        <w:t>The Fast Context Switch Extension (FCSE) is additional hardware in the MMU that is</w:t>
        <w:br/>
        <w:t>considered an enhancement feature, which can improve system performance in an ARM</w:t>
        <w:br/>
        <w:t>embedded system. The FCSE enables multiple independent tasks to run in a ﬁxed overlap-</w:t>
        <w:br/>
        <w:t>ping area of memory without the need to clean or ﬂush the cache, or ﬂush the TLB during</w:t>
        <w:br/>
        <w:t>a context switch. The key feature of the FCSE is the elimination of the need to ﬂush the</w:t>
        <w:br/>
        <w:t>cache and TLB.</w:t>
      </w:r>
    </w:p>
    <w:p>
      <w:r>
        <w:t>516 Chapter 14 Memory Management Units</w:t>
        <w:br/>
        <w:t>Without the FCSE, switching from one task to the next requires a change in virtual</w:t>
        <w:br/>
        <w:t>memory maps. If the change involves two tasks with overlapping address ranges, the infor-</w:t>
        <w:br/>
        <w:t>mation stored in the caches and TLB become invalid, and the system must ﬂush the caches</w:t>
        <w:br/>
        <w:t>and TLB. The process of ﬂushing these components adds considerable time to the task</w:t>
        <w:br/>
        <w:t>switch because the core must not only clear the caches and TLB of invalid data, but it mustalso reload data to the caches and TLB from main memory.</w:t>
        <w:br/>
        <w:t>With the FCSE there is an additional address translation when managing virtual mem-</w:t>
        <w:br/>
        <w:t>ory. The FCSE modiﬁes virtual addresses before it reaches the cache and TLB using a specialrelocation register that contains a value known as the process ID. ARM refers to the addresses</w:t>
        <w:br/>
        <w:t>in virtual memory before the ﬁrst translation as a virtual address (VA), and those addresses</w:t>
        <w:br/>
        <w:t>after the ﬁrst translation as a modiﬁed virtual address(MVA), shown in Figure 14.4. When</w:t>
        <w:br/>
        <w:t>using the FCSE, all modiﬁed virtual addresses are active. Tasks are protected by using the</w:t>
        <w:br/>
        <w:t>domain access facilities to block access to dormant tasks. We discuss this in more detail in</w:t>
        <w:br/>
        <w:t>the next section.</w:t>
        <w:br/>
        <w:t>Switching between tasks does not involve changing page tables; it simply requires writing</w:t>
        <w:br/>
        <w:t>the new task’s process ID into the FCSE process ID register located in CP15. Because a task</w:t>
        <w:br/>
        <w:t>switch does not require changing the page tables, the caches and TLB remain valid after the</w:t>
        <w:br/>
        <w:t>switch and do not need ﬂushing.</w:t>
        <w:br/>
        <w:t>When using the FCSE, each task must execute in the ﬁxed virtual address range from</w:t>
        <w:br/>
        <w:t>0x00000000 to 0x1FFFFFFF and must be located in a different 32 MB area of modiﬁed virtualmemory. The system shares all memory addresses above 0x2000000, and uses domains toprotect tasks from each other. The running task is identiﬁed by its current process ID.</w:t>
        <w:br/>
        <w:t>To utilize the FCSE, compile and link all tasks to run in the ﬁrst 32 MB block of virtual</w:t>
        <w:br/>
        <w:t>memory (VA) and assign a unique process ID. Then place each task in a different 32 MBpartition of modiﬁed virtual memory using the following relocation formula:</w:t>
        <w:br/>
        <w:t>M V A=V A +(0x2000000 ∗process ID) (14.2)</w:t>
        <w:br/>
        <w:t>To calculate the starting address of a task partition in modiﬁed virtual memory, take a value</w:t>
        <w:br/>
        <w:t>of zero for the VA and the task’s process ID, and use these values in Equation (14.2).</w:t>
        <w:br/>
        <w:t>The value held in the CP15:c13:c0 register contains the current process ID. The process</w:t>
        <w:br/>
        <w:t>ID bit ﬁeld in the register is seven bits wide and supports 128 process IDs. The format of</w:t>
        <w:br/>
        <w:t>the register is shown in Figure 14.15.</w:t>
        <w:br/>
        <w:t>0 24 25 31</w:t>
        <w:br/>
        <w:t>Process ID SBZ</w:t>
        <w:br/>
        <w:t>SBZ = should be zero</w:t>
        <w:br/>
        <w:t>Figure 14.15 Fast context switch register CP15 register 13.</w:t>
      </w:r>
    </w:p>
    <w:p>
      <w:r>
        <w:t>14.9 The Fast Context Switch Extension 517</w:t>
        <w:br/>
        <w:t>Virtual</w:t>
        <w:br/>
        <w:t>memory FCSEDomain</w:t>
        <w:br/>
        <w:t>access</w:t>
        <w:br/>
        <w:t>Kernel</w:t>
        <w:br/>
        <w:t>Task 2</w:t>
        <w:br/>
        <w:t>alias</w:t>
        <w:br/>
        <w:t>Task 2</w:t>
        <w:br/>
        <w:t>runningKernel</w:t>
        <w:br/>
        <w:t>Task 3</w:t>
        <w:br/>
        <w:t>Task 2</w:t>
        <w:br/>
        <w:t>Task 1</w:t>
        <w:br/>
        <w:t>Process</w:t>
        <w:br/>
        <w:t>IDSpecial</w:t>
        <w:br/>
        <w:t>relocation</w:t>
        <w:br/>
        <w:t>register0x6000000</w:t>
        <w:br/>
        <w:t>0x4000000</w:t>
        <w:br/>
        <w:t>0x2000000</w:t>
        <w:br/>
        <w:t>(32 MB)Kernel</w:t>
        <w:br/>
        <w:t>client</w:t>
        <w:br/>
        <w:t>access</w:t>
        <w:br/>
        <w:t>Task 3</w:t>
        <w:br/>
        <w:t>no access</w:t>
        <w:br/>
        <w:t>Task 2</w:t>
        <w:br/>
        <w:t>client</w:t>
        <w:br/>
        <w:t>access</w:t>
        <w:br/>
        <w:t>Task 1</w:t>
        <w:br/>
        <w:t>no accessModifiedvirtual</w:t>
        <w:br/>
        <w:t>memoryCaches</w:t>
        <w:br/>
        <w:t>and TLBPhysical</w:t>
        <w:br/>
        <w:t>memory</w:t>
        <w:br/>
        <w:t>Task 3Kernel</w:t>
        <w:br/>
        <w:t>Task 2</w:t>
        <w:br/>
        <w:t>Task 1</w:t>
        <w:br/>
        <w:t>Task 1 runningTask 2 runningKernel</w:t>
        <w:br/>
        <w:t>Task 3</w:t>
        <w:br/>
        <w:t>Task 1</w:t>
        <w:br/>
        <w:t>Task 2</w:t>
        <w:br/>
        <w:t>Virtual</w:t>
        <w:br/>
        <w:t>memory FCSEDomain</w:t>
        <w:br/>
        <w:t>access</w:t>
        <w:br/>
        <w:t>Kernel</w:t>
        <w:br/>
        <w:t>Task 1</w:t>
        <w:br/>
        <w:t>alias</w:t>
        <w:br/>
        <w:t>Task 1</w:t>
        <w:br/>
        <w:t>runningKernel</w:t>
        <w:br/>
        <w:t>Task 3</w:t>
        <w:br/>
        <w:t>Task 2</w:t>
        <w:br/>
        <w:t>Task 1</w:t>
        <w:br/>
        <w:t>Process</w:t>
        <w:br/>
        <w:t>IDSpecial</w:t>
        <w:br/>
        <w:t>relocation</w:t>
        <w:br/>
        <w:t>register0x6000000</w:t>
        <w:br/>
        <w:t>0x4000000</w:t>
        <w:br/>
        <w:t>0x2000000</w:t>
        <w:br/>
        <w:t>(32 MB)Kernel</w:t>
        <w:br/>
        <w:t>client</w:t>
        <w:br/>
        <w:t>access</w:t>
        <w:br/>
        <w:t>Task 3</w:t>
        <w:br/>
        <w:t>no access</w:t>
        <w:br/>
        <w:t>Task 1</w:t>
        <w:br/>
        <w:t>client</w:t>
        <w:br/>
        <w:t>accessTask 2</w:t>
        <w:br/>
        <w:t>no accessModified</w:t>
        <w:br/>
        <w:t>virtualmemoryCaches</w:t>
        <w:br/>
        <w:t>and TLBPhysical</w:t>
        <w:br/>
        <w:t>memory</w:t>
        <w:br/>
        <w:t>Task 3Kernel</w:t>
        <w:br/>
        <w:t>Task 2</w:t>
        <w:br/>
        <w:t>Task 1Kernel</w:t>
        <w:br/>
        <w:t>Task 3</w:t>
        <w:br/>
        <w:t>Task 1</w:t>
        <w:br/>
        <w:t>Task 2</w:t>
        <w:br/>
        <w:t>Figure 14.14 Fast Context Switch Extension example showing task 1 before a context switch and task 2</w:t>
        <w:br/>
        <w:t>running after a context switch in a three-task multitasking environment.</w:t>
        <w:br/>
        <w:t>Example 14.4 shows a small routine processIDSet that sets the process ID in the FCSE.</w:t>
        <w:br/>
        <w:t>It can be called using the following function prototype:</w:t>
        <w:br/>
        <w:t>void processIDSet(unsigned value);</w:t>
      </w:r>
    </w:p>
    <w:p>
      <w:r>
        <w:t>518 Chapter 14 Memory Management Units</w:t>
        <w:br/>
        <w:t>Example</w:t>
        <w:br/>
        <w:t>14.4This routine takes an unsigned integer as an input, clips it to seven bits, mod 128, by</w:t>
        <w:br/>
        <w:t>multiplying the value by 0x20000000 (32 MB), and then writing the result to the process</w:t>
        <w:br/>
        <w:t>ID register using an MCR instruction.</w:t>
        <w:br/>
        <w:t>void processIDSet(unsigned int value)</w:t>
        <w:br/>
        <w:t>{</w:t>
        <w:br/>
        <w:t>unsigned int PID;</w:t>
        <w:br/>
        <w:t>PID = value&lt;&lt;25;</w:t>
        <w:br/>
        <w:t>__asm{MCR p15, 0, PID, c13, c0,0}/ *write Process ID register */</w:t>
        <w:br/>
        <w:t>} ■</w:t>
        <w:br/>
        <w:t>14.9.1 How the FCSE Uses Page Tables and Domains</w:t>
        <w:br/>
        <w:t>To use the FCSE efﬁciently, the system uses page tables to control region conﬁguration</w:t>
        <w:br/>
        <w:t>and operation, and domains to isolate tasks from each other. Refer again to Figure 14.14,</w:t>
        <w:br/>
        <w:t>which shows the memory layout before and after a context switch from Task 1 to Task 2.</w:t>
        <w:br/>
        <w:t>Table 14.9 shows the numerical details used to create Figure 14.14.</w:t>
        <w:br/>
        <w:t>Figure 14.16 shows how to change the value in the domain access register of CP15:c3:c0</w:t>
        <w:br/>
        <w:t>to switch from Task 1 to Task 2. Switching between tasks requires a change in the processID and a new entry in the domain access register.</w:t>
        <w:br/>
        <w:t>Table 14.9 shows that Task 1 is assigned Domain 1, and Task 2 is assigned Domain 2.</w:t>
        <w:br/>
        <w:t>When changing from Task 1 to Task 2, change the domain access register to allow clientaccess to Domain 2, and no access to Domain 1. This prevents Task 2 from accessing thememory space of Task 1. Note that client access remains the same for the kernel, Domain 0.This allows the page tables to control access to the system area of memory.</w:t>
        <w:br/>
        <w:t>Sharing memory between tasks can be accomplished by using a “sharing” domain,</w:t>
        <w:br/>
        <w:t>shown as Domain 15 in Figure 14.16 and Table 14.9. The sharing domain is not shownin Figure 14.15. Tasks can share a domain that allows client access to a partition in modiﬁed</w:t>
        <w:br/>
        <w:t>Table 14.9 Domain assignment in a simple three-task multiprogramming environment using theFSCE.</w:t>
        <w:br/>
        <w:t>Partition starting address in</w:t>
        <w:br/>
        <w:t>Region Domain Privileged AP User AP modiﬁed virtual memory Process ID</w:t>
        <w:br/>
        <w:t>Kernel 0 read write no access 0xFE000000 not assigned</w:t>
        <w:br/>
        <w:t>Task 3 3 read write read write 0x06000000 0x03</w:t>
        <w:br/>
        <w:t>Task 2 2 read write read write 0x04000000 0x02</w:t>
        <w:br/>
        <w:t>Task 1 1 read write read write 0x02000000 0x01</w:t>
        <w:br/>
        <w:t>Shared 15 read write read write 0xF8000000 not assigned</w:t>
      </w:r>
    </w:p>
    <w:p>
      <w:r>
        <w:t>14.9 The Fast Context Switch Extension 519</w:t>
        <w:br/>
        <w:t>D0 D7 D6 D5 D4 D3 D2 D1 D8 D15 D14 D13 D12 D11 D10 D9</w:t>
        <w:br/>
        <w:t>01 00 00 00 00 00 01 00 00 01 00 00 00 00 00 00D0 D7 D6 D5 D4 D3 D2 D1 D8 D15 D14 D13 D12 D11 D10 D9</w:t>
        <w:br/>
        <w:t>01 00 00 00 00 00 00 01 00 01 00 00 00 00 00 00Pre</w:t>
        <w:br/>
        <w:t>PostTask 1</w:t>
        <w:br/>
        <w:t>running</w:t>
        <w:br/>
        <w:t>Task 2</w:t>
        <w:br/>
        <w:t>running</w:t>
        <w:br/>
        <w:t>Figure 14.16 Pre- and post-view of CP15 register 3 changing from Task 1 to Task 2 in a three-task</w:t>
        <w:br/>
        <w:t>multiprogramming environment.</w:t>
        <w:br/>
        <w:t>virtual memory. This shared memory can be seen by both tasks, and access is determinedby the page table entries that map the memory space.</w:t>
        <w:br/>
        <w:t>Here are the steps needed to perform a context switch when using the FCSE:</w:t>
        <w:br/>
        <w:t>1. Save the active task context and place the task in a dormant state.</w:t>
        <w:br/>
        <w:t>2. Write the awakening task’s process ID to CP15:c13:c0.</w:t>
        <w:br/>
        <w:t>3. Set the current task’s domain to no access, and the awakening task’s domain to client</w:t>
        <w:br/>
        <w:t>access, by writing to CP15:c3:c0.</w:t>
        <w:br/>
        <w:t>4. Restore the context of the awakening task.</w:t>
        <w:br/>
        <w:t>5. Resume execution of the restored task.</w:t>
        <w:br/>
        <w:t>14.9.2 Hints for Using the FCSE</w:t>
        <w:br/>
        <w:t>■A task has a ﬁxed 32 MB maximum limit on size.</w:t>
        <w:br/>
        <w:t>■The memory manager must use ﬁxed 32 MB partitions with a ﬁxed starting address</w:t>
        <w:br/>
        <w:t>that is a multiple of 32 MB.</w:t>
        <w:br/>
        <w:t>■Unless you want to manage an exception vector table for each task, place the exception</w:t>
        <w:br/>
        <w:t>vector table at virtual address 0xffff0000, using the V bit in CP15 register 1.</w:t>
        <w:br/>
        <w:t>■You must deﬁne and use an active domain control system.</w:t>
        <w:br/>
        <w:t>■The core fetches the two instructions following a change in process ID from the previous</w:t>
        <w:br/>
        <w:t>process space, if execution is taking place in the ﬁrst 32 MB block. Therefore, it is wise</w:t>
        <w:br/>
        <w:t>to switch tasks from a “ﬁxed” region in memory.</w:t>
      </w:r>
    </w:p>
    <w:p>
      <w:r>
        <w:t>520 Chapter 14 Memory Management Units</w:t>
        <w:br/>
        <w:t>■If you use domains to control task access, the running task also appears as an alias at</w:t>
        <w:br/>
        <w:t>VA + (0x2000000 ∗process ID) in virtual memory.</w:t>
        <w:br/>
        <w:t>■If you use domains to protect tasks from each other, you are limited to a maximum of</w:t>
        <w:br/>
        <w:t>16 concurrent tasks, unless you are willing to modify the domain ﬁelds in the level 1</w:t>
        <w:br/>
        <w:t>page table and ﬂush the TLB on a context switch.</w:t>
        <w:br/>
        <w:t>14.10 Demonstration: A Small Virtual Memory</w:t>
        <w:br/>
        <w:t>System</w:t>
        <w:br/>
        <w:t>Here is a little demonstration that shows the fundamentals of a small embedded system</w:t>
        <w:br/>
        <w:t>using virtual memory. It is designed to run on an ARM720T or ARM920T core. The</w:t>
        <w:br/>
        <w:t>demonstration provides a static multitasking system showing the infrastructure needed to</w:t>
        <w:br/>
        <w:t>run three concurrent tasks. We wrote the demonstration using the ARM ADS1.2 developersuite. There are many ways to improve the demonstration, but its primary purpose is as</w:t>
        <w:br/>
        <w:t>an aid in understanding the underlying ARM MMU hardware. Paging or swapping to</w:t>
        <w:br/>
        <w:t>secondary storage is not demonstrated.</w:t>
        <w:br/>
        <w:t>The demonstration uses the same execution region for all user tasks, which simpliﬁes</w:t>
        <w:br/>
        <w:t>the compiling and linking of those tasks. Each task is compiled as a standalone programcontaining text, data, and stack information in a single region.</w:t>
        <w:br/>
        <w:t>The hardware requirements are an ARM-based evaluation board, which includes an</w:t>
        <w:br/>
        <w:t>ARM720T or ARM920T processor core. The example requires 256 KB of RAM starting at</w:t>
        <w:br/>
        <w:t>address0x00000000 and a method of loading code and data into memory. In addition there</w:t>
        <w:br/>
        <w:t>are also several memory-mapped peripherals spread over 256 MB from address 0x10000000</w:t>
        <w:br/>
        <w:t>to0x20000000.</w:t>
        <w:br/>
        <w:t>The software requirements are an operating system infrastructure such as SLOS,</w:t>
        <w:br/>
        <w:t>provided in earlier chapters. The system must support ﬁxed partition multitasking.</w:t>
        <w:br/>
        <w:t>The example uses only 1 MB and 4 KB pages. However, the coded examples support all</w:t>
        <w:br/>
        <w:t>page sizes. Tasks are limited to less than 1 MB and therefore ﬁt in a single L2 page table.</w:t>
        <w:br/>
        <w:t>Thus, a task switch can be performed by changing a single L2 PTE in the master L1 page table.</w:t>
        <w:br/>
        <w:t>This approach is much simpler than trying to create and maintain a full sets of page</w:t>
        <w:br/>
        <w:t>tables for each task, and changing the TTB address during each context switch. Changingthe TTB to change between task memory maps would require creating a master table and allthe L2 system tables in three different sets of page tables. This would also require additional</w:t>
        <w:br/>
        <w:t>memory to store these additional page tables. The purpose for swapping out a single L2table is to eliminate the duplication of system information in the multiple sets of page tables.</w:t>
        <w:br/>
        <w:t>The reduction in the number of duplicated page tables reduces the required memory to run</w:t>
        <w:br/>
        <w:t>the system.</w:t>
        <w:br/>
        <w:t>We use seven steps to set up the MMU for the demonstration:</w:t>
        <w:br/>
        <w:t>1. Deﬁne the ﬁxed system software regions; this ﬁxed area is shown in Figure 14.5.</w:t>
        <w:br/>
        <w:t>2. Deﬁne the three virtual memory maps for the three tasks; the general layout of these</w:t>
        <w:br/>
        <w:t>maps is shown in Figure 14.4.</w:t>
      </w:r>
    </w:p>
    <w:p>
      <w:r>
        <w:t>14.10 Demonstration: A Small Virtual Memory System 521</w:t>
        <w:br/>
        <w:t>3. Locate the regions listed in steps 1 and 2 into the physical memory map; this is an</w:t>
        <w:br/>
        <w:t>implementation of what is shown on the right side of Figure 14.5.</w:t>
        <w:br/>
        <w:t>4. Deﬁne and locate the page tables within the page table region.</w:t>
        <w:br/>
        <w:t>5. Deﬁne the data structures needed to create and manage the regions and page tables.</w:t>
        <w:br/>
        <w:t>These structures are implementation dependent and are deﬁned speciﬁcally for the</w:t>
        <w:br/>
        <w:t>example. However, the general form of the structures is a good starting point for most</w:t>
        <w:br/>
        <w:t>simple systems.</w:t>
        <w:br/>
        <w:t>6. Initialize the MMU, caches, and write buffer.</w:t>
        <w:br/>
        <w:t>7. Set up a context switch routine to gracefully transition from one task to the next.</w:t>
        <w:br/>
        <w:t>We present these steps in detail in the following sections.</w:t>
        <w:br/>
        <w:t>14.10.1 Step 1: Deﬁne the Fixed System Software</w:t>
        <w:br/>
        <w:t>Regions</w:t>
        <w:br/>
        <w:t>There are four ﬁxed system software regions used by the operating system: a dedicated 32 KB</w:t>
        <w:br/>
        <w:t>kernel region at0x00000, a 32 KB shared memory region at0x8000, a dedicated 32 KB page</w:t>
        <w:br/>
        <w:t>table region at 0x10000, and a 256 MB peripheral region at 0x10000000 (see Figure 14.17).</w:t>
        <w:br/>
        <w:t>We deﬁne these regions during the initialization process and never change their page tables</w:t>
        <w:br/>
        <w:t>again.</w:t>
        <w:br/>
        <w:t>The privileged kernel region stores the system software; it contains the operating system</w:t>
        <w:br/>
        <w:t>kernel code and data. The region uses ﬁxed addressing to avoid the complexity of remapping</w:t>
        <w:br/>
        <w:t>when changing to a system mode context. It also contains the vector table and the stacksfor handling FIQ, IRQ, SWI, UND, and ABT exceptions.</w:t>
        <w:br/>
        <w:t>The shared memory region is located at a ﬁxed address in virtual memory. All tasks use</w:t>
        <w:br/>
        <w:t>this region to access shared system resources. The shared memory region contains sharedlibraries and the transition routines for switching from privileged mode to user mode during</w:t>
        <w:br/>
        <w:t>a context switch.</w:t>
        <w:br/>
        <w:t>The page table region contains ﬁve page tables. Although the page table region is 32 KB</w:t>
        <w:br/>
        <w:t>in size, the system uses only 20 KB: 16 KB for the master table and 1 KB each for the four</w:t>
        <w:br/>
        <w:t>L2 tables.</w:t>
        <w:br/>
        <w:t>The peripheral region controls the system device I/O space. The primary purpose of</w:t>
        <w:br/>
        <w:t>this region is to establish this area as a noncached, nonbuffered region. You don’t want to</w:t>
        <w:br/>
        <w:t>have input, output, or control registers subject to the stale data issues of caching or the time</w:t>
        <w:br/>
        <w:t>sequence delays involved in using the write buffer.</w:t>
        <w:br/>
        <w:t>This region also prevents user mode access to peripheral devices; thus, access to the</w:t>
        <w:br/>
        <w:t>devices must be made through device drivers. This region permits privileged access only;</w:t>
        <w:br/>
        <w:t>no user access is allowed. In the demonstration, this is a single region, but in a more reﬁned</w:t>
        <w:br/>
        <w:t>system, there would be more regions deﬁned to provide ﬁner control over individual</w:t>
        <w:br/>
        <w:t>devices.</w:t>
      </w:r>
    </w:p>
    <w:p>
      <w:r>
        <w:t>522 Chapter 14 Memory Management Units</w:t>
        <w:br/>
        <w:t>Virtual</w:t>
        <w:br/>
        <w:t>memory</w:t>
        <w:br/>
        <w:t>Peripherals</w:t>
        <w:br/>
        <w:t>region</w:t>
        <w:br/>
        <w:t>Page table</w:t>
        <w:br/>
        <w:t>region</w:t>
        <w:br/>
        <w:t>Shared</w:t>
        <w:br/>
        <w:t>region</w:t>
        <w:br/>
        <w:t>Kernel</w:t>
        <w:br/>
        <w:t>region0x10000000</w:t>
        <w:br/>
        <w:t>0x00018000</w:t>
        <w:br/>
        <w:t>0x000100000x00000000</w:t>
        <w:br/>
        <w:t>Figure 14.17 Fixed regions in virtual memory.</w:t>
        <w:br/>
        <w:t>14.10.2 Step 2: Deﬁne Virtual Memory Maps for Each</w:t>
        <w:br/>
        <w:t>Task</w:t>
        <w:br/>
        <w:t>There are three user tasks that run during three time slice intervals. Each task has an identical</w:t>
        <w:br/>
        <w:t>virtual memory map.</w:t>
        <w:br/>
        <w:t>Each task sees two regions in its memory map: a dedicated 32 KB taskregion at 0x400000,</w:t>
        <w:br/>
        <w:t>a n da3 2K Bshared memory region at 0x8000 (see Figure 14.18).</w:t>
        <w:br/>
        <w:t>The task region contains the text, data, and stack of the running user task. When the</w:t>
        <w:br/>
        <w:t>scheduler transfers control from one task to another, it must remap the task region bychanging the L1 page table entry to point to the upcoming task’s L2 page table. After the</w:t>
        <w:br/>
        <w:t>entry is made, the task region points to the physical location of the next running task.</w:t>
        <w:br/>
        <w:t>The shared region is a ﬁxed system software region. Its function is described in</w:t>
        <w:br/>
        <w:t>Section 14.10.1.</w:t>
        <w:br/>
        <w:t>14.10.3 Step 3: Locate Regions in Physical Memory</w:t>
        <w:br/>
        <w:t>The regions we deﬁned for the demonstration must be located in physical memory at</w:t>
        <w:br/>
        <w:t>addresses that do not overlap or conﬂict. Table 14.10 shows where we located all the</w:t>
      </w:r>
    </w:p>
    <w:p>
      <w:r>
        <w:t>14.10 Demonstration: A Small Virtual Memory System 523</w:t>
        <w:br/>
        <w:t>Virtual</w:t>
        <w:br/>
        <w:t>memory</w:t>
        <w:br/>
        <w:t>Task</w:t>
        <w:br/>
        <w:t>region</w:t>
        <w:br/>
        <w:t>Shared</w:t>
        <w:br/>
        <w:t>region0x4000000</w:t>
        <w:br/>
        <w:t>0x00010000</w:t>
        <w:br/>
        <w:t>Figure 14.18 Virtual memory as seen by the running task.</w:t>
        <w:br/>
        <w:t>Table 14.10 Region placement in the MMU example.</w:t>
        <w:br/>
        <w:t>Region Virtual base Page Number Physical</w:t>
        <w:br/>
        <w:t>Region Addressing size address size of pages base address</w:t>
        <w:br/>
        <w:t>Kernel ﬁxed 64 KB 0x00000000 4K B 1 6 0x00000000</w:t>
        <w:br/>
        <w:t>Shared ﬁxed 32 KB 0x00010000 4K B 8 0x00010000</w:t>
        <w:br/>
        <w:t>Page table ﬁxed 32 KB 0x00018000 4K B 8 0x00018000</w:t>
        <w:br/>
        <w:t>Peripheral ﬁxed 256 MB 0x10000000 1 MB 256 0x10000000</w:t>
        <w:br/>
        <w:t>Task 1 dynamic 32 KB 0x00400000 4K B 8 0x00020000</w:t>
        <w:br/>
        <w:t>Task 2 dynamic 32 KB 0x00400000 4K B 8 0x00028000</w:t>
        <w:br/>
        <w:t>Task 3 dynamic 32 KB 0x00400000 4K B 8 0x00030000</w:t>
        <w:br/>
        <w:t>regions in physical memory as well as their virtual addresses and size. The table also lists</w:t>
        <w:br/>
        <w:t>our choice of page size for each region and the number of pages that need to be translated</w:t>
        <w:br/>
        <w:t>to support the size of each region.</w:t>
        <w:br/>
        <w:t>Table 14.10 lists the four regions that use ﬁxed page tables during system operation: the</w:t>
        <w:br/>
        <w:t>kernel, shared memory, page table, and peripheral regions.</w:t>
      </w:r>
    </w:p>
    <w:p>
      <w:r>
        <w:t>524 Chapter 14 Memory Management Units</w:t>
        <w:br/>
        <w:t>The task region dynamically changes page tables during system operation. The task</w:t>
        <w:br/>
        <w:t>region translates the same virtual address to a different physical address that depends on</w:t>
        <w:br/>
        <w:t>the running task.</w:t>
        <w:br/>
        <w:t>Figure 14.19 shows the placement of the regions in virtual and physical memory graph-</w:t>
        <w:br/>
        <w:t>ically. The kernel, shared and page table regions map directly to physical memory as blocks</w:t>
        <w:br/>
        <w:t>Virtual</w:t>
        <w:br/>
        <w:t>memoryPhysical</w:t>
        <w:br/>
        <w:t>memoryUser access</w:t>
        <w:br/>
        <w:t>FaultOperating</w:t>
        <w:br/>
        <w:t>system</w:t>
        <w:br/>
        <w:t>access</w:t>
        <w:br/>
        <w:t>Peripheral</w:t>
        <w:br/>
        <w:t>devices</w:t>
        <w:br/>
        <w:t>Not used</w:t>
        <w:br/>
        <w:t>Task 3</w:t>
        <w:br/>
        <w:t>Task 2</w:t>
        <w:br/>
        <w:t>Task 1</w:t>
        <w:br/>
        <w:t>Task 3</w:t>
        <w:br/>
        <w:t>Task 2</w:t>
        <w:br/>
        <w:t>Task 1</w:t>
        <w:br/>
        <w:t>System</w:t>
        <w:br/>
        <w:t>MasterFixed</w:t>
        <w:br/>
        <w:t>addressesDynamic</w:t>
        <w:br/>
        <w:t>addressesFixed</w:t>
        <w:br/>
        <w:t>addresses</w:t>
        <w:br/>
        <w:t>Page table</w:t>
        <w:br/>
        <w:t>region</w:t>
        <w:br/>
        <w:t>Shared regionShared code</w:t>
        <w:br/>
        <w:t>and dataPage tables</w:t>
        <w:br/>
        <w:t>System code</w:t>
        <w:br/>
        <w:t>and dataTask physical</w:t>
        <w:br/>
        <w:t>locationInput/output</w:t>
        <w:br/>
        <w:t>devices</w:t>
        <w:br/>
        <w:t>Kernel region0x100000000x200000000xFFFFFFFF</w:t>
        <w:br/>
        <w:t>0x000200000x000280000x000300000x000380000x00040000</w:t>
        <w:br/>
        <w:t>0x000180000x0001c0000x0001c4000x0001c8000x0001cc00</w:t>
        <w:br/>
        <w:t>0x00010000</w:t>
        <w:br/>
        <w:t>0x00000000x00400000Peripherals</w:t>
        <w:br/>
        <w:t>region</w:t>
        <w:br/>
        <w:t>Task region</w:t>
        <w:br/>
        <w:t>Figure 14.19 Memory map of simple virtual memory example.</w:t>
      </w:r>
    </w:p>
    <w:p>
      <w:r>
        <w:t>14.10 Demonstration: A Small Virtual Memory System 525</w:t>
        <w:br/>
        <w:t>of sequential page frames. Above this area are the page frames dedicated to the three user</w:t>
        <w:br/>
        <w:t>tasks. The tasks in physical memory are 32 KB ﬁxed partitions, also sequential page frames.</w:t>
        <w:br/>
        <w:t>Sparsely scattered over 256 MB of physical memory are the memory-mapped peripheral</w:t>
        <w:br/>
        <w:t>I/O devices.</w:t>
        <w:br/>
        <w:t>14.10.4 Step 4: Deﬁne and Locate the Page Tables</w:t>
        <w:br/>
        <w:t>We previously dedicated a region to hold the page tables in the system. The next step isto locate the actual page table within the region to physical memory. Figure 14.20 shows</w:t>
        <w:br/>
        <w:t>a close-up detail of where the page table region maps to physical memory. It is a blow-up</w:t>
        <w:br/>
        <w:t>of the page tables shown in Figure 14.19. We spread the memory out a little to show therelationship between the L1 master page table and the four L2 page tables. We also show</w:t>
        <w:br/>
        <w:t>where the translation data is located in the page tables.</w:t>
        <w:br/>
        <w:t>The one master L1 page table locates the L2 tables and translates the 1 MB sections of</w:t>
        <w:br/>
        <w:t>the peripheral region.The system L2 page table contains translation address data for threesystem regions: the kernel region, shared memory region, and page table region. There are</w:t>
        <w:br/>
        <w:t>three task L2 page tables that map to the physical addresses of the three concurrent tasks.</w:t>
        <w:br/>
        <w:t>Only three of the ﬁve page tables are active simultaneously during run time: the L1</w:t>
        <w:br/>
        <w:t>master table, the L2 system table, and one of the three L2 task page tables.</w:t>
        <w:br/>
        <w:t>The scheduler controls which task is active and which tasks are dormant by remapping</w:t>
        <w:br/>
        <w:t>the task region during a context switch. Speciﬁcally, the master L1 page table entry at</w:t>
        <w:br/>
        <w:t>address0x18010 is changed during the context switch to point to the L2 page table base</w:t>
        <w:br/>
        <w:t>address of the next active task.</w:t>
        <w:br/>
        <w:t>14.10.5 Step 5: Deﬁne Page Table and Region Data</w:t>
        <w:br/>
        <w:t>Structures</w:t>
        <w:br/>
        <w:t>For the example, we deﬁne two data structures used to conﬁgure and control the system.</w:t>
        <w:br/>
        <w:t>These two data structures represent the actual code used to deﬁne and initialize the page</w:t>
        <w:br/>
        <w:t>tables and regions discussed in previous sections. We deﬁne two data types, a Pagetable</w:t>
        <w:br/>
        <w:t>type that contains the page table data, and a Region type that deﬁnes and controls each</w:t>
        <w:br/>
        <w:t>region in the system.</w:t>
        <w:br/>
        <w:t>The type deﬁnition for the Pagetable structure, with a description of the members in</w:t>
        <w:br/>
        <w:t>thePagetable structure, is:</w:t>
        <w:br/>
        <w:t>typedef struct {</w:t>
        <w:br/>
        <w:t>unsigned int vAddress;</w:t>
        <w:br/>
        <w:t>unsigned int ptAddress;unsigned int masterPtAddress;unsigned int type;</w:t>
        <w:br/>
        <w:t>unsigned int dom;</w:t>
        <w:br/>
        <w:t>} Pagetable;</w:t>
      </w:r>
    </w:p>
    <w:p>
      <w:r>
        <w:t>526 Chapter 14 Memory Management Units</w:t>
        <w:br/>
        <w:t>Master L1 page table L2 page tables</w:t>
        <w:br/>
        <w:t>Task 3 page table</w:t>
        <w:br/>
        <w:t>0x01cc00</w:t>
        <w:br/>
        <w:t>0x180000x180100x181000x181fc0x1bffc Fault</w:t>
        <w:br/>
        <w:t>Fault</w:t>
        <w:br/>
        <w:t>Fault</w:t>
        <w:br/>
        <w:t>Fault</w:t>
        <w:br/>
        <w:t>Fault</w:t>
        <w:br/>
        <w:t>Fault</w:t>
        <w:br/>
        <w:t>FaultPeripheral</w:t>
        <w:br/>
        <w:t>Peripheral</w:t>
        <w:br/>
        <w:t>Task</w:t>
        <w:br/>
        <w:t>System...</w:t>
        <w:br/>
        <w:t>...</w:t>
        <w:br/>
        <w:t>...Task 3</w:t>
        <w:br/>
        <w:t>Task 2 page table</w:t>
        <w:br/>
        <w:t>0x01c800Task 2</w:t>
        <w:br/>
        <w:t>Task 1 page table</w:t>
        <w:br/>
        <w:t>0x01c400Task 1</w:t>
        <w:br/>
        <w:t>System page table</w:t>
        <w:br/>
        <w:t>0x01c000KernelSharedPage tableL2 page table base address</w:t>
        <w:br/>
        <w:t>Fault generates Abort exceptionRegion translation data</w:t>
        <w:br/>
        <w:t>Figure 14.20 Page table content in the simple virtual memory demonstration.</w:t>
        <w:br/>
        <w:t>■vAddress identiﬁes the starting address o fa1M Bsection of virtual memory controlled</w:t>
        <w:br/>
        <w:t>by either a section entry or an L2 page table.</w:t>
        <w:br/>
        <w:t>■ptAddress is the address where the page table is located in virtual memory.</w:t>
        <w:br/>
        <w:t>■masterPtAddress is the address of the parent master L1 page table. If the table is an</w:t>
        <w:br/>
        <w:t>L1 table, then the value is the same as ptAddress.</w:t>
      </w:r>
    </w:p>
    <w:p>
      <w:r>
        <w:t>14.10 Demonstration: A Small Virtual Memory System 527</w:t>
        <w:br/>
        <w:t>■type identiﬁes the type of the page table, it can be COARSE,FINE,o rMASTER.</w:t>
        <w:br/>
        <w:t>■dom sets the domain assigned to the 1 MB memory blocks of an L1 table entry.</w:t>
        <w:br/>
        <w:t>We use the Pagetable type to deﬁne the ﬁve page tables used in the system. Together</w:t>
        <w:br/>
        <w:t>thePagetable structures form a block of page table data that we use to manage, ﬁll, locate,</w:t>
        <w:br/>
        <w:t>identify, and set the domain for all active and nonactive page tables. We refer to this block of</w:t>
        <w:br/>
        <w:t>Pagetables as the page table control block (PTCB) for the remainder of this demonstration.</w:t>
        <w:br/>
        <w:t>Thefive Pagetables described in previous sections and shown in Figure 14.20 with</w:t>
        <w:br/>
        <w:t>their initialization values, are</w:t>
        <w:br/>
        <w:t>#define FAULT 0</w:t>
        <w:br/>
        <w:t>#define COARSE 1</w:t>
        <w:br/>
        <w:t>#define MASTER 2</w:t>
        <w:br/>
        <w:t>#define FINE 3</w:t>
        <w:br/>
        <w:t>/* Page Tables */</w:t>
        <w:br/>
        <w:t>/* VADDRESS, PTADDRESS, PTTYPE, DOM */Pagetable masterPT = {0x00000000, 0x18000, 0x18000, MASTER, 3};</w:t>
        <w:br/>
        <w:t>Pagetable systemPT = {0x00000000, 0x1c000, 0x18000, COARSE, 3};</w:t>
        <w:br/>
        <w:t>Pagetable task1PT = {0x00400000, 0x1c400, 0x18000, COARSE, 3};Pagetable task2PT = {0x00400000, 0x1c800, 0x18000, COARSE, 3};Pagetable task3PT = {0x00400000, 0x1cc00, 0x18000, COARSE, 3};</w:t>
        <w:br/>
        <w:t>The type deﬁnition for the Region structure, with a description of the members in the</w:t>
        <w:br/>
        <w:t>Region structure, is</w:t>
        <w:br/>
        <w:t>typedef struct {</w:t>
        <w:br/>
        <w:t>unsigned int vAddress;</w:t>
        <w:br/>
        <w:t>unsigned int pageSize;</w:t>
        <w:br/>
        <w:t>unsigned int numPages;unsigned int AP;</w:t>
        <w:br/>
        <w:t>unsigned int CB;</w:t>
        <w:br/>
        <w:t>unsigned int pAddress;Pagetable *PT;</w:t>
        <w:br/>
        <w:t>} Region;</w:t>
        <w:br/>
        <w:t>■vAddress is the starting address of the region in virtual memory.</w:t>
        <w:br/>
        <w:t>■pageSize is the size of a virtual page.</w:t>
        <w:br/>
        <w:t>■numPages is the number of pages in the region.</w:t>
        <w:br/>
        <w:t>■APis the region access permissions.</w:t>
        <w:br/>
        <w:t>■CBis the cache and write buffer attributes for the region.</w:t>
        <w:br/>
        <w:t>■pAddress is the starting address of the region in virtual memory.</w:t>
        <w:br/>
        <w:t>■*PT is a pointer to the Pagetable in which the region resides.</w:t>
      </w:r>
    </w:p>
    <w:p>
      <w:r>
        <w:t>528 Chapter 14 Memory Management Units</w:t>
        <w:br/>
        <w:t>All of the Region data structures together form a second block of data that we use to</w:t>
        <w:br/>
        <w:t>deﬁne the size, location, access permission, cache and write buffer operation, and page table</w:t>
        <w:br/>
        <w:t>location for the regions used in the system. We refer to this block of regions as the region</w:t>
        <w:br/>
        <w:t>control block (RCB) for the remainder of this demonstration.</w:t>
        <w:br/>
        <w:t>There are the seven Region structures that deﬁne the regions described in previous</w:t>
        <w:br/>
        <w:t>sections and shown in Figure 14.19. Here are the initialization values for each of the foursystem software and three task Regions in the RCB:</w:t>
        <w:br/>
        <w:t>#define NANA 0x00</w:t>
        <w:br/>
        <w:t>#define RWNA 0x01</w:t>
        <w:br/>
        <w:t>#define RWRO 0x02</w:t>
        <w:br/>
        <w:t>#define RWRW 0x03/* NA = no access, RO = read only, RW = read/write */</w:t>
        <w:br/>
        <w:t>#if defined(__TARGET_CPU_ARM920T)</w:t>
        <w:br/>
        <w:t>#define cb 0x0</w:t>
        <w:br/>
        <w:t>#define cB 0x1</w:t>
        <w:br/>
        <w:t>#define WT 0x2</w:t>
        <w:br/>
        <w:t>#define WB 0x3</w:t>
        <w:br/>
        <w:t>#endif</w:t>
        <w:br/>
        <w:t>/* 720 */</w:t>
        <w:br/>
        <w:t>#if defined(__TARGET_CPU_ARM720T)</w:t>
        <w:br/>
        <w:t>#define cb 0x0#define cB 0x1</w:t>
        <w:br/>
        <w:t>#define Cb 0x2</w:t>
        <w:br/>
        <w:t>#define WT 0x3</w:t>
        <w:br/>
        <w:t>#endif/* cb = not cached/not buffered */</w:t>
        <w:br/>
        <w:t>/* cB = not Cached/Buffered */</w:t>
        <w:br/>
        <w:t>/* Cb = Cached/not Buffered *//* WT = write through cache */</w:t>
        <w:br/>
        <w:t>/* WB = write back cache */</w:t>
        <w:br/>
        <w:t>/* REGION TABLES */</w:t>
        <w:br/>
        <w:t>/* VADDRESS, PAGESIZE, NUMPAGES, AP, CB, PADDRESS, &amp;PT */</w:t>
        <w:br/>
        <w:t>Region kernelRegion</w:t>
        <w:br/>
        <w:t>= {0x00000000, 4, 16, RWNA, WT, 0x00000000, &amp;systemPT};</w:t>
        <w:br/>
        <w:t>Region sharedRegion</w:t>
        <w:br/>
        <w:t>= {0x00010000, 4, 8, RWRW, WT, 0x00010000, &amp;systemPT};</w:t>
        <w:br/>
        <w:t>Region pageTableRegion</w:t>
        <w:br/>
        <w:t>= {0x00018000, 4, 8, RWNA, WT, 0x00018000, &amp;systemPT};</w:t>
        <w:br/>
        <w:t>Region peripheralRegion</w:t>
        <w:br/>
        <w:t>= {0x10000000, 1024, 256, RWNA, cb, 0x10000000, &amp;masterPT};</w:t>
      </w:r>
    </w:p>
    <w:p>
      <w:r>
        <w:t>14.10 Demonstration: A Small Virtual Memory System 529</w:t>
        <w:br/>
        <w:t>/* Task Process Regions */</w:t>
        <w:br/>
        <w:t>Region t1Region</w:t>
        <w:br/>
        <w:t>= {0x00400000, 4, 8, RWRW, WT, 0x00020000, &amp;task1PT};</w:t>
        <w:br/>
        <w:t>Region t2Region</w:t>
        <w:br/>
        <w:t>= {0x00400000, 4, 8, RWRW, WT, 0x00028000, &amp;task2PT};</w:t>
        <w:br/>
        <w:t>Region t3Region</w:t>
        <w:br/>
        <w:t>= {0x00400000, 4, 8, RWRW, WT, 0x00030000, &amp;task3PT}</w:t>
        <w:br/>
        <w:t>14.10.6 Step 6: Initialize the MMU, Caches, and Write</w:t>
        <w:br/>
        <w:t>Buffer</w:t>
        <w:br/>
        <w:t>Before the MMU and the caches and write buffer are activated, they must be initialized.</w:t>
        <w:br/>
        <w:t>The PTCB and RCB hold the conﬁguration data for the three components. There are ﬁve</w:t>
        <w:br/>
        <w:t>parts to initialize the MMU:</w:t>
        <w:br/>
        <w:t>1. Initialize the page tables in main memory by ﬁlling them with FAULT entries.</w:t>
        <w:br/>
        <w:t>2. Fill in the page tables with translations that map regions to physical memory.</w:t>
        <w:br/>
        <w:t>3. Activate the page tables.4. Assign domain access rights.</w:t>
        <w:br/>
        <w:t>5. Enable the memory management unit and cache hardware.</w:t>
        <w:br/>
        <w:t>The ﬁrst four parts conﬁgure the system and the last part enables it. In the following sections</w:t>
        <w:br/>
        <w:t>we provide routines to perform the ﬁve parts to the initialization process; the routines are</w:t>
        <w:br/>
        <w:t>listed by function and example number in Figure 14.21.</w:t>
        <w:br/>
        <w:t>14.10.6.1 Initializing the Page Tables in Memory</w:t>
        <w:br/>
        <w:t>The ﬁrst part in initializing the MMU is to set the page tables to a known state. The easiestway to do this is to ﬁll the page tables with FAULT page table entries. Using a FAULT entry</w:t>
        <w:br/>
        <w:t>makes sure that no valid translations exist outside those deﬁned by the PTCB. By setting all</w:t>
        <w:br/>
        <w:t>the page table entries in all the active page tables to a FAULT, the system will generate anabort exception for an entry not later ﬁlled in using the PTCB.</w:t>
        <w:br/>
        <w:t>Example</w:t>
        <w:br/>
        <w:t>14.5The routine mmuInitPT initializes a page table by taking the memory area allocated for</w:t>
        <w:br/>
        <w:t>a page table and setting it with FAULT values. It is called using the following function</w:t>
        <w:br/>
        <w:t>prototype:</w:t>
        <w:br/>
        <w:t>void mmuInitPT(Pagetable *pt);</w:t>
        <w:br/>
        <w:t>The routine takes a single argument, which is a pointer to a Pagetable in the PTCB.</w:t>
      </w:r>
    </w:p>
    <w:p>
      <w:r>
        <w:t>530 Chapter 14 Memory Management Units</w:t>
        <w:br/>
        <w:t>1. Initialize the page tables in memory by filling them with FAULT entries.</w:t>
        <w:br/>
        <w:t>mmuInitPT(Pagetable *); Example 14.5</w:t>
        <w:br/>
        <w:t>2. Fill in the page tables with translations that map regions to physical memory.</w:t>
        <w:br/>
        <w:t>mmuMapRegion(Region *);  Example 14.6</w:t>
        <w:br/>
        <w:t xml:space="preserve">  mmuMapSectionTableRegion(Region *region); Example 14.7</w:t>
        <w:br/>
        <w:t xml:space="preserve">  mmuMapCoarseTableRegion(Region *region); Example 14.8</w:t>
        <w:br/>
        <w:t xml:space="preserve">  mmuMapFineTableRegion(Region *region); Example 14.9</w:t>
        <w:br/>
        <w:t>3. Activate the page tables.</w:t>
        <w:br/>
        <w:t>int mmuAttachPT(Pagetable *pt);  Example 14.10</w:t>
        <w:br/>
        <w:t>4. Assign domain access rights.</w:t>
        <w:br/>
        <w:t>domainAccessSet(unsigned int value, unsigned int mask); Example 14.11</w:t>
        <w:br/>
        <w:t>5. Enable the memory management unit and cache hardware.</w:t>
        <w:br/>
        <w:t>controlSet (unsigned int, unsigned int);  Example 14.3</w:t>
        <w:br/>
        <w:t>Figure 14.21 List of MMU initialization routines.</w:t>
        <w:br/>
        <w:t>void mmuInitPT(Pagetable *pt)</w:t>
        <w:br/>
        <w:t>{</w:t>
        <w:br/>
        <w:t>int index; /* number of lines in PT/entries written per loop*/</w:t>
        <w:br/>
        <w:t>unsigned int PTE, *PTEptr; /* points to page table entry in PT */</w:t>
        <w:br/>
        <w:t>PTEptr = (unsigned int *)pt -&gt;ptAddress; /* set pointer base PT */</w:t>
        <w:br/>
        <w:t>PTE = FAULT;</w:t>
        <w:br/>
        <w:t>switch (pt -&gt;type)</w:t>
        <w:br/>
        <w:t>{</w:t>
        <w:br/>
        <w:t>case COARSE: {index = 256/32; break;}</w:t>
        <w:br/>
        <w:t>case MASTER: {index = 4096/32; break;}#if defined(__TARGET_CPU_ARM920T)case FINE: {index = 1024/32; break;} /* no FINE PT in 720T */#endifdefault:{</w:t>
        <w:br/>
        <w:t>printf("mmuInitPT: UNKNOWN pagetable type\n");</w:t>
      </w:r>
    </w:p>
    <w:p>
      <w:r>
        <w:t>14.10 Demonstration: A Small Virtual Memory System 531</w:t>
        <w:br/>
        <w:t>return -1;</w:t>
        <w:br/>
        <w:t>}</w:t>
        <w:br/>
        <w:t>}</w:t>
        <w:br/>
        <w:t>__asm</w:t>
        <w:br/>
        <w:t>{</w:t>
        <w:br/>
        <w:t>mov r0, PTEmov r1, PTE</w:t>
        <w:br/>
        <w:t>mov r2, PTE</w:t>
        <w:br/>
        <w:t>mov r3, PTE</w:t>
        <w:br/>
        <w:t>}</w:t>
        <w:br/>
        <w:t>for (; index != 0; index--)</w:t>
        <w:br/>
        <w:t>{</w:t>
        <w:br/>
        <w:t>__asm</w:t>
        <w:br/>
        <w:t>{</w:t>
        <w:br/>
        <w:t>STMIA PTEptr!, {r0-r3} /* write 32 entries to table */</w:t>
        <w:br/>
        <w:t>STMIA PTEptr!, {r0-r3}</w:t>
        <w:br/>
        <w:t>STMIA PTEptr!, {r0-r3}</w:t>
        <w:br/>
        <w:t>STMIA PTEptr!, {r0-r3}</w:t>
        <w:br/>
        <w:t>STMIA PTEptr!, {r0-r3}</w:t>
        <w:br/>
        <w:t>STMIA PTEptr!, {r0-r3}</w:t>
        <w:br/>
        <w:t>STMIA PTEptr!, {r0-r3}</w:t>
        <w:br/>
        <w:t>STMIA PTEptr!, {r0-r3}</w:t>
        <w:br/>
        <w:t>}</w:t>
        <w:br/>
        <w:t>}</w:t>
        <w:br/>
        <w:t>return 0;</w:t>
        <w:br/>
        <w:t>}</w:t>
        <w:br/>
        <w:t>mmuInitPT starts with the base page table address PTEptr and ﬁlls the page table with</w:t>
        <w:br/>
        <w:t>FAULT entries. The size of the table is determined by reading the type of Pagetable deﬁned</w:t>
        <w:br/>
        <w:t>inpt-&gt;type. The table type can be the master L1 page table with 4096 entries, a coarse L2</w:t>
        <w:br/>
        <w:t>page table with 256 entries, or a ﬁne L2 page table with 1024 entries.</w:t>
        <w:br/>
        <w:t>The routine ﬁlls the table by writing small blocks to memory using a loop. The routine</w:t>
        <w:br/>
        <w:t>determines the number of blocks to write index from the number of entries in the page table</w:t>
        <w:br/>
        <w:t>divided by the number of entries written per loop. A switch statement selects the Pagetable</w:t>
        <w:br/>
        <w:t>type and branches to the case that sets the index size for the table. The procedure completes</w:t>
        <w:br/>
        <w:t>by executing the loop that ﬁlls the table. Note the __asm keyword to invoke the inline</w:t>
        <w:br/>
        <w:t>assembler; this reduces the execution time of the loop by using the stmia store multiple</w:t>
        <w:br/>
        <w:t>instruction. ■</w:t>
        <w:br/>
        <w:t>14.10.6.2 Filling Page Tables with Translations</w:t>
        <w:br/>
        <w:t>The second part in initializing the MMU is to convert the data held in the RCB intopage table entries and to copy them into the page tables. We provide several routines</w:t>
      </w:r>
    </w:p>
    <w:p>
      <w:r>
        <w:t>532 Chapter 14 Memory Management Units</w:t>
        <w:br/>
        <w:t>to convert the data in the RCB to entries in a page table. The ﬁrst high-level routine</w:t>
        <w:br/>
        <w:t>mmuMapRegion determines the type of page table and then calls one of three routines to</w:t>
        <w:br/>
        <w:t>create the page table entries: mmuMapSectionTableRegion, mmuMapCoarseTableRegion,</w:t>
        <w:br/>
        <w:t>ormmuMapFineTableRegion.</w:t>
        <w:br/>
        <w:t>To ease future porting of code, we advise not using tiny pages and the</w:t>
        <w:br/>
        <w:t>mmuMapFineTableRegion routine because the ARMv6 architecture doesn’t use the tiny</w:t>
        <w:br/>
        <w:t>page. The ﬁne page table type has also been removed in the ARMv6 architecture becausethe need for it disappears without tiny pages.</w:t>
        <w:br/>
        <w:t>Here is a description of the four routines:</w:t>
        <w:br/>
        <w:t>■ThemmuMapRegion routine determines the page table type and branches to one of the</w:t>
        <w:br/>
        <w:t>routines listed below; it is presented in Example 14.6.</w:t>
        <w:br/>
        <w:t>■mmuMapSectionTableRegion ﬁlls an L1 master table with section entries; it is presented</w:t>
        <w:br/>
        <w:t>in Example 14.7.</w:t>
        <w:br/>
        <w:t>■mmuMapCoarseTableRegion ﬁlls an L2 coarse page table with region entries; it is</w:t>
        <w:br/>
        <w:t>presented in Example 14.8 .</w:t>
        <w:br/>
        <w:t>■mmuMapFineTableRegion ﬁlls an L2 ﬁne page table with region entries; it is presented</w:t>
        <w:br/>
        <w:t>in Example 14.9.</w:t>
        <w:br/>
        <w:t>Here is a list of the C function prototypes for the four routines:</w:t>
        <w:br/>
        <w:t>int mmuMapRegion(Region *region);</w:t>
        <w:br/>
        <w:t>void mmuMapSectionTableRegion(Region *region);</w:t>
        <w:br/>
        <w:t>int mmuMapCoarseTableRegion(Region *region);</w:t>
        <w:br/>
        <w:t>int mmuMapFineTableRegion(Region *region);</w:t>
        <w:br/>
        <w:t>The four procedures all have a single input parameter, which is a pointer to a Region</w:t>
        <w:br/>
        <w:t>structure that contains the conﬁguration data needed to generate page table entries.</w:t>
        <w:br/>
        <w:t>Example</w:t>
        <w:br/>
        <w:t>14.6Here is the high-level routine that selects the page table type:</w:t>
        <w:br/>
        <w:t>int mmuMapRegion(Region *region){</w:t>
        <w:br/>
        <w:t>switch (region -&gt;PT-&gt;type)</w:t>
        <w:br/>
        <w:t>{</w:t>
        <w:br/>
        <w:t>case SECTION: /* map section in L1 PT */</w:t>
        <w:br/>
        <w:t>{</w:t>
        <w:br/>
        <w:t>mmuMapSectionTableRegion(region);</w:t>
        <w:br/>
        <w:t>break;</w:t>
        <w:br/>
        <w:t>}</w:t>
        <w:br/>
        <w:t>case COARSE: /* map PTE to point to COARSE L2 PT */</w:t>
      </w:r>
    </w:p>
    <w:p>
      <w:r>
        <w:t>14.10 Demonstration: A Small Virtual Memory System 533</w:t>
        <w:br/>
        <w:t>{</w:t>
        <w:br/>
        <w:t>mmuMapCoarseTableRegion(region);</w:t>
        <w:br/>
        <w:t>break;</w:t>
        <w:br/>
        <w:t>}#if defined(__TARGET_CPU_ARM920T)</w:t>
        <w:br/>
        <w:t>case FINE: /* map PTE to point to FINE L2 PT */</w:t>
        <w:br/>
        <w:t>{</w:t>
        <w:br/>
        <w:t>mmuMapFineTableRegion(region);break;</w:t>
        <w:br/>
        <w:t>}</w:t>
        <w:br/>
        <w:t>#endif</w:t>
        <w:br/>
        <w:t>default:</w:t>
        <w:br/>
        <w:t>{</w:t>
        <w:br/>
        <w:t>printf("UNKNOWN page table type\n");</w:t>
        <w:br/>
        <w:t>return -1;</w:t>
        <w:br/>
        <w:t>}</w:t>
        <w:br/>
        <w:t>}</w:t>
        <w:br/>
        <w:t>return 0;</w:t>
        <w:br/>
        <w:t>}</w:t>
        <w:br/>
        <w:t>Within the Region is a pointer to a Pagetable in which the region translation data</w:t>
        <w:br/>
        <w:t>resides. The routine determines the page table type region-&gt;PT-&gt;type and calls a routine</w:t>
        <w:br/>
        <w:t>that maps the Region into the page table in the format of the speciﬁed page table type.</w:t>
        <w:br/>
        <w:t>There is a separate procedure for each of the three types of page table, section</w:t>
        <w:br/>
        <w:t>(L1 master), coarse, and ﬁne (refer to Section 14.4). ■</w:t>
        <w:br/>
        <w:t>Example</w:t>
        <w:br/>
        <w:t>14.7Here is the ﬁrst of the three routines that convert the region data to page table entries:</w:t>
        <w:br/>
        <w:t>void mmuMapSectionTableRegion(Region *region){</w:t>
        <w:br/>
        <w:t>int i;unsigned int *PTEptr, PTE;</w:t>
        <w:br/>
        <w:t>PTEptr = (unsigned int *)region -&gt;PT-&gt;ptAddress; /* base addr PT */</w:t>
        <w:br/>
        <w:t>PTEptr += region -&gt;vAddress&gt;&gt;20; /* set to first PTE in region */</w:t>
        <w:br/>
        <w:t>PTEptr += region -&gt;numPages - 1; /* set to last PTE in region */</w:t>
        <w:br/>
        <w:t>PTE = region -&gt;pAddress &amp; 0xfff00000; /* set physical address */</w:t>
        <w:br/>
        <w:t>PTE |= (region -&gt;AP &amp; 0x3)&lt;&lt;10; /* set Access Permissions */</w:t>
        <w:br/>
        <w:t>PTE |= region -&gt;PT-&gt;dom &lt;&lt;5; /* set Domain for section */</w:t>
        <w:br/>
        <w:t>PTE |= (region -&gt;CB &amp; 0x3)&lt;&lt;2; /* set Cache &amp; WB attributes */</w:t>
        <w:br/>
        <w:t>PTE |= 0x12; /* set as section entry */</w:t>
        <w:br/>
        <w:t>for (i =region -&gt;numPages - 1; i &gt;= 0; i--) /* fill PTE in region */</w:t>
      </w:r>
    </w:p>
    <w:p>
      <w:r>
        <w:t>534 Chapter 14 Memory Management Units</w:t>
        <w:br/>
        <w:t>{</w:t>
        <w:br/>
        <w:t>*PTEptr-- = PTE + (i&lt;&lt;20); /*i=1M Bsection */</w:t>
        <w:br/>
        <w:t>}</w:t>
        <w:br/>
        <w:t>}</w:t>
        <w:br/>
        <w:t>ThemmuMapSectionTableRegion procedure begins by setting a local pointer variable</w:t>
        <w:br/>
        <w:t>PTEptr to the base address of the master L1 page table. It then uses the virtual starting</w:t>
        <w:br/>
        <w:t>address of the region to create an index into the page table where the region page table</w:t>
        <w:br/>
        <w:t>entries begin. This index is added to the variable PTEptr. The variable PTEptr now points</w:t>
        <w:br/>
        <w:t>to the start of the region entries in the page table. The next line calculates the size of the</w:t>
        <w:br/>
        <w:t>region and adds this value to PTEptr. The variable PTEptr now points to the last PTE for</w:t>
        <w:br/>
        <w:t>the region. The PTEptr variable is set to the end of the region so we can use a count-down</w:t>
        <w:br/>
        <w:t>counter in the loop that ﬁlls the page table with entries.</w:t>
        <w:br/>
        <w:t>Next the routine constructs a section page table entry using the values in the Region</w:t>
        <w:br/>
        <w:t>structure; the entry is held in the local variable PTE. A series of ORs constructs this PTE</w:t>
        <w:br/>
        <w:t>from the starting physical address, the access permission, the domain, and cache and write</w:t>
        <w:br/>
        <w:t>buffer attributes. The format of the PTE is shown in Figure 14.6.</w:t>
        <w:br/>
        <w:t>ThePTE now contains a pointer to the ﬁrst physical address of the region and its</w:t>
        <w:br/>
        <w:t>attributes. The counter variable iis used for two purposes: It is an offset into the page table,</w:t>
        <w:br/>
        <w:t>and it is added to the PTE variable to increment the physical address translation for the</w:t>
        <w:br/>
        <w:t>page frame. Remember, all regions in the demonstration map to sequential page frames inphysical memory. The procedure concludes by writing all the PTEs for the region into the</w:t>
        <w:br/>
        <w:t>page table. It starts from the last translation entry and counts down to the ﬁrst translationentry. ■</w:t>
        <w:br/>
        <w:t>Example</w:t>
        <w:br/>
        <w:t>14.8The next two routines, mmuMapCoarseTableRegion andmmuMapFineTableRegion, are</w:t>
        <w:br/>
        <w:t>very similar, which makes the descriptive text of the routines very similar; after reading the</w:t>
        <w:br/>
        <w:t>coarse page table example, you can skip the other example if you are not using tiny pages.</w:t>
        <w:br/>
        <w:t>int mmuMapCoarseTableRegion(Region *region)</w:t>
        <w:br/>
        <w:t>{</w:t>
        <w:br/>
        <w:t>int i,j;</w:t>
        <w:br/>
        <w:t>unsigned int *PTEptr, PTE;</w:t>
        <w:br/>
        <w:t>unsigned int tempAP = region -&gt;AP &amp; 0x3;</w:t>
        <w:br/>
        <w:t>PTEptr = (unsigned int *)region -&gt;PT-&gt;ptAddress; /* base addr PT */</w:t>
        <w:br/>
        <w:t>switch (region -&gt;pageSize)</w:t>
        <w:br/>
        <w:t>{</w:t>
        <w:br/>
        <w:t>case LARGEPAGE:{</w:t>
        <w:br/>
        <w:t>PTEptr += (region -&gt;vAddress &amp; 0x000ff000)&gt;&gt;12; /* 1st PTE */</w:t>
        <w:br/>
        <w:t>PTEptr += (region -&gt;numPages*16) - 1; /* region last PTE */</w:t>
      </w:r>
    </w:p>
    <w:p>
      <w:r>
        <w:t>14.10 Demonstration: A Small Virtual Memory System 535</w:t>
        <w:br/>
        <w:t>PTE = region -&gt;pAddress &amp; 0xffff0000; /* set physical address */</w:t>
        <w:br/>
        <w:t>PTE |= tempAP&lt;&lt;10; /* set Access Permissions subpage 3 */</w:t>
        <w:br/>
        <w:t>PTE |= tempAP&lt;&lt;8; /* subpage 2 */</w:t>
        <w:br/>
        <w:t>PTE |= tempAP&lt;&lt;6; /* subpage 1 */</w:t>
        <w:br/>
        <w:t>PTE |= tempAP&lt;&lt;4; /* subpage 0 */</w:t>
        <w:br/>
        <w:t>PTE |= (region -&gt;CB &amp; 0x3)&lt;&lt;2; /* set cache &amp; WB attributes */</w:t>
        <w:br/>
        <w:t>PTE |= 0x1; /* set as LARGE PAGE */</w:t>
        <w:br/>
        <w:t>/* fill in table entries for region */</w:t>
        <w:br/>
        <w:t>for (i = region -&gt;numPages-1; i &gt;= 0; i--)</w:t>
        <w:br/>
        <w:t>{</w:t>
        <w:br/>
        <w:t>f o r( j=1 5;j&gt; =0 ;j--)</w:t>
        <w:br/>
        <w:t>*PTEptr-- = PTE + (i&lt;&lt;16); / *i=6 4K Blarge page */</w:t>
        <w:br/>
        <w:t>}</w:t>
        <w:br/>
        <w:t>break;</w:t>
        <w:br/>
        <w:t>}</w:t>
        <w:br/>
        <w:t>case SMALLPAGE:</w:t>
        <w:br/>
        <w:t>{</w:t>
        <w:br/>
        <w:t>PTEptr += (region -&gt;vAddress &amp; 0x000ff000)&gt;&gt;12; /* first */</w:t>
        <w:br/>
        <w:t>PTEptr += (region -&gt;numPages - 1); /* last PTEptr */</w:t>
        <w:br/>
        <w:t>PTE = region -&gt;pAddress &amp; 0xfffff000; /* set physical address */</w:t>
        <w:br/>
        <w:t>PTE |= tempAP&lt;&lt;10; /* set Access Permissions subpage 3 */PTE |= tempAP&lt;&lt;8; /* subpage 2 */</w:t>
        <w:br/>
        <w:t>PTE |= tempAP&lt;&lt;6; /* subpage 1 */</w:t>
        <w:br/>
        <w:t>PTE |= tempAP&lt;&lt;4; /* subpage 0 */</w:t>
        <w:br/>
        <w:t>PTE |= (region -&gt;CB &amp; 0x3)&lt;&lt;2; /* set cache &amp; WB attrib */</w:t>
        <w:br/>
        <w:t>PTE |= 0x2; /* set as SMALL PAGE */</w:t>
        <w:br/>
        <w:t>/* fill in table entries for region */</w:t>
        <w:br/>
        <w:t>for (i = region -&gt;numPages - 1; i &gt;= 0; i--)</w:t>
        <w:br/>
        <w:t>{</w:t>
        <w:br/>
        <w:t>*PTEptr-- = PTE + (i&lt;&lt;12); / *i=4K Bsmall page */</w:t>
        <w:br/>
        <w:t>}</w:t>
        <w:br/>
        <w:t>break;</w:t>
        <w:br/>
        <w:t>}default:</w:t>
        <w:br/>
        <w:t>{</w:t>
        <w:br/>
        <w:t>printf("mmuMapCoarseTableRegion: Incorrect page size \n");</w:t>
        <w:br/>
        <w:t>return -1;</w:t>
        <w:br/>
        <w:t>}</w:t>
        <w:br/>
        <w:t>}</w:t>
        <w:br/>
        <w:t>return 0;</w:t>
        <w:br/>
        <w:t>}</w:t>
      </w:r>
    </w:p>
    <w:p>
      <w:r>
        <w:t>536 Chapter 14 Memory Management Units</w:t>
        <w:br/>
        <w:t>The routine begins by setting a local variable tempAP that holds the access permission</w:t>
        <w:br/>
        <w:t>for pages or subpages in the region. Next, it sets the variable PTEptr to point to the base</w:t>
        <w:br/>
        <w:t>address of the page table that will hold the mapped region.</w:t>
        <w:br/>
        <w:t>The procedure then switches to handle either the case of a large or small page. The</w:t>
        <w:br/>
        <w:t>algorithms for the two cases are the same; only the format of the PTEand the way values are</w:t>
        <w:br/>
        <w:t>written into the page table are different.</w:t>
        <w:br/>
        <w:t>At this point the variable PTEptr contains the starting address of the L2 page table. The</w:t>
        <w:br/>
        <w:t>routine then uses the starting address of the region region-&gt;vAddress to calculate an index</w:t>
        <w:br/>
        <w:t>to the ﬁrst entry of the region in the page table. This index value is added to the PTEptr.</w:t>
        <w:br/>
        <w:t>The next line calculates the size of the region and adds this value to PTEptr.PTEptr now</w:t>
        <w:br/>
        <w:t>points to the last PTE for the region.</w:t>
        <w:br/>
        <w:t>Next the routine constructs a page table entry variable PTE for either a large or a small</w:t>
        <w:br/>
        <w:t>entry from the values in the region passed into the routine. The routine uses a series of ORs</w:t>
        <w:br/>
        <w:t>to construct the PTE from the starting physical address, the access permission, and cache</w:t>
        <w:br/>
        <w:t>and write buffer attributes. See Figure 14.8 to review the formats of a large and small PTE.</w:t>
        <w:br/>
        <w:t>The PTE now contains a pointer to the physical address of the ﬁrst page frame for the</w:t>
        <w:br/>
        <w:t>region. The counter variable iis used for two purposes: First, it is an offset into the page</w:t>
        <w:br/>
        <w:t>table. Second it is added to the PTE variable to modify the address translation bit ﬁeld to</w:t>
        <w:br/>
        <w:t>point to the next lower page frame in physical memory. The routine ﬁnishes by writing allthePTEs for the region into the page table. Note that there is a nested loop in the LARGEPAGE</w:t>
        <w:br/>
        <w:t>case: thejloop writes the required identical PTE to map a large page in a coarse page table</w:t>
        <w:br/>
        <w:t>(refer to Section 14.4 for details). ■</w:t>
        <w:br/>
        <w:t>Example</w:t>
        <w:br/>
        <w:t>14.9This example ﬁlls a ﬁne page table with region translation information. Fine page tablesare not available in the ARM720T and have been discontinued in the v6 architecture. For</w:t>
        <w:br/>
        <w:t>compatibility with these changes we would advise avoiding their use in new projects.</w:t>
        <w:br/>
        <w:t>#if defined(__TARGET_CPU_ARM920T)</w:t>
        <w:br/>
        <w:t>int mmuMapFineTableRegion(Region *region)</w:t>
        <w:br/>
        <w:t>{</w:t>
        <w:br/>
        <w:t>int i,j;</w:t>
        <w:br/>
        <w:t>unsigned int *PTEptr, PTE;unsigned int tempAP = region -&gt;AP &amp; 0x3;</w:t>
        <w:br/>
        <w:t>PTEptr = (unsigned int *)region -&gt;PT-&gt;ptAddress; /* base addr PT */</w:t>
        <w:br/>
        <w:t>switch (region -&gt;pageSize)</w:t>
        <w:br/>
        <w:t>{</w:t>
        <w:br/>
        <w:t>case LARGEPAGE:{</w:t>
        <w:br/>
        <w:t>PTEptr += (region -&gt;vAddress &amp; 0x000ffc00)&gt;&gt;10; /* first PTE*/</w:t>
        <w:br/>
        <w:t>PTEptr += (region -&gt;numPages*64) - 1; /* last PTE */</w:t>
      </w:r>
    </w:p>
    <w:p>
      <w:r>
        <w:t>14.10 Demonstration: A Small Virtual Memory System 537</w:t>
        <w:br/>
        <w:t>PTE = region -&gt;pAddress &amp; 0xffff0000; /* get physical address */</w:t>
        <w:br/>
        <w:t>PTE |= tempAP&lt;&lt;10; /* set Access Permissions subpage 3 */</w:t>
        <w:br/>
        <w:t>PTE |= tempAP&lt;&lt;8; /* subpage 2 */</w:t>
        <w:br/>
        <w:t>PTE |= tempAP&lt;&lt;6; /* subpage 1 */</w:t>
        <w:br/>
        <w:t>PTE |= tempAP&lt;&lt;4; /* subpage 0 */</w:t>
        <w:br/>
        <w:t>PTE |= (region -&gt;CB &amp; 0x3)&lt;&lt;2; /* set cache &amp; WB attrib */</w:t>
        <w:br/>
        <w:t>PTE |= 0x1; /* set as LARGE PAGE */</w:t>
        <w:br/>
        <w:t>/* fill in table entries for region */</w:t>
        <w:br/>
        <w:t>for (i = region -&gt;numPages-1; i &gt;= 0; i--)</w:t>
        <w:br/>
        <w:t>{</w:t>
        <w:br/>
        <w:t>f o r( j=6 3;j&gt; =0 ;j--)</w:t>
        <w:br/>
        <w:t>*PTEptr-- = PTE + (i&lt;&lt;16); / *i=6 4K Blarge page */</w:t>
        <w:br/>
        <w:t>}break;</w:t>
        <w:br/>
        <w:t>}</w:t>
        <w:br/>
        <w:t>case SMALLPAGE:</w:t>
        <w:br/>
        <w:t>{</w:t>
        <w:br/>
        <w:t>PTEptr += (region -&gt;vAddress &amp; 0x000ffc00)&gt;&gt;10; /* first PTE*/</w:t>
        <w:br/>
        <w:t>PTEptr += (region -&gt;numPages*4) - 1; /* last PTE */</w:t>
        <w:br/>
        <w:t>PTE = region -&gt;pAddress &amp; 0xfffff000; /* get physical address */</w:t>
        <w:br/>
        <w:t>PTE |= tempAP&lt;&lt;10; /* set Access Permissions subpage 3 */</w:t>
        <w:br/>
        <w:t>PTE |= tempAP&lt;&lt;8; /* subpage 2 */</w:t>
        <w:br/>
        <w:t>PTE |= tempAP&lt;&lt;6; /* subpage 1 */</w:t>
        <w:br/>
        <w:t>PTE |= tempAP&lt;&lt;4; /* subpage 0 */</w:t>
        <w:br/>
        <w:t>PTE |= (region -&gt;CB &amp; 0x3)&lt;&lt;2; /* set cache &amp; WB attrib */</w:t>
        <w:br/>
        <w:t>PTE |= 0x2; /* set as SMALL PAGE */</w:t>
        <w:br/>
        <w:t>/* fill in table entries for region */</w:t>
        <w:br/>
        <w:t>for (i = region -&gt;numPages-1; i &gt;= 0; i--)</w:t>
        <w:br/>
        <w:t>{</w:t>
        <w:br/>
        <w:t>f o r( j=3;j&gt; =0 ;j--)</w:t>
        <w:br/>
        <w:t>*PTEptr-- = PTE + (i&lt;&lt;12); / *i=4K Bsmall page */</w:t>
        <w:br/>
        <w:t>}</w:t>
        <w:br/>
        <w:t>break;</w:t>
        <w:br/>
        <w:t>}</w:t>
        <w:br/>
        <w:t>case TINYPAGE:</w:t>
        <w:br/>
        <w:t>{</w:t>
        <w:br/>
        <w:t>PTEptr += (region -&gt;vAddress &amp; 0x000ffc00)&gt;&gt;10; /* first */</w:t>
        <w:br/>
        <w:t>PTEptr += (region -&gt;numPages - 1); /* last PTEptr */</w:t>
        <w:br/>
        <w:t>PTE = region -&gt;pAddress &amp; 0xfffffc00; /* get physical address */</w:t>
        <w:br/>
        <w:t>PTE |= tempAP&lt;&lt;4; /* set Access Permissions */</w:t>
      </w:r>
    </w:p>
    <w:p>
      <w:r>
        <w:t>538 Chapter 14 Memory Management Units</w:t>
        <w:br/>
        <w:t>PTE |= (region -&gt;CB &amp; 0x3)&lt;&lt;2; /* set cache &amp; WB attribu */</w:t>
        <w:br/>
        <w:t>PTE |= 0x3; /* set as TINY PAGE */</w:t>
        <w:br/>
        <w:t>/* fill table with PTE for region; from last to first */</w:t>
        <w:br/>
        <w:t>for (i =(region -&gt;numPages) - 1; i &gt;= 0; i--)</w:t>
        <w:br/>
        <w:t>{</w:t>
        <w:br/>
        <w:t>*PTEptr-- = PTE + (i&lt;&lt;10); /*i=1K Btiny page */</w:t>
        <w:br/>
        <w:t>}</w:t>
        <w:br/>
        <w:t>break;</w:t>
        <w:br/>
        <w:t>}</w:t>
        <w:br/>
        <w:t>default:</w:t>
        <w:br/>
        <w:t>{</w:t>
        <w:br/>
        <w:t>printf("mmuMapFineTableRegion: Incorrect page size\n");</w:t>
        <w:br/>
        <w:t>return -1;</w:t>
        <w:br/>
        <w:t>}</w:t>
        <w:br/>
        <w:t>}return 0;</w:t>
        <w:br/>
        <w:t>}#endif</w:t>
        <w:br/>
        <w:t>The routine begins by setting a local variable tempAP that holds the access permission</w:t>
        <w:br/>
        <w:t>for pages or subpages in the region. This routine does not support subpages with different</w:t>
        <w:br/>
        <w:t>access permissions. Next, the routine sets the variable PTEptr to point to the base of the</w:t>
        <w:br/>
        <w:t>page table that will hold the mapped ﬁne-paged region.</w:t>
        <w:br/>
        <w:t>The routine then switches to handle the three cases of a large, small, or tiny page. The</w:t>
        <w:br/>
        <w:t>algorithm for each of the three cases is the same; only the format of the PTE and the way</w:t>
        <w:br/>
        <w:t>values are written into the page table differ.</w:t>
        <w:br/>
        <w:t>At this point the variable PTEptr contains the starting address of the L2 page table. The</w:t>
        <w:br/>
        <w:t>routine then takes the starting address of the region region-&gt;vAddress and calculates an</w:t>
        <w:br/>
        <w:t>index to the ﬁrst region entry in the page table. This index value is added to the PTEptr.</w:t>
        <w:br/>
        <w:t>The next line determines the size of the region and adds this value to PTEptr.PTEptr now</w:t>
        <w:br/>
        <w:t>points to the last PTE for the region.</w:t>
        <w:br/>
        <w:t>Next the routine constructs the PTE for a either a large, small, or tiny entry from the</w:t>
        <w:br/>
        <w:t>values in the region. A series of ORs constructs the PTE from the starting physical address,</w:t>
        <w:br/>
        <w:t>the access permission, and cache and write buffer attributes. Figure 14.8 shows the formats</w:t>
        <w:br/>
        <w:t>for large, small, and tiny page table entries.</w:t>
        <w:br/>
        <w:t>ThePTE now contains a pointer to the physical address of the ﬁrst page frame and</w:t>
        <w:br/>
        <w:t>attributes for the region. A counter variable iis used for two purposes: It is an offset into</w:t>
        <w:br/>
        <w:t>the page table, and it is added to the PTE variable to change the address translation so</w:t>
        <w:br/>
        <w:t>it points to the next lower page frame in physical memory. The procedure concludes by</w:t>
        <w:br/>
        <w:t>looping until all the PTEs for the region are mapped in the page table. Note the nested</w:t>
        <w:br/>
        <w:t>loop in the LARGEPAGE andSMALLPAGE cases: the jloop writes the required identical PTE</w:t>
        <w:br/>
        <w:t>to properly map the given page in a ﬁne page table. ■</w:t>
      </w:r>
    </w:p>
    <w:p>
      <w:r>
        <w:t>14.10 Demonstration: A Small Virtual Memory System 539</w:t>
        <w:br/>
        <w:t>14.10.6.3 Activating a Page Table</w:t>
        <w:br/>
        <w:t>A page table can reside in memory and not be used by the MMU hardware. This happens</w:t>
        <w:br/>
        <w:t>when a task is dormant and its page tables are mapped out of active virtual memory.</w:t>
        <w:br/>
        <w:t>However, the task remains resident in physical memory, so it is immediately available for</w:t>
        <w:br/>
        <w:t>use when a context switch occurs to activate it.</w:t>
        <w:br/>
        <w:t>The third part in initializing the MMU is to activate the page tables needed to execute</w:t>
        <w:br/>
        <w:t>code located in the ﬁxed regions.</w:t>
        <w:br/>
        <w:t>Example</w:t>
        <w:br/>
        <w:t>14.10The routine mmuAttachPT either activates an L1 master page table by placing its address</w:t>
        <w:br/>
        <w:t>into the TTB in the CP15:c2:c0 register, or activates an L2 page table by placing its base</w:t>
        <w:br/>
        <w:t>address into an L1 master page table entry.</w:t>
        <w:br/>
        <w:t>It can be called using the following function prototype:</w:t>
        <w:br/>
        <w:t>int mmuAttachPT(Pagetable *pt);</w:t>
        <w:br/>
        <w:t>The procedure takes a single argument, a pointer to the Pagetable to activate and add</w:t>
        <w:br/>
        <w:t>new translations from virtual to physical virtual memory.</w:t>
        <w:br/>
        <w:t>int mmuAttachPT(Pagetable *pt) /* attach L2 PT to L1 master PT */</w:t>
        <w:br/>
        <w:t>{</w:t>
        <w:br/>
        <w:t>unsigned int *ttb, PTE, offset;</w:t>
        <w:br/>
        <w:t>ttb = (unsigned int *)pt -&gt;masterPtAddress; /* read ttb from PT */</w:t>
        <w:br/>
        <w:t>offset = (pt -&gt;vAddress)&gt;&gt;20; /* determine PTE from vAddress */</w:t>
        <w:br/>
        <w:t>switch (pt -&gt;type)</w:t>
        <w:br/>
        <w:t>{</w:t>
        <w:br/>
        <w:t>case MASTER:</w:t>
        <w:br/>
        <w:t>{</w:t>
        <w:br/>
        <w:t>__asm{ MCR p15, 0, ttb, c2, c0,0}; / *T T B -&gt; CP15:c2:c0 */</w:t>
        <w:br/>
        <w:t>break;</w:t>
        <w:br/>
        <w:t>}</w:t>
        <w:br/>
        <w:t>case COARSE:</w:t>
        <w:br/>
        <w:t>{</w:t>
        <w:br/>
        <w:t>/* PTE = addr L2 PT | domain | COARSE PT type*/</w:t>
        <w:br/>
        <w:t>PTE = (pt -&gt;ptAddress &amp; 0xfffffc00);</w:t>
        <w:br/>
        <w:t>PTE |= pt -&gt;dom&lt;&lt;5;</w:t>
        <w:br/>
        <w:t>PTE |= 0x11;</w:t>
        <w:br/>
        <w:t>ttb[offset] = PTE;break;</w:t>
        <w:br/>
        <w:t>}</w:t>
      </w:r>
    </w:p>
    <w:p>
      <w:r>
        <w:t>540 Chapter 14 Memory Management Units</w:t>
        <w:br/>
        <w:t>#if defined(__TARGET_CPU_ARM920T)</w:t>
        <w:br/>
        <w:t>case FINE:</w:t>
        <w:br/>
        <w:t>{</w:t>
        <w:br/>
        <w:t>/* PTE = addr L2 PT | domain | FINE PT type*/</w:t>
        <w:br/>
        <w:t>PTE = (pt -&gt;ptAddress &amp; 0xfffff000);</w:t>
        <w:br/>
        <w:t>PTE |= pt -&gt;dom&lt;&lt;5;</w:t>
        <w:br/>
        <w:t>PTE |= 0x13;</w:t>
        <w:br/>
        <w:t>ttb[offset] = PTE;break;</w:t>
        <w:br/>
        <w:t>}</w:t>
        <w:br/>
        <w:t>#endif</w:t>
        <w:br/>
        <w:t>default:</w:t>
        <w:br/>
        <w:t>{</w:t>
        <w:br/>
        <w:t>printf("UNKNOWN page table type\n");</w:t>
        <w:br/>
        <w:t>return -1;</w:t>
        <w:br/>
        <w:t>}</w:t>
        <w:br/>
        <w:t>}</w:t>
        <w:br/>
        <w:t>return 0;</w:t>
        <w:br/>
        <w:t>}</w:t>
        <w:br/>
        <w:t>The ﬁrst thing the routine does is prepare two variables, the base address of the master</w:t>
        <w:br/>
        <w:t>L1 page table, ttb, and an offset into the L1 page table, offset. The offset variable is created</w:t>
        <w:br/>
        <w:t>from the virtual address of the page table. To calculate the offset, it takes the virtual address</w:t>
        <w:br/>
        <w:t>and divides it by 1 MB by shifting the virtual address right by 20 bits. Adding this offsetto the master L1 base address generates a pointer to the address within the L1 master table</w:t>
        <w:br/>
        <w:t>that represents the translation for the 1 MB section.</w:t>
        <w:br/>
        <w:t>The procedure attaches the page table to the MMU hardware using the Pagetable type</w:t>
        <w:br/>
        <w:t>pt-&gt;type variable to switch to the case that attaches the page table. The three possible cases</w:t>
        <w:br/>
        <w:t>are described below.</w:t>
        <w:br/>
        <w:t>The Master case attaches the master L1 page table. The routine attaches this special table</w:t>
        <w:br/>
        <w:t>using an assembly language MCR instruction to set the CP15:c2:c0 register.</w:t>
        <w:br/>
        <w:t>The Coarse case attaches a coarse page table to the master L1 page table. This case takes</w:t>
        <w:br/>
        <w:t>the address of the L2 page table stored in the Pagetable structure and combines it with</w:t>
        <w:br/>
        <w:t>theDomain and the coarse table type, to build a PTE. The PTE is then written into the L1</w:t>
        <w:br/>
        <w:t>page table using the previously calculated offset. The format of the coarse PTE is shown in</w:t>
        <w:br/>
        <w:t>Figure 14.6.</w:t>
        <w:br/>
        <w:t>The Fine case attaches a ﬁne L2 page table to the master L1 page table. This routine takes</w:t>
        <w:br/>
        <w:t>the address of the L2 page table stored in the Pagetable structure and combines it with the</w:t>
        <w:br/>
        <w:t>Domain and ﬁne table type to build a PTE. The PTE is then written into the L1 page table</w:t>
        <w:br/>
        <w:t>using the previously calculated offset. ■</w:t>
        <w:br/>
        <w:t>The previous sections presented the routines that condition, load, and activate the page</w:t>
        <w:br/>
        <w:t>tables while initializing the MMU. The last two parts set the domain access rights and enable</w:t>
        <w:br/>
        <w:t>the MMU.</w:t>
      </w:r>
    </w:p>
    <w:p>
      <w:r>
        <w:t>14.10 Demonstration: A Small Virtual Memory System 541</w:t>
        <w:br/>
        <w:t>14.10.6.4 Assigning Domain Access and Enabling the MMU</w:t>
        <w:br/>
        <w:t>The fourth part in initializing the MMU is to conﬁgure the domain access for the system.</w:t>
        <w:br/>
        <w:t>The demonstration does not use the FCSE, nor does it need to quickly expose and hide</w:t>
        <w:br/>
        <w:t>large blocks of memory, which eliminates the need to use the S and R access control bits in</w:t>
        <w:br/>
        <w:t>the CP:c1:c0 register. This means that the access permissions deﬁned in the page tables areenough to protect the system, and there is reason to use Domains.</w:t>
        <w:br/>
        <w:t>However, the hardware requires all active memory areas to have a domain assignment</w:t>
        <w:br/>
        <w:t>and be granted domain access privileges. The minimum domain conﬁguration places allregions in the same domain and sets the domain access to client access. This domain</w:t>
        <w:br/>
        <w:t>conﬁguration makes the access permission entries in the page tables the only permission</w:t>
        <w:br/>
        <w:t>system active.</w:t>
        <w:br/>
        <w:t>In this demo, all regions are assigned Domain 3 and have client domain access. The</w:t>
        <w:br/>
        <w:t>other domains are unused and masked by the fault entry in the unused page table entries</w:t>
        <w:br/>
        <w:t>of the L1 master page table. Domains are assigned in the master L1 page table, and domain</w:t>
        <w:br/>
        <w:t>access is deﬁned in the CP15:c3:c0 register.</w:t>
        <w:br/>
        <w:t>Example</w:t>
        <w:br/>
        <w:t>14.11domainAccessSet is a routine that sets the access rights for the 16 domains in the domain</w:t>
        <w:br/>
        <w:t>access control register CP15:c3:c0:0. It can be called from C using the following function</w:t>
        <w:br/>
        <w:t>prototype:</w:t>
        <w:br/>
        <w:t>void domainAccessSet(unsigned int value, unsigned int mask);</w:t>
        <w:br/>
        <w:t>The ﬁrst argument passed to the procedure is an unsigned integer containing bit ﬁelds</w:t>
        <w:br/>
        <w:t>that set the Domain access for the 16 domains. The second parameter deﬁnes which domainsneed their access rights changed. The routine ﬁrst reads the CP15:r3 register and places it in</w:t>
        <w:br/>
        <w:t>the variable c3format. The routine then uses the input mask value to clear the bits in c3format</w:t>
        <w:br/>
        <w:t>that need updating. The update is done by ORing c3format with value input parameter. The</w:t>
        <w:br/>
        <w:t>updated c3format is ﬁnally written back out to the CP15:c3 register to set the domain</w:t>
        <w:br/>
        <w:t>access.</w:t>
        <w:br/>
        <w:t>void domainAccessSet(unsigned int value, unsigned int mask)</w:t>
        <w:br/>
        <w:t>{</w:t>
        <w:br/>
        <w:t>unsigned int c3format;</w:t>
        <w:br/>
        <w:t>__asm{MRC p15, 0, c3format, c3, c0, 0 } /* read domain register */</w:t>
        <w:br/>
        <w:t>c3format &amp;= ∼mask; /* clear bits that change */</w:t>
        <w:br/>
        <w:t>c3format |= value; /* set bits that change */</w:t>
        <w:br/>
        <w:t>__asm{MCR p15, 0, c3format, c3, c0,0}/ *write domain register */</w:t>
        <w:br/>
        <w:t>} ■</w:t>
      </w:r>
    </w:p>
    <w:p>
      <w:r>
        <w:t>542 Chapter 14 Memory Management Units</w:t>
        <w:br/>
        <w:t>Enabling the MMU is the ﬁfth and ﬁnal last part in the MMU initialization process. The</w:t>
        <w:br/>
        <w:t>routinecontrolSet, shown as Example 14.3, enables the MMU. It is advisable to call the</w:t>
        <w:br/>
        <w:t>controlSet procedure from a “ﬁxed” address area.</w:t>
        <w:br/>
        <w:t>14.10.6.5 Putting It All Together: Initializing the MMU for the</w:t>
        <w:br/>
        <w:t>Demonstration.</w:t>
        <w:br/>
        <w:t>The routine mmuInit calls the routines described in previous sections to initialize the MMU</w:t>
        <w:br/>
        <w:t>for the demonstration. While reading this section of code it will be helpful to review the</w:t>
        <w:br/>
        <w:t>control blocks shown in Section 14.10.5.</w:t>
        <w:br/>
        <w:t>The routine can be called using the following C function prototype:</w:t>
        <w:br/>
        <w:t>void mmuInit(void)</w:t>
        <w:br/>
        <w:t>Example</w:t>
        <w:br/>
        <w:t>14.12This example calls the routines previously described as the ﬁve parts in the process of</w:t>
        <w:br/>
        <w:t>initializing the MMU. The ﬁve parts are labeled as comments in the example code.</w:t>
        <w:br/>
        <w:t>ThemmuInit begins by initializing the page tables and mapping regions in the privileged</w:t>
        <w:br/>
        <w:t>system area. The ﬁrst part initalizes the ﬁxed system area with calls to the routine mmuInitPT.</w:t>
        <w:br/>
        <w:t>These calls ﬁll the L1 master and the L2 page tables with FAULT values. The routine callsmmuInitPT ﬁve times: once to initialize the L1 master page table, once to initialize the</w:t>
        <w:br/>
        <w:t>system L2 page table, and then calls mmuInitPT three more time to initialize the three task</w:t>
        <w:br/>
        <w:t>page tables:</w:t>
        <w:br/>
        <w:t>#define DOM3CLT 0x00000040</w:t>
        <w:br/>
        <w:t>#define CHANGEALLDOM 0xffffffff</w:t>
        <w:br/>
        <w:t>#define ENABLEMMU 0x00000001</w:t>
        <w:br/>
        <w:t>#define ENABLEDCACHE 0x00000004#define ENABLEICACHE 0x00001000</w:t>
        <w:br/>
        <w:t>#define CHANGEMMU 0x00000001</w:t>
        <w:br/>
        <w:t>#define CHANGEDCACHE 0x00000004#define CHANGEICACHE 0x00001000#define ENABLEWB 0x00000008</w:t>
        <w:br/>
        <w:t>#define CHANGEWB 0x00000008</w:t>
        <w:br/>
        <w:t>void mmuInit()</w:t>
        <w:br/>
        <w:t>{</w:t>
        <w:br/>
        <w:t>unsigned int enable, change;</w:t>
        <w:br/>
        <w:t>/* Part 1 Initialize system (fixed) page tables */</w:t>
        <w:br/>
        <w:t>mmuInitPT(&amp;masterPT); /* init master L1 PT with FAULT PTE */</w:t>
      </w:r>
    </w:p>
    <w:p>
      <w:r>
        <w:t>14.10 Demonstration: A Small Virtual Memory System 543</w:t>
        <w:br/>
        <w:t>mmuInitPT(&amp;systemPT); /* init system L2 PT with FAULT PTE */</w:t>
        <w:br/>
        <w:t>mmuInitPT(&amp;task3PT); /* init task 3 L2 PT with FAULT PTE */mmuInitPT(&amp;task2PT); /* init task 2 L2 PT with FAULT PTE */mmuInitPT(&amp;task1PT); /* init task 1 L2 PT with FAULT PTE */</w:t>
        <w:br/>
        <w:t>/* Part 2 filling page tables with translation &amp; attribute data */</w:t>
        <w:br/>
        <w:t>mmuMapRegion(&amp;kernelRegion); /* Map kernelRegion SystemPT */mmuMapRegion(&amp;sharedRegion); /* Map sharedRegion SystemPT */mmuMapRegion(&amp;pageTableRegion); /* Map pagetableRegion SystemPT */mmuMapRegion(&amp;peripheralRegion);/* Map peripheralRegion MasterPT */mmuMapRegion(&amp;t3Region); /* Map task3 PT with Region data */</w:t>
        <w:br/>
        <w:t>mmuMapRegion(&amp;t2Region); /* Map task3 PT with Region data */</w:t>
        <w:br/>
        <w:t>mmuMapRegion(&amp;t1Region); /* Map task3 PT with Region data */</w:t>
        <w:br/>
        <w:t>/* Part 3 activating page tables */</w:t>
        <w:br/>
        <w:t>mmuAttachPT(&amp;masterPT); /* load L1 TTB to cp15:c2:c0 register */mmuAttachPT(&amp;systemPT); /* load L2 system PTE into L1 PT */</w:t>
        <w:br/>
        <w:t>mmuAttachPT(&amp;task1PT); /* load L2 task 1 PTE into L1 PT */</w:t>
        <w:br/>
        <w:t>/* Part 4 Set Domain Access */</w:t>
        <w:br/>
        <w:t>domainAccessSet(DOM3CLT , CHANGEALLDOM); /* set Domain Access */</w:t>
        <w:br/>
        <w:t>/* Part 5 Enable MMU, caches and write buffer */</w:t>
        <w:br/>
        <w:t>#if defined(__TARGET_CPU_ARM720T)</w:t>
        <w:br/>
        <w:t>enable = ENABLEMMU | ENABLECACHE | ENABLEWB ;change = CHANGEMMU | CHANGECACHE | CHANGEWB ;</w:t>
        <w:br/>
        <w:t>#endif#if defined(__TARGET_CPU_ARM920T)</w:t>
        <w:br/>
        <w:t>enable = ENABLEMMU | ENABLEICACHE | ENABLEDCACHE ;</w:t>
        <w:br/>
        <w:t>change = CHANGEMMU | CHANGEICACHE | CHANGEDCACHE ;</w:t>
        <w:br/>
        <w:t>#endif</w:t>
        <w:br/>
        <w:t>controlSet(enable, change); /* enable cache and MMU */</w:t>
        <w:br/>
        <w:t>}</w:t>
        <w:br/>
        <w:t>The second part then maps the seven Regions in the system into their page tables by</w:t>
        <w:br/>
        <w:t>callingmmuMapRegion seven times: four times to map the kernel, shared, page table, and</w:t>
        <w:br/>
        <w:t>peripheral regions, and three times to map the three task regions. mmuMapRegion converts</w:t>
        <w:br/>
        <w:t>the data from the control blocks into page table entries that are then written to a page</w:t>
        <w:br/>
        <w:t>table.</w:t>
        <w:br/>
        <w:t>The third part in initalizing the MMU is to activate the page tables necessary to start</w:t>
        <w:br/>
        <w:t>the system. This is done by calling mmuAttachPT three times. First, it activates the master</w:t>
        <w:br/>
        <w:t>L1 page table by loading its base address into the TTB entry in CP15:c2:c0. The routine</w:t>
        <w:br/>
        <w:t>then activates the L2 system page table. The peripheral region is comprised of 1 MB pages</w:t>
      </w:r>
    </w:p>
    <w:p>
      <w:r>
        <w:t>544 Chapter 14 Memory Management Units</w:t>
        <w:br/>
        <w:t>residing in the L1 master page table and is activated when the master L1 table is actived.</w:t>
        <w:br/>
        <w:t>The third part is completed by activating the ﬁrst task that runs after the system is enabledwith a call to mmuAttachPT. In the demo, the ﬁrst task to run is Task 1.</w:t>
        <w:br/>
        <w:t>The fourth part in initializing the MMU is to set domain access by calling</w:t>
        <w:br/>
        <w:t>domainAccessSet. All regions are assigned to Domain 3 and the domain access for Domain3 set to client access.</w:t>
        <w:br/>
        <w:t>ThemmuInit completes part ﬁve by calling controlSet to enable the MMU and</w:t>
        <w:br/>
        <w:t>caches. ■</w:t>
        <w:br/>
        <w:t>When the routine mmuInit completes, the MMU is initialized and enabled. The ﬁnal</w:t>
        <w:br/>
        <w:t>task in setting up the multitasking demonstration system is to deﬁne the procedural steps</w:t>
        <w:br/>
        <w:t>needed to perform a context switch between two tasks.</w:t>
        <w:br/>
        <w:t>14.10.7 Step 7: Establish a Context Switch Procedure</w:t>
        <w:br/>
        <w:t>A context switch in the demonstration system is relatively simple. There are six parts to</w:t>
        <w:br/>
        <w:t>performing a context switch:</w:t>
        <w:br/>
        <w:t>1. Save the active task context and place the task in a dormant state.</w:t>
        <w:br/>
        <w:t>2. Flush the caches; possibly clean the D-cache if using a writeback policy.</w:t>
        <w:br/>
        <w:t>3. Flush the TLB to remove translations for the retiring task.</w:t>
        <w:br/>
        <w:t>4. Conﬁgure the MMU to use new page tables translating the common virtual memory</w:t>
        <w:br/>
        <w:t>execution area to the awakening task’s location in physical memory.</w:t>
        <w:br/>
        <w:t>5. Restore the context of the awakening task.</w:t>
        <w:br/>
        <w:t>6. Resume execution of the restored task.</w:t>
        <w:br/>
        <w:t>The routines to perform all the parts just listed have been presented in previous sections.</w:t>
        <w:br/>
        <w:t>We list the procedure here. Parts 1, 5, and 6 were provided in Chapter 11; refer to that</w:t>
        <w:br/>
        <w:t>chapter for more details. Parts 2, 3, and 4 are the additions needed to support a context</w:t>
        <w:br/>
        <w:t>switch using an MMU and are shown here with the arguments needed to switch from task</w:t>
        <w:br/>
        <w:t>1 to task 2 in the demonstration.</w:t>
        <w:br/>
        <w:t>SAVE retiring task context; /* part 1 shown in Chapter 11 */</w:t>
        <w:br/>
        <w:t>flushCache(); /* part 2 shown in Chapter 12 */</w:t>
        <w:br/>
        <w:t>flushTLB(); /* part 3 shown in Example 14.2 */</w:t>
        <w:br/>
        <w:t>mmuAttachPT(&amp;task2PT); /* part 4 shown in Example 14.10 */RESTORE awakening task context /* part 5 shown in Chapter 11 */</w:t>
        <w:br/>
        <w:t>RESUME execution of restored task /* part 6 shown in Chapter 11 */</w:t>
      </w:r>
    </w:p>
    <w:p>
      <w:r>
        <w:t>14.12 Summary 545</w:t>
        <w:br/>
        <w:t>14.11 The Demonstration as mmuSLOS</w:t>
        <w:br/>
        <w:t>Many of the concepts and the examples from the MMU demonstration code have been</w:t>
        <w:br/>
        <w:t>incorporated into a functional control system we call mmuSLOS. It is an extension of the</w:t>
        <w:br/>
        <w:t>control system called SLOS presented in Chapter 11.</w:t>
        <w:br/>
        <w:t>mpuSLOS is the memory protection unit extension to SLOS, and was described in</w:t>
        <w:br/>
        <w:t>Chapter 13. We use the mpuSLOS variant as the base source code for mmuSLOS. All threevariants can be found on the publisher’s Web site. We changed three major parts of the</w:t>
        <w:br/>
        <w:t>mpuSLOS code:</w:t>
        <w:br/>
        <w:t>■The MMU tables are created during the mmuSLOS initialization stage.</w:t>
        <w:br/>
        <w:t>■The application tasks are built to execute at 0x400000, but are loaded at a different</w:t>
        <w:br/>
        <w:t>physical addresses. Each application task executes in a virtual memory starting at the</w:t>
        <w:br/>
        <w:t>execution address. The top of the stack is located as an 32 KB offset from the execution</w:t>
        <w:br/>
        <w:t>address.</w:t>
        <w:br/>
        <w:t>■Each time the scheduler is called, the active 32 KB page in the MMU table is changed</w:t>
        <w:br/>
        <w:t>to reﬂect the new active application/task.</w:t>
        <w:br/>
        <w:t>14.12 Summary</w:t>
        <w:br/>
        <w:t>The chapter presented the basics of memory management and virtual memory systems.</w:t>
        <w:br/>
        <w:t>A key service of an MMU is the ability to manage tasks as independent programs running</w:t>
        <w:br/>
        <w:t>in their own private virtual memory space.</w:t>
        <w:br/>
        <w:t>An important feature of a virtual memory system is address relocation. Address reloca-</w:t>
        <w:br/>
        <w:t>tion is the translation of the address issued by the processor core to a different address in</w:t>
        <w:br/>
        <w:t>main memory. The translation is done by the MMU hardware.</w:t>
        <w:br/>
        <w:t>In a virtual memory system, virtual memory is commonly divided into parts as ﬁxed</w:t>
        <w:br/>
        <w:t>areas and dynamic areas. In ﬁxed areas the translation data mapped in a page table does not</w:t>
        <w:br/>
        <w:t>change during normal operation; in dynamic areas the memory mapping between virtual</w:t>
        <w:br/>
        <w:t>and physical memory frequently changes.</w:t>
        <w:br/>
        <w:t>Page tables contain descriptions of virtual page information. A page table entry (PTE)</w:t>
        <w:br/>
        <w:t>translates a page in virtual memory to a page frame in physical memory. Page table entriesare organized by virtual address and contain the translation data to map a page to a page</w:t>
        <w:br/>
        <w:t>frame.</w:t>
        <w:br/>
        <w:t>The functions of an ARM MMU are to:</w:t>
        <w:br/>
        <w:t>■read level 1 and level 2 page tables and load them into the TLB</w:t>
        <w:br/>
        <w:t>■store recent virtual-to-physical memory address translations in the TLB</w:t>
        <w:br/>
        <w:t>■perform virtual-to-physical address translation</w:t>
        <w:br/>
        <w:t>■enforce access permission and conﬁgure the cache and write buffer</w:t>
      </w:r>
    </w:p>
    <w:p>
      <w:r>
        <w:t>546 Chapter 14 Memory Management Units</w:t>
        <w:br/>
        <w:t>An additional special feature in an ARM MMU is the Fast Context Switch Extension.</w:t>
        <w:br/>
        <w:t>The Fast Context Switch Extension improves performance in a multitasking environmentbecause it does not require ﬂushing the caches or TLB during a context switch.</w:t>
        <w:br/>
        <w:t>A working example of a small virtual memory system provided in-depth details to set up</w:t>
        <w:br/>
        <w:t>the MMU to support multitasking. The steps in setting up the demonstration are to deﬁne</w:t>
        <w:br/>
        <w:t>the regions used in the ﬁxed system software of virtual memory, deﬁne the virtual memory</w:t>
        <w:br/>
        <w:t>maps for each task, locate the ﬁxed and task regions into the physical memory map, deﬁne</w:t>
        <w:br/>
        <w:t>and locate the page tables within the page table region, deﬁne the data structures neededto create and manage the regions and page tables, initialize the MMU by using the deﬁned</w:t>
        <w:br/>
        <w:t>region data to create page table entries and write them to the page tables, and establish a</w:t>
        <w:br/>
        <w:t>context switch procedure to transition from one task to the next.</w:t>
      </w:r>
    </w:p>
    <w:p>
      <w:r>
        <w:t>This Page Intentionally Left Blank</w:t>
      </w:r>
    </w:p>
    <w:p>
      <w:r>
        <w:t>15.1 Advanced DSP and SIMD Support in ARMv6</w:t>
        <w:br/>
        <w:t>15.1.1 SIMD Arithmetic Operations</w:t>
        <w:br/>
        <w:t>15.1.2 Packing Instructions15.1.3 Complex Arithmetic Support</w:t>
        <w:br/>
        <w:t>15.1.4 Saturation Instructions</w:t>
        <w:br/>
        <w:t>15.1.5 Sum of Absolute Differences Instructions15.1.6 Dual 16-Bit Multiply Instructions15.1.7 Most Signiﬁcant Word Multiplies</w:t>
        <w:br/>
        <w:t>15.1.8 Cryptographic Multiplication Extensions</w:t>
        <w:br/>
        <w:t>15.2 System and Multiprocessor Support Additions to ARMv6</w:t>
        <w:br/>
        <w:t>15.2.1 Mixed-Endianness Support</w:t>
        <w:br/>
        <w:t>15.2.2 Exception Processing15.2.3 Multiprocessing Synchronization Primitives</w:t>
        <w:br/>
        <w:t>15.3 ARMv6 Implementations</w:t>
        <w:br/>
        <w:t>15.4 Future Technologies beyond ARMv6</w:t>
        <w:br/>
        <w:t>15.4.1 TrustZone15.4.2 Thumb-2</w:t>
        <w:br/>
        <w:t>15.5 Summary</w:t>
      </w:r>
    </w:p>
    <w:p>
      <w:r>
        <w:t>Chapter</w:t>
        <w:br/>
        <w:t>The Futureof theArchitecture15</w:t>
        <w:br/>
        <w:t>John Rayﬁeld</w:t>
        <w:br/>
        <w:t>In October 1999, ARM began to consider the future direction of the architecture that would</w:t>
        <w:br/>
        <w:t>eventually become ARMv6, ﬁrst implemented in a new product called ARM1136J-S. By this</w:t>
        <w:br/>
        <w:t>time, ARM already had designs for many different applications, and the future requirements</w:t>
        <w:br/>
        <w:t>of each of those designs needed to be evaluated, as well as the new application areas forwhich ARM would be used in the future.</w:t>
        <w:br/>
        <w:t>As system-on-chip designs have become more sophisticated, ARM processors have</w:t>
        <w:br/>
        <w:t>become the central processors in systems with multiple processing elements and subsystems.In particular, the portable and mobile computing markets were introducing new software</w:t>
        <w:br/>
        <w:t>and performance challenges for ARM. Areas that needed addressing were digital signal</w:t>
        <w:br/>
        <w:t>processing (DSP) and video performance for portable devices, interworking mixed-endiansystems such as TCP/IP, and efﬁcient synchronization in multiprocessing environments.The challenge for ARM was to address all of these market requirements and yet maintain</w:t>
        <w:br/>
        <w:t>its competitive advantage in computational efﬁciency (computing power per mW) as the</w:t>
        <w:br/>
        <w:t>best in the industry.</w:t>
        <w:br/>
        <w:t>This chapter describes the components within ARMv6 introduced by ARM to address</w:t>
        <w:br/>
        <w:t>these market requirements, including enhanced DSP support and support for a multi-processing environment. The chapter also introduces the ﬁrst high-performance ARMv6implementations and, in addition to the ARMv6 technologies, one of ARM’s latesttechnologies—TrustZone.</w:t>
        <w:br/>
        <w:t>549</w:t>
      </w:r>
    </w:p>
    <w:p>
      <w:r>
        <w:t>550 Chapter 15 The Future of the Architecture</w:t>
        <w:br/>
        <w:t>15.1 Advanced DSP and SIMD Support in ARMv6</w:t>
        <w:br/>
        <w:t>Early in the ARMv6 project, ARM considered how to improve the DSP and media processing</w:t>
        <w:br/>
        <w:t>capabilities of the architecture beyond the ARMv5E extensions described in Section 3.7. This</w:t>
        <w:br/>
        <w:t>work was carried out very closely with the ARM1136J-S engineering team, which was in the</w:t>
        <w:br/>
        <w:t>early stages of developing the microarchitecture for the product. SIMD (Single InstructionMultiple Data) is a popular technique used to garner considerable data parallelism and is</w:t>
        <w:br/>
        <w:t>particularly effective in very math-intensive routines that are commonly used in DSP, video</w:t>
        <w:br/>
        <w:t>and graphics processing algorithms. SIMD is attractive for high code density and low power</w:t>
        <w:br/>
        <w:t>since the number of instructions executed (and hence memory system accesses) is kept low.</w:t>
        <w:br/>
        <w:t>The price for this efﬁciency is the reduced ﬂexibility of having to compute things arranged</w:t>
        <w:br/>
        <w:t>in certain blocked data patterns; this, however, works very well in many image and signal</w:t>
        <w:br/>
        <w:t>processing algorithms.</w:t>
        <w:br/>
        <w:t>Using the standard ARM design philosophy of computational efﬁciency with very low</w:t>
        <w:br/>
        <w:t>power, ARM came up with a simple and elegant way of slicing up the existing ARM 32-bitdatapath into four 8-bit and two 16-bit slices. Unlike many existing SIMD architecturesthat add separate datapaths for the SIMD operations, this method allows the SIMD to be</w:t>
        <w:br/>
        <w:t>added to the base ARM architecture with very little extra hardware cost.</w:t>
        <w:br/>
        <w:t>The ARMv6 architecture includes this “lightweight” SIMD approach that costs virtually</w:t>
        <w:br/>
        <w:t>nothing in terms of extra complexity (gate count) and therefore power. At the same time the</w:t>
        <w:br/>
        <w:t>new instructions can improve the processing throughput of some algorithms by up to two</w:t>
        <w:br/>
        <w:t>times for 16-bit data or four times for 8-bit data. In common with most operations in theARM instruction set architecture, all of these new instructions are executed conditionally,</w:t>
        <w:br/>
        <w:t>as described in Section 2.2.6.</w:t>
        <w:br/>
        <w:t>You can ﬁnd a full description of all ARMv6 instructions in the instruction set tables of</w:t>
        <w:br/>
        <w:t>Appendix A.</w:t>
        <w:br/>
        <w:t>15.1.1 SIMD Arithmetic Operations</w:t>
        <w:br/>
        <w:t>Table 15.1 shows a summary of the 8-bit SIMD operations. Each byte result is formed</w:t>
        <w:br/>
        <w:t>from the arithmetic operation on each of the corresponding byte slices through the source</w:t>
        <w:br/>
        <w:t>operands.</w:t>
        <w:br/>
        <w:t>The results of these 8-bit operations may require that up to 9 bits be represented, which</w:t>
        <w:br/>
        <w:t>either causes a wraparound or a saturation to take place, depending on the particular</w:t>
        <w:br/>
        <w:t>instruction used.</w:t>
        <w:br/>
        <w:t>In addition to the 8-bit SIMD operations, there are an extensive range of dual 16-bit</w:t>
        <w:br/>
        <w:t>operations, shown in Table 15.2. Each halfword (16-bit) result is formed from the arithmeticoperation on each of the corresponding 16-bit slices through the source operands.</w:t>
        <w:br/>
        <w:t>The results may need 17 bits to be stored, and in this case they can either wrap around</w:t>
        <w:br/>
        <w:t>or are saturated to within the range of a 16-bit signed result with the saturating version of</w:t>
        <w:br/>
        <w:t>the instruction.</w:t>
      </w:r>
    </w:p>
    <w:p>
      <w:r>
        <w:t>15.1 Advanced DSP and SIMD Support in ARMv6 551</w:t>
        <w:br/>
        <w:t>Table 15.1 8-bit SIMD arithmetic operations.</w:t>
        <w:br/>
        <w:t>Instruction Description</w:t>
        <w:br/>
        <w:t>SADD8{&lt;cond&gt;} Rd, Rn, Rm Signed 8-bit SIMD add</w:t>
        <w:br/>
        <w:t>SSUB8{&lt;cond&gt;} Rd, Rn, Rm Signed 8-bit SIMD subtract</w:t>
        <w:br/>
        <w:t>UADD8{&lt;cond&gt;} Rd, Rn, Rm Unsigned 8-bit SIMD add</w:t>
        <w:br/>
        <w:t>USUB8{&lt;cond&gt;} Rd, Rn, Rm Unsigned 8-bit SIMD subtract</w:t>
        <w:br/>
        <w:t>QADD8{&lt;cond&gt;} Rd, Rn, Rm Signed saturating 8-bit SIMD add</w:t>
        <w:br/>
        <w:t>QSUB8{&lt;cond&gt;} Rd, Rn, Rm Signed saturating 8-bit SIMD subtract</w:t>
        <w:br/>
        <w:t>UQADD8{&lt;cond&gt;} Rd, Rn, Rm Unsigned saturating 8-bit SIMD add</w:t>
        <w:br/>
        <w:t>UQSUB8{&lt;cond&gt;} Rd, Rn, Rm Unsigned saturating 8-bit SIMD subtract</w:t>
        <w:br/>
        <w:t>Table 15.2 16-bit SIMD arithmetic operations.</w:t>
        <w:br/>
        <w:t>Instruction Description</w:t>
        <w:br/>
        <w:t>SADD16{&lt;cond&gt;} Rd, Rn, Rm Signed add of the 16-bit pairs</w:t>
        <w:br/>
        <w:t>SSUB16{&lt;cond&gt;} Rd, Rn, Rm Signed subtract of the 16-bit pairs</w:t>
        <w:br/>
        <w:t>UADD16{&lt;cond&gt;} Rd, Rn, Rm Unsigned add of the 16-bit pairs</w:t>
        <w:br/>
        <w:t>USUB16{&lt;cond&gt;} Rd, Rn, Rm Unsigned subtract of the 16-bit pairs</w:t>
        <w:br/>
        <w:t>QADD16{&lt;cond&gt;} Rd, Rn, Rm Signed saturating add of the 16-bit pairs</w:t>
        <w:br/>
        <w:t>QSUB16{&lt;cond&gt;} Rd, Rn, Rm Signed saturating subtract of the 16-bit pairs</w:t>
        <w:br/>
        <w:t>UQADD16{&lt;cond&gt;} Rd, Rn, Rm Unsigned saturating add of the 16-bit pairs</w:t>
        <w:br/>
        <w:t>UQSUB16{&lt;cond&gt;} Rd, Rn, Rm Unsigned saturating subtract of the 16-bit pairs</w:t>
        <w:br/>
        <w:t>Operands for the SIMD instructions are not always found in the correct order within the</w:t>
        <w:br/>
        <w:t>source registers; to improve the efﬁciency of dealing with these situations, there are 16-bit</w:t>
        <w:br/>
        <w:t>SIMD operations that perform swapping of the 16-bit words of one operand register. These</w:t>
        <w:br/>
        <w:t>operations allow a great deal of ﬂexibility in dealing with halfwords that may be aligned indifferent ways in memory and are particularly useful when working with 16-bit complex</w:t>
        <w:br/>
        <w:t>number pairs that are packed into 32-bit registers. There are signed, unsigned, saturating</w:t>
        <w:br/>
        <w:t>signed, and saturating unsigned versions of these operations, as shown in Table 15.3.</w:t>
        <w:br/>
        <w:t>TheXin the instruction mnemonic signiﬁes that the two halfwords in Rmare swapped</w:t>
        <w:br/>
        <w:t>before the operations are applied so that operations like the following take place:</w:t>
        <w:br/>
        <w:t>Rd[15:0] = Rn[15:0] - Rm[31:16]</w:t>
        <w:br/>
        <w:t>Rd[31:16] = Rn[31:16] + Rm[15:0]</w:t>
        <w:br/>
        <w:t>The addition of the SIMD operations means there is now a need for some way of showing</w:t>
        <w:br/>
        <w:t>an overﬂow or a carry from each SIMD slice through the datapath. The cpsr as originally</w:t>
      </w:r>
    </w:p>
    <w:p>
      <w:r>
        <w:t>552 Chapter 15 The Future of the Architecture</w:t>
        <w:br/>
        <w:t>Table 15.3 16-bit SIMD arithmetic operations with swap.</w:t>
        <w:br/>
        <w:t>Instruction Description</w:t>
        <w:br/>
        <w:t>SADDSUBX{&lt;cond&gt;} Rd, Rn, Rm Signed upper add, lower subtract, with a swap of</w:t>
        <w:br/>
        <w:t>halfwords in Rm</w:t>
        <w:br/>
        <w:t>UADDSUBX{&lt;cond&gt;} Rd, Rn, Rm Unsigned upper add, lower subtract, with swap ofhalfwords in Rm</w:t>
        <w:br/>
        <w:t>QADDSUBX{&lt;cond&gt;} Rd, Rn, Rm Signed saturating upper add, lower subtract, with</w:t>
        <w:br/>
        <w:t>swap of halfwords in Rm</w:t>
        <w:br/>
        <w:t>UQADDSUBX{&lt;cond&gt;} Rd, Rn, Rm Unsigned saturating upper add, lower subtract, withswap of halfwords in Rm</w:t>
        <w:br/>
        <w:t>SSUBADDX{&lt;cond&gt;} Rd, Rn, Rm Signed upper subtract, lower add, with a swap of</w:t>
        <w:br/>
        <w:t>halfwords in Rm</w:t>
        <w:br/>
        <w:t>USUBADDX{&lt;cond&gt;} Rd, Rn, Rm Unsigned upper subtract, lower add, with swap of</w:t>
        <w:br/>
        <w:t>halfwords in Rm</w:t>
        <w:br/>
        <w:t>QSUBADDX{&lt;cond&gt;} Rd, Rn, Rm Signed saturating upper subtract, lower add, with</w:t>
        <w:br/>
        <w:t>swap of halfwords in Rm</w:t>
        <w:br/>
        <w:t>UQSUBADDX{&lt;cond&gt;} Rd, Rn, Rm Unsigned saturating upper subtract, lower add, with</w:t>
        <w:br/>
        <w:t>swap of halfwords in Rm</w:t>
        <w:br/>
        <w:t>described in Section 2.2.5 is modiﬁed by adding four additional ﬂag bits to represent each</w:t>
        <w:br/>
        <w:t>8-bit slice of the data path. The newly modiﬁed cpsr register with the GEbits is shown in</w:t>
        <w:br/>
        <w:t>Figure 15.1 and Table 15.4. The functionality of each GEbit is that of a “greater than or</w:t>
        <w:br/>
        <w:t>equal” ﬂag for each slice through the datapath.</w:t>
        <w:br/>
        <w:t>Operating systems already save the cpsr register on a context switch. Adding these bits</w:t>
        <w:br/>
        <w:t>to the cpsr has little effect on OS support for the architecture.</w:t>
        <w:br/>
        <w:t>In addition to basic arithmetic operations on the SIMD data slices, there is considerable</w:t>
        <w:br/>
        <w:t>use for operations that allow the picking of individual data elements within the datapath andforming new ensembles of these elements. A select instruction SEL can independently selecteach eight-bit ﬁeld from one source register Rnor another source register Rm, depending</w:t>
        <w:br/>
        <w:t>on the associated GEﬂag.</w:t>
        <w:br/>
        <w:t>31 0 30 29 28 27 26 25 24 23 22 21 20 19 18 17 16 15 14 13 12 11 10 9 8 7 6 5 4 3 2 1</w:t>
        <w:br/>
        <w:t>NZCV mode QJRes Res Res EA I F T GE[3:0]</w:t>
        <w:br/>
        <w:t>Figure 15.1 cpsr layout for ARMv6.</w:t>
      </w:r>
    </w:p>
    <w:p>
      <w:r>
        <w:t>15.1 Advanced DSP and SIMD Support in ARMv6 553</w:t>
        <w:br/>
        <w:t>Table 15.4 cpsr ﬁelds for ARMv6.</w:t>
        <w:br/>
        <w:t>Field Use</w:t>
        <w:br/>
        <w:t>N Negative ﬂag. Records bit 31 of the result of ﬂag-setting operations.</w:t>
        <w:br/>
        <w:t>Z Zero ﬂag. Records if the result of a ﬂag-setting operation is zero.</w:t>
        <w:br/>
        <w:t>C Carry ﬂag. Records unsigned overﬂow for addition, not-borrow for</w:t>
        <w:br/>
        <w:t>subtraction, and is also used by the shifting circuit. See Table A.3.</w:t>
        <w:br/>
        <w:t>V Overﬂow ﬂag. Records signed overﬂows for ﬂag-setting operations.</w:t>
        <w:br/>
        <w:t>Q Saturation ﬂag. Certain saturating operations set this ﬂag on saturation. See for</w:t>
        <w:br/>
        <w:t>exampleQADD in Appendix A (ARMv5E and above).</w:t>
        <w:br/>
        <w:t>JJ =1 indicates Java execution (must have T=0). Use the BXJ instruction to</w:t>
        <w:br/>
        <w:t>change this bit (ARMv5J and above).</w:t>
        <w:br/>
        <w:t>Res These bits are reserved for future expansion. Software should preserve the</w:t>
        <w:br/>
        <w:t>values in these bits.</w:t>
        <w:br/>
        <w:t>GE[3:0] The SIMD greater-or-equal ﬂags. See SADD in Appendix A (ARMv6).</w:t>
        <w:br/>
        <w:t>E Controls the data endianness. See SETEND in Appendix A (ARMv6).</w:t>
        <w:br/>
        <w:t>AA =1 disables imprecise data aborts (ARMv6).</w:t>
        <w:br/>
        <w:t>II =1 disables IRQ interrupts.</w:t>
        <w:br/>
        <w:t>FF =1 disables FIQ interrupts.</w:t>
        <w:br/>
        <w:t>TT =1 indicates Thumb state. T=0 indicates ARM state. Use the BXorBLX</w:t>
        <w:br/>
        <w:t>instructions to change this bit (ARMv4T and above).</w:t>
        <w:br/>
        <w:t>mode The current processor mode. See Table B.4.</w:t>
        <w:br/>
        <w:t>SEL Rd, Rn, Rm</w:t>
        <w:br/>
        <w:t>Rd[31:24] = GE[3] ? Rn[31:24] : Rm[31:24]</w:t>
        <w:br/>
        <w:t>Rd[23:16] = GE[2] ? Rn[23:16] : Rm[23:16]</w:t>
        <w:br/>
        <w:t>Rd[15:08] = GE[1] ? Rn[15:08] : Rm[15:08]Rd[07:00] = GE[0] ? Rn[07:00] : Rm[07:00]</w:t>
        <w:br/>
        <w:t>These instructions, together with the other SIMD operations, can be used very effec-</w:t>
        <w:br/>
        <w:t>tively to implement the core of the Viterbi algorithm, which is used extensively for symbol</w:t>
        <w:br/>
        <w:t>recovery in communication systems. Since the Viterbi algorithm is essentially a statistical</w:t>
        <w:br/>
        <w:t>maximum likelihood selection algorithm, it is also used in such areas as speech and hand-writing recognition engines. The core of Viterbi is an operation that is commonly known as</w:t>
        <w:br/>
        <w:t>add-compare-select (ACS), and in fact many DSP processors have customized ACS instruc-</w:t>
        <w:br/>
        <w:t>tions. With its parallel (SIMD) add, subtract (which can be used to compare), and selectioninstructions, ARMv6 can implement an extremely efﬁcient add-compare-select:</w:t>
        <w:br/>
        <w:t>ADD8 Rp1, Rs1, Rb1 ; path 1 = state 1 + branch 1 (metric update)</w:t>
        <w:br/>
        <w:t>ADD8 Rp2, Rs2, Rb2 ; path 2 = state 2 + branch 2 (mteric update)</w:t>
      </w:r>
    </w:p>
    <w:p>
      <w:r>
        <w:t>554 Chapter 15 The Future of the Architecture</w:t>
        <w:br/>
        <w:t>Table 15.5 Packing instructions.</w:t>
        <w:br/>
        <w:t>Instruction Description</w:t>
        <w:br/>
        <w:t>PKHTB{&lt;cond&gt;} Rd, Rn, Rm {, ASR #&lt;shift_imm&gt;} Pack the top 16 bits of Rnwith the bottom</w:t>
        <w:br/>
        <w:t>16 bits of the shifted Rminto the</w:t>
        <w:br/>
        <w:t>destination Rd</w:t>
        <w:br/>
        <w:t>PKHBT{&lt;cond&gt;} Rd, Rn, Rm {, LSL #&lt;shift_imm&gt;} Pack the top 16 bits of the shifted Rmwith</w:t>
        <w:br/>
        <w:t>the bottom 16 bits of Rninto the</w:t>
        <w:br/>
        <w:t>destination Rd</w:t>
        <w:br/>
        <w:t>USUB8 Rt, Rp1, Rp2 ; compare metrics - setting the SIMD flags</w:t>
        <w:br/>
        <w:t>SEL Rd, Rp2, Rp1 ; choose best (smallest) metric</w:t>
        <w:br/>
        <w:t>This kernel performs the ACS operation on four paths in parallel and takes a total</w:t>
        <w:br/>
        <w:t>of 4 cycles on the ARM1136J-S. The same sequence coded for the ARMv5TE instruction</w:t>
        <w:br/>
        <w:t>set must perform each of the operations serially, taking at least 16 cycles. Thus the add-</w:t>
        <w:br/>
        <w:t>compare-select function is four times faster on ARM1136J-S for eight-bit metrics.</w:t>
        <w:br/>
        <w:t>15.1.2 Packing Instructions</w:t>
        <w:br/>
        <w:t>The ARMv6 architecture includes a new set of packing instructions, shown in Table 15.5,that are used to construct new 32-bit packed data from pairs of 16-bit values in different</w:t>
        <w:br/>
        <w:t>source registers. The second operand can be optionally shifted. Packing instructions are</w:t>
        <w:br/>
        <w:t>particularly useful for pairing 16-bit values so that you can make use of the 16-bit SIMDprocessing instructions described earlier.</w:t>
        <w:br/>
        <w:t>15.1.3 Complex Arithmetic Support</w:t>
        <w:br/>
        <w:t>Complex arithmetic is commonly used in communication signal processing, and in partic-ular in the implementations of transform algorithms such as the Fast Fourier Transform as</w:t>
        <w:br/>
        <w:t>described in Chapter 8. Much of the implementation detail examined in that chapter con-</w:t>
        <w:br/>
        <w:t>cerns the efﬁcient implementation of the complex multiplication using ARMv4 or ARMv5E</w:t>
        <w:br/>
        <w:t>instruction sets.</w:t>
        <w:br/>
        <w:t>ARMv6 adds new multiply instructions to accelerate complex multiplication, shown in</w:t>
        <w:br/>
        <w:t>Table 15.6. Both of these operations optionally swap the order of the two 16-bit halves ofsource operand Rsif you specify the Xsufﬁx.</w:t>
        <w:br/>
        <w:t>Example</w:t>
        <w:br/>
        <w:t>15.1In this example Raand Rbhold complex numbers with 16-bit coefﬁcients packed with</w:t>
        <w:br/>
        <w:t>their real parts in the lower half of a register and their imaginary part in the upper half.</w:t>
      </w:r>
    </w:p>
    <w:p>
      <w:r>
        <w:t>15.1 Advanced DSP and SIMD Support in ARMv6 555</w:t>
        <w:br/>
        <w:t>Table 15.6 Instructions to support 16-bit complex multiplication.</w:t>
        <w:br/>
        <w:t>Instruction Description</w:t>
        <w:br/>
        <w:t>SMUAD{X}{&lt;cond&gt;} Rd, Rm, Rs Dual 16-bit signed multiply and add</w:t>
        <w:br/>
        <w:t>SMUSD{X}{&lt;cond&gt;} Rd, Rm, Rs Dual 16-bit signed multiply and subtract</w:t>
        <w:br/>
        <w:t>We multiply Raand Rbto produce a new complex number Rc. The code assumes that the</w:t>
        <w:br/>
        <w:t>16-bit values represent Q15 fractions. Here is the code for ARMv6:</w:t>
        <w:br/>
        <w:t>SMUSD Rt, Ra, Rb ; real*real–imag*imag at Q30</w:t>
        <w:br/>
        <w:t>SMUADX Rc, Ra, Rb ; real*imag+imag*real at Q30QADD Rt, Rt, Rt ; convert to Q31 &amp; saturate</w:t>
        <w:br/>
        <w:t>QADD Rc, Rc, Rc ; convert to Q31 &amp; saturate</w:t>
        <w:br/>
        <w:t>PKHTB Rc, Rc, Rt, ASR #16 ; pack results</w:t>
        <w:br/>
        <w:t>Compare this with an ARMv5TE implementation:</w:t>
        <w:br/>
        <w:t>SMULBB Rc, Ra, Rb ; real*realSMULTT Rt, Ra, Rb ; imag*imagQSUB Rt, Rc, Rt ; real*real-imag*imag at Q30</w:t>
        <w:br/>
        <w:t>SMULTB Rc, Ra, Rb ; imag*real</w:t>
        <w:br/>
        <w:t>SMLABT Rc, Ra, Rb ; + real*imag at Q30QADD Rt, Rt, Rt ; convert to Q31 &amp; saturateQADD Rc, Rc, Rc ; convert to Q31 &amp; saturate</w:t>
        <w:br/>
        <w:t>MOV Rc, Rc, LSR #16</w:t>
        <w:br/>
        <w:t>MOV Rt, Rt, LSR #16ORR Rt, Rt, Rc, LSL#16 ; pack results</w:t>
        <w:br/>
        <w:t>There are 10 cycles for ARMv5E versus 5 cycles for ARMv6. Clearly with any algorithm</w:t>
        <w:br/>
        <w:t>doing very intense complex maths, a two times improvement in performance can be gained</w:t>
        <w:br/>
        <w:t>for the complex multiply. ■</w:t>
        <w:br/>
        <w:t>15.1.4 Saturation Instructions</w:t>
        <w:br/>
        <w:t>Saturating arithmetic was ﬁrst addressed with the Eextensions that were added to the</w:t>
        <w:br/>
        <w:t>ARMv5TE architecture, which was introduced with the ARM966E and ARM946E products.ARMv6 takes this further with individual and more ﬂexible saturation instructions that can</w:t>
        <w:br/>
        <w:t>operate on 32-bit words and 16-bit halfwords. In addition to these instructions, shown inTable 15.7, there are the new saturating arithmetic SIMD operations that have already been</w:t>
        <w:br/>
        <w:t>described in Section 15.1.1.</w:t>
      </w:r>
    </w:p>
    <w:p>
      <w:r>
        <w:t>556 Chapter 15 The Future of the Architecture</w:t>
        <w:br/>
        <w:t>Table 15.7 Saturation instructions.</w:t>
        <w:br/>
        <w:t>Instruction Description</w:t>
        <w:br/>
        <w:t>SSAT Rd, #&lt;BitPosition&gt;, Rm,{&lt;Shift&gt;} Signed 32-bit saturation at an arbitrary bit</w:t>
        <w:br/>
        <w:t>position. Shift can be an LSL orASR.</w:t>
        <w:br/>
        <w:t>SSAT16{&lt;cond&gt;} Rd, #&lt;immed&gt;, Rm Dual 16-bit saturation at the same position inboth halves.</w:t>
        <w:br/>
        <w:t>USAT Rd, #&lt;BitPosition&gt;, Rm,{&lt;Shift&gt;} Unsigned 32-bit saturation at an arbitrary bit</w:t>
        <w:br/>
        <w:t>position. Shift can be LSL orASR.</w:t>
        <w:br/>
        <w:t>USAT16{&lt;cond&gt;} Rd, #&lt;immed&gt;, Rm Unsigned dual 16-bit saturation at the sameposition in both halves.</w:t>
        <w:br/>
        <w:t>Note that in the 32-bit versions of these saturation operations there is an optional</w:t>
        <w:br/>
        <w:t>arithmetic shift of the source register Rmbefore saturation, allowing scaling to take place</w:t>
        <w:br/>
        <w:t>in the same instruction.</w:t>
        <w:br/>
        <w:t>15.1.5 Sum of Absolute Differences Instructions</w:t>
        <w:br/>
        <w:t>These two new instructions are probably the most application speciﬁc within the ARMv6</w:t>
        <w:br/>
        <w:t>architecture—USAD8 and USADA8. They are used to compute the absolute difference</w:t>
        <w:br/>
        <w:t>between eight-bit values and are particularly useful in motion video compression algorithms</w:t>
        <w:br/>
        <w:t>such as MPEG or H.263, including motion estimation algorithms that measure motion bycomparing blocks using many sum-of-absolute-difference operations (see Figure 15.2).</w:t>
        <w:br/>
        <w:t>Table 15.8 lists these instructions.</w:t>
        <w:br/>
        <w:t>Table 15.8 Sum of absolute differences.</w:t>
        <w:br/>
        <w:t>Instruction Description</w:t>
        <w:br/>
        <w:t>USAD8{&lt;cond&gt;} Rd, Rm, Rs Sum of absolute differences</w:t>
        <w:br/>
        <w:t>USADA8{&lt;cond&gt;} Rd, Rm, Rs, Rn Accumulated sum of absolute differences</w:t>
        <w:br/>
        <w:t>To compare an N×Nsquare at ( x,y) in image p1with an N×Nsquare p2, we calculate</w:t>
        <w:br/>
        <w:t>the accumulated sum of absolute differences:</w:t>
        <w:br/>
        <w:t>a(x,y)=N−1/summationdisplay</w:t>
        <w:br/>
        <w:t>i=0N−1/summationdisplay</w:t>
        <w:br/>
        <w:t>j=0/vextendsingle/vextendsinglep1(x+i,y+j)−p2(i,j)/vextendsingle/vextendsingle</w:t>
      </w:r>
    </w:p>
    <w:p>
      <w:r>
        <w:t>15.1 Advanced DSP and SIMD Support in ARMv6 557</w:t>
        <w:br/>
        <w:t>RnRm Rs</w:t>
        <w:br/>
        <w:t>Rdabsdiff absdiff absdiff absdiff</w:t>
        <w:br/>
        <w:t>+</w:t>
        <w:br/>
        <w:t>Figure 15.2 Sum-of-absolute-differences operation.</w:t>
        <w:br/>
        <w:t>To implement this using the new instructions, use the following sequence to compute the</w:t>
        <w:br/>
        <w:t>sum-of-absolute differences of four pixels:</w:t>
        <w:br/>
        <w:t>LDR p1,[p1Ptr],#4 ; load 4 pixels from p1</w:t>
        <w:br/>
        <w:t>LDR p2,[p2Ptr],#4 ; load 4 pixels from p2</w:t>
        <w:br/>
        <w:t>;load delay-slot</w:t>
        <w:br/>
        <w:t>;load delay-slot</w:t>
        <w:br/>
        <w:t>USADA8 acc, p1, p2 ; accumlate sum abs diff</w:t>
        <w:br/>
        <w:t>There is a tremendous performance advantage for this algorithm over an ARMv5TE</w:t>
        <w:br/>
        <w:t>implementation. There is a four times improvement in performance from the eight-bit</w:t>
        <w:br/>
        <w:t>SIMD alone. Additionally the USADA8 operation includes the accumulation operation. The</w:t>
        <w:br/>
        <w:t>USAD8 operation will typically be used to carry out the setup into the loop before there is an</w:t>
        <w:br/>
        <w:t>existing accumulated value.</w:t>
        <w:br/>
        <w:t>15.1.6 Dual 16-Bit Multiply Instructions</w:t>
        <w:br/>
        <w:t>ARMv5TE introduced considerable DSP performance to ARM, but ARMv6 takes this much</w:t>
        <w:br/>
        <w:t>further. Implementations of ARMv6 (such as ARM1136J) have a dual 16 ×16 multiply</w:t>
        <w:br/>
        <w:t>capability, which is comparable with many high-end dedicated DSP devices. Table 15.9 liststhese instructions.</w:t>
      </w:r>
    </w:p>
    <w:p>
      <w:r>
        <w:t>558 Chapter 15 The Future of the Architecture</w:t>
        <w:br/>
        <w:t>Table 15.9 Dual 16-bit multiply operations.</w:t>
        <w:br/>
        <w:t>Instruction Description</w:t>
        <w:br/>
        <w:t>SMLAD{X}{&lt;cond&gt;} Rd, Rm, Rs, Rn Dual signed multiply accumulate with</w:t>
        <w:br/>
        <w:t>32-bit accumulation</w:t>
        <w:br/>
        <w:t>SMLALD{X}{&lt;cond&gt;} RdLo, RdHi, Rm, Rs Dual signed multiply accumulate with64-bit accumulation</w:t>
        <w:br/>
        <w:t>SMLSD{X}{&lt;cond&gt;} Rd, Rm, Rs, Rn Dual signed multiply subtract with32-bit accumulation</w:t>
        <w:br/>
        <w:t>SMLSLD{X}{&lt;cond&gt;} RdLo, RdHi, Rm, Rs Dual signed multiply subtract with</w:t>
        <w:br/>
        <w:t>64-bit accumulation</w:t>
        <w:br/>
        <w:t>We demonstrate the use of SMLAD as a signed dual multiply in a dot-product inner</w:t>
        <w:br/>
        <w:t>loop:</w:t>
        <w:br/>
        <w:t>MOV R0, #0 ; zero accumulator</w:t>
        <w:br/>
        <w:t>Loop</w:t>
        <w:br/>
        <w:t>LDMIA R2!,{R4,R5,R6,R7} ; load 8 16-bit data items</w:t>
        <w:br/>
        <w:t>LDMIA R1!,{R8,R9,R10,R11} ; load 8 16-bit coefficients</w:t>
        <w:br/>
        <w:t>SUBS R3,R3,#8 ; subtract 8 from the loop counter</w:t>
        <w:br/>
        <w:t>SMLAD R0,R4,R8,R0 ; 2 multiply accumulates</w:t>
        <w:br/>
        <w:t>SMLAD R0,R5,R9,R0</w:t>
        <w:br/>
        <w:t>SMLAD R0,R6,R10,R0</w:t>
        <w:br/>
        <w:t>SMLAD R0,R7,R11,R0BGT Loop ; loop if more coefficients</w:t>
        <w:br/>
        <w:t>This loop delivers eight 16 ×16 multiply accumulates in 10 cycles without using any data-</w:t>
        <w:br/>
        <w:t>blocking techniques. If a set of the operands for the dot-product is stored in registers, then</w:t>
        <w:br/>
        <w:t>performance approaches the true dual multiplies per cycle.</w:t>
        <w:br/>
        <w:t>15.1.7 Most Signiﬁcant Word Multiplies</w:t>
        <w:br/>
        <w:t>ARMv5TE added arithmetic operations that are used extensively in a very broad range</w:t>
        <w:br/>
        <w:t>of DSP algorithms including control and communications and that were designed to use</w:t>
        <w:br/>
        <w:t>the Q15 data format. However, in audio processing applications it is common for 16-bit</w:t>
        <w:br/>
        <w:t>processing to be insufﬁcient to describe the quality of the signals. Typically 32-bit values</w:t>
        <w:br/>
        <w:t>are used in these cases, and ARMv6 adds some new multiply instructions that operate on</w:t>
        <w:br/>
        <w:t>Q31 formatted values. (Recall that Q-format arithmetic is described in detail in Chapter 8.)These new instructions are listed in Table 15.10.</w:t>
      </w:r>
    </w:p>
    <w:p>
      <w:r>
        <w:t>15.1 Advanced DSP and SIMD Support in ARMv6 559</w:t>
        <w:br/>
        <w:t>Table 15.10 Most signiﬁcant word multiplies.</w:t>
        <w:br/>
        <w:t>Instruction Description</w:t>
        <w:br/>
        <w:t>SMMLA{R}{&lt;cond&gt;} Rd, Rm, Rs, Rn Signed 32 ×32 multiply with accumulation of</w:t>
        <w:br/>
        <w:t>the high 32 bits of the product to the</w:t>
        <w:br/>
        <w:t>32-bit accumulator Rn</w:t>
        <w:br/>
        <w:t>SMMLS{R}{&lt;cond&gt;} Rd, Rm, Rs, Rn Signed 32 ×32 multiply subtracting from</w:t>
        <w:br/>
        <w:t>(Rn &lt;&lt; 32) and then taking the high 32 bits</w:t>
        <w:br/>
        <w:t>of the result</w:t>
        <w:br/>
        <w:t>SMMUL{R}{&lt;cond&gt;} Rd, Rm, Rs Signed 32 ×32 multiply with upper 32 bits of</w:t>
        <w:br/>
        <w:t>product only</w:t>
        <w:br/>
        <w:t>The optional {R}in the mnemonic allows the addition of the ﬁxed constant 0x80000000</w:t>
        <w:br/>
        <w:t>to the 64-bit product before producing the upper 32 bits. This allows for biased roundingof the result.</w:t>
        <w:br/>
        <w:t>15.1.8 Cryptographic Multiplication Extensions</w:t>
        <w:br/>
        <w:t>In some cryptographic algorithms, very long multiplications are quite common. In order</w:t>
        <w:br/>
        <w:t>to maximize their throughput, a new 64 +32×32→64 multiply accumulate operation</w:t>
        <w:br/>
        <w:t>has been added to complement the already existing 32 ×32 multiply operation UMULL</w:t>
        <w:br/>
        <w:t>(see Table 15.11).</w:t>
        <w:br/>
        <w:t>Here is an example of a very efﬁcient 64-bit ×64-bit multiply using the new instructions:</w:t>
        <w:br/>
        <w:t>; inputs: First 64-bit multiply operand in (RaHi,RaLo)</w:t>
        <w:br/>
        <w:t>; Second 64-bit multiply operand in (RbHi, RbLo)</w:t>
        <w:br/>
        <w:t>umull64x64</w:t>
        <w:br/>
        <w:t>UMULL R0, R2, RaLo, RbLo</w:t>
        <w:br/>
        <w:t>UMULL R1, R3, RaHi, RbLo</w:t>
        <w:br/>
        <w:t>UMAAL R1, R2, RaLo, RbHi</w:t>
        <w:br/>
        <w:t>UMAAL R2, R3, RaHi, RbHi</w:t>
        <w:br/>
        <w:t>; output: 128-bit result in (R3, R2, R1, R0)</w:t>
        <w:br/>
        <w:t>Table 15.11 Cryptographic multiply.</w:t>
        <w:br/>
        <w:t>UMAAL{&lt;cond&gt;} RdLo, RdHi, Rm, Rs Special crypto multiply ( RdHi:RdLo )=Rm∗</w:t>
        <w:br/>
        <w:t>Rs+RdHi+RdLo</w:t>
      </w:r>
    </w:p>
    <w:p>
      <w:r>
        <w:t>560 Chapter 15 The Future of the Architecture</w:t>
        <w:br/>
        <w:t>15.2 System and Multiprocessor Support</w:t>
        <w:br/>
        <w:t>Additions to ARMv6</w:t>
        <w:br/>
        <w:t>As systems become more complicated, they incorporate multiple processors and processing</w:t>
        <w:br/>
        <w:t>engines. These engines may share different views of memory and even use different endi-</w:t>
        <w:br/>
        <w:t>annesses (byte order). To support communication in these systems, ARMv6 adds support</w:t>
        <w:br/>
        <w:t>for mixed-endian systems, fast exception processing, and new synchronization primitives.</w:t>
        <w:br/>
        <w:t>15.2.1 Mixed-Endianness Support</w:t>
        <w:br/>
        <w:t>Traditionally the ARM architecture has had a little-endian view of memory with a big-</w:t>
        <w:br/>
        <w:t>endian mode that could be switched at reset. This big-endian mode sets the memory system</w:t>
        <w:br/>
        <w:t>up as big-endian ordered instructions and data.</w:t>
        <w:br/>
        <w:t>As mentioned in the introduction to this chapter, ARM has found its cores integrated</w:t>
        <w:br/>
        <w:t>into very sophisticated system-on-chip devices dealing with mixed endianess, and often hasto deal with both little- and big-endian data in software. ARMv6 adds a new instruction</w:t>
        <w:br/>
        <w:t>to set the data endianness for large code sequences (see Table 15.12), and also some indi-vidual manipulation instructions to increase the efﬁciency of dealing with mixed-endian</w:t>
        <w:br/>
        <w:t>environments.</w:t>
        <w:br/>
        <w:t>The endian_speciﬁer is either BE for big-endian or LE for little endian. A program</w:t>
        <w:br/>
        <w:t>would typically use SETEND when there is a considerable chunk of code that is carrying</w:t>
        <w:br/>
        <w:t>out operations on data with a particular endianness. Figure 15.3 shows individual byte</w:t>
        <w:br/>
        <w:t>manipulation instructions.</w:t>
        <w:br/>
        <w:t>Table 15.12 Setting data-endianness operation.</w:t>
        <w:br/>
        <w:t>SETEND &lt;endian_specifier&gt; Change the default data endianness based on the</w:t>
        <w:br/>
        <w:t>&lt;endian_speciﬁer&gt; argument.</w:t>
        <w:br/>
        <w:t>15.2.2 Exception Processing</w:t>
        <w:br/>
        <w:t>It is common for operating systems to save the return state of an interrupt or exception</w:t>
        <w:br/>
        <w:t>on a stack. ARMv6 adds the instructions in Table 15.13 to improve the efﬁciency of this</w:t>
        <w:br/>
        <w:t>operation, which can occur very frequently in interrupt/scheduler driven systems.</w:t>
        <w:br/>
        <w:t>15.2.3 Multiprocessing Synchronization Primitives</w:t>
        <w:br/>
        <w:t>As system-on-chip (SoC) architectures have become more sophisticated, ARM cores are</w:t>
        <w:br/>
        <w:t>now often found in devices with many processing units that compete for shared resources.</w:t>
      </w:r>
    </w:p>
    <w:p>
      <w:r>
        <w:t>15.2 System and Multiprocessor Support Additions to ARMv6 561</w:t>
        <w:br/>
        <w:t>REV {&lt;cond&gt;} Rd, Rm Reverse order of all four bytes in a 32-bit word</w:t>
        <w:br/>
        <w:t>REV16 {&lt;cond&gt;} Rd, Rm Reverse order of byte pairs in upper and</w:t>
        <w:br/>
        <w:t>lower half</w:t>
        <w:br/>
        <w:t>REVSH {&lt;cond&gt;} Rd, Rm Reverse byte order of the signed halfwordB3 B2 B1 B0</w:t>
        <w:br/>
        <w:t>B0 B1 B2 B331 24 16 8 0</w:t>
        <w:br/>
        <w:t>31 24 16 8 0</w:t>
        <w:br/>
        <w:t>31 24 16 8 0</w:t>
        <w:br/>
        <w:t>31 24 16 8 0</w:t>
        <w:br/>
        <w:t>31 24 16 8 0</w:t>
        <w:br/>
        <w:t>31 24 16 8 0B3 B2 B1 B0</w:t>
        <w:br/>
        <w:t>B3 B2 B1 B0</w:t>
        <w:br/>
        <w:t>B3 B2 B1 B0</w:t>
        <w:br/>
        <w:t>SB 1 B0 SRm</w:t>
        <w:br/>
        <w:t>Rd</w:t>
        <w:br/>
        <w:t>Rm</w:t>
        <w:br/>
        <w:t>Rd</w:t>
        <w:br/>
        <w:t>Rm</w:t>
        <w:br/>
        <w:t>Rd</w:t>
        <w:br/>
        <w:t>Figure 15.3 Reverse instructions in ARMv6.</w:t>
      </w:r>
    </w:p>
    <w:p>
      <w:r>
        <w:t>562 Chapter 15 The Future of the Architecture</w:t>
        <w:br/>
        <w:t>Table 15.13 Exception processing operations.</w:t>
        <w:br/>
        <w:t>Instruction Description</w:t>
        <w:br/>
        <w:t>SRS&lt;addressing_mode&gt;, #mode{!} Save return state (lr and spsr) on the stack</w:t>
        <w:br/>
        <w:t>addressed by spin the speciﬁed mode.</w:t>
        <w:br/>
        <w:t>RFE &lt;addressing_mode&gt;, Rn{!} Return from exception. Loads the pcand cpsr</w:t>
        <w:br/>
        <w:t>from the stack pointed to by Rn.</w:t>
        <w:br/>
        <w:t>CPS&lt;effect&gt; &lt;iflags&gt; {,#&lt;mode&gt;} Change processor state with interrupt enable</w:t>
        <w:br/>
        <w:t>or disable.</w:t>
        <w:br/>
        <w:t>CPS #&lt;mode&gt; Change processor state only.</w:t>
        <w:br/>
        <w:t>The ARM architecture has always had the SWPinstruction for implementing semaphores to</w:t>
        <w:br/>
        <w:t>ensure consistency in such environments. As the SoC has become more complex, however,certain aspects of SWP cause a performance bottleneck in some instances. Recall that SWP is</w:t>
        <w:br/>
        <w:t>basically a “blocking” primitive that locks the external bus of the processor and uses most of</w:t>
        <w:br/>
        <w:t>its bandwidth just to wait for a resource to be released. In this sense the SWP instruction is</w:t>
        <w:br/>
        <w:t>considered “pessimistic”—no computation can continue until SWP returns with the freedresource.</w:t>
        <w:br/>
        <w:t>New instructions LDREX and STREX (load and store exclusive) were added to the</w:t>
        <w:br/>
        <w:t>ARMv6 architecture to solve this problem. These instructions, listed in Table 15.14, arevery straightforward in use and are implemented by having a system monitor out in the</w:t>
        <w:br/>
        <w:t>memory system. LDREX optimistically loads a value from memory into a register assuming</w:t>
        <w:br/>
        <w:t>that nothing else will change the value in memory while we are working on it. STREX storesa value back out to memory and returns an indication of whether the value in memory</w:t>
        <w:br/>
        <w:t>was changed or not between the original LDREX operation and this store. In this way the</w:t>
        <w:br/>
        <w:t>primitives are “optimistic”—you continue processing the data you loaded with LDREXeven though some external device may also be modifying the value. Only if a modiﬁcation</w:t>
        <w:br/>
        <w:t>actually took place externally is the value thrown away and reloaded.</w:t>
        <w:br/>
        <w:t>The big difference for the system is that the processor no longer waits around on the</w:t>
        <w:br/>
        <w:t>system bus for a semaphore to be free, and therefore leaves most of the system bus bandwidth</w:t>
        <w:br/>
        <w:t>available for other processes or processors.</w:t>
        <w:br/>
        <w:t>Table 15.14 Load and store exclusive operations.</w:t>
        <w:br/>
        <w:t>Instructions Description</w:t>
        <w:br/>
        <w:t>LDREX{&lt;cond&gt;} Rd, [Rn] Load from address in Rnand set memory monitor</w:t>
        <w:br/>
        <w:t>STREX{&lt;cond&gt;} Rd, Rm, [Rn] Store to address in Rnand ﬂag if successful in Rd</w:t>
        <w:br/>
        <w:t>(Rd=0 if successful)</w:t>
      </w:r>
    </w:p>
    <w:p>
      <w:r>
        <w:t>15.4 Future Technologies beyond ARMv6 563</w:t>
        <w:br/>
        <w:t>15.3 ARMv6 Implementations</w:t>
        <w:br/>
        <w:t>ARM completed development of ARM1136J in December 2002, and at this writing con-</w:t>
        <w:br/>
        <w:t>sumer products are being designed with this core. The ARM1136J pipeline is the most</w:t>
        <w:br/>
        <w:t>sophisticated ARM implementation to date. As shown in Figure 15.4, it has an eight-stage</w:t>
        <w:br/>
        <w:t>pipeline with separate parallel pipelines for load/store and multiply/accumulate.</w:t>
        <w:br/>
        <w:t>The parallel load/store unit (LSU) with hit-under-miss capability allows load and store</w:t>
        <w:br/>
        <w:t>operations to be issued and execution to continue while the load or store is completing withthe slower memory system. By decoupling the execution pipeline from the completion of</w:t>
        <w:br/>
        <w:t>loads or stores, the core can gain considerable extra performance since the memory system</w:t>
        <w:br/>
        <w:t>is typically many times slower than the core speed. Hit-under-miss extends this decoupling</w:t>
        <w:br/>
        <w:t>out to the L1-L2 memory interface so that an L1 cache miss can occur and an L2 transaction</w:t>
        <w:br/>
        <w:t>can be completing while other L1 hits are still going on.</w:t>
        <w:br/>
        <w:t>Another big change in microarchitecture is the move from virtually tagged caches to</w:t>
        <w:br/>
        <w:t>physically tagged caches. Traditionally, ARM has used virtually tagged caches where theMMU is between the caches and the outside L2 memory system. With ARMv6, this changesso that the MMU is now between the core and the L1 caches, so that all cache memory</w:t>
        <w:br/>
        <w:t>accesses are using physical (already translated) addresses. One of the big beneﬁts of this</w:t>
        <w:br/>
        <w:t>approach is considerably reduced cache ﬂushing on context switches when the ARM isrunning large operating systems. This reduced ﬂushing will also reduce power consumption</w:t>
        <w:br/>
        <w:t>in the end system since cache ﬂushing directly implies more external memory accesses. In</w:t>
        <w:br/>
        <w:t>some cases it is expected that this architectural change will deliver up to a 20% performanceimprovement.</w:t>
        <w:br/>
        <w:t>15.4 Future Technologies beyond ARMv6</w:t>
        <w:br/>
        <w:t>In 2003, ARM made further technology announcements including TrustZone andThumb-2. While these technologies are very new, at this writing, they are being included</w:t>
        <w:br/>
        <w:t>in new microprocessor cores. The next sections brieﬂy introduce these new technologies.</w:t>
        <w:br/>
        <w:t>15.4.1 TrustZone</w:t>
        <w:br/>
        <w:t>TrustZone is an architectural extension targeting the security of transactions that may be</w:t>
        <w:br/>
        <w:t>carried out using consumer products such as cell phones and, in the future, perhaps online</w:t>
        <w:br/>
        <w:t>transactions to download music or video for example. It was ﬁrst introduced in October</w:t>
        <w:br/>
        <w:t>2003 when ARM announced the ARM1176JZ-S.</w:t>
        <w:br/>
        <w:t>The fundamental idea is that operating systems (even on embedded devices) are now</w:t>
        <w:br/>
        <w:t>so complex that it is very hard to verify security and correctness in the software. The ARMsolution to this problem is to add new operating “states” to the architecture where only a</w:t>
        <w:br/>
        <w:t>small veriﬁable software kernel will run, and this will provide services to the larger operating</w:t>
        <w:br/>
        <w:t>system. The microprocessor core then takes a role in controlling system peripherals that</w:t>
      </w:r>
    </w:p>
    <w:p>
      <w:r>
        <w:t>564 Chapter 15 The Future of the Architecture</w:t>
        <w:br/>
        <w:t>1st fetch</w:t>
        <w:br/>
        <w:t>stage2nd fetch</w:t>
        <w:br/>
        <w:t>stageInstruction</w:t>
        <w:br/>
        <w:t>decodeRegister</w:t>
        <w:br/>
        <w:t>read and</w:t>
        <w:br/>
        <w:t>instruction</w:t>
        <w:br/>
        <w:t>issue</w:t>
        <w:br/>
        <w:t>Common decode pipelineFe1 Fe2 De IssALU</w:t>
        <w:br/>
        <w:t>pipelineSh ALU Sat</w:t>
        <w:br/>
        <w:t>MAC1 MAC2 MAC3Ex1 Ex2 Ex3</w:t>
        <w:br/>
        <w:t>Shifter</w:t>
        <w:br/>
        <w:t>operation</w:t>
        <w:br/>
        <w:t>1st multiply</w:t>
        <w:br/>
        <w:t>stage2nd multiply</w:t>
        <w:br/>
        <w:t>stage3rd multiply</w:t>
        <w:br/>
        <w:t>stageCalculate</w:t>
        <w:br/>
        <w:t>writeback</w:t>
        <w:br/>
        <w:t>valueSaturation</w:t>
        <w:br/>
        <w:t>Base</w:t>
        <w:br/>
        <w:t>register</w:t>
        <w:br/>
        <w:t>writeback</w:t>
        <w:br/>
        <w:t>Writeback</w:t>
        <w:br/>
        <w:t>from LSUADD DC1 DC2Multiply</w:t>
        <w:br/>
        <w:t>pipelineWBex</w:t>
        <w:br/>
        <w:t>WBIsLoad/store</w:t>
        <w:br/>
        <w:t>pipelineData</w:t>
        <w:br/>
        <w:t>address</w:t>
        <w:br/>
        <w:t>calculationFirst stage</w:t>
        <w:br/>
        <w:t xml:space="preserve">of data </w:t>
        <w:br/>
        <w:t>cache</w:t>
        <w:br/>
        <w:t>accessSecond</w:t>
        <w:br/>
        <w:t>stage of data</w:t>
        <w:br/>
        <w:t xml:space="preserve"> cache</w:t>
        <w:br/>
        <w:t>accessHit under</w:t>
        <w:br/>
        <w:t>missLoad miss</w:t>
        <w:br/>
        <w:t>waits</w:t>
        <w:br/>
        <w:t>Figure 15.4 ARM1136J pipeline.</w:t>
        <w:br/>
        <w:t>Source: ARM Limited, ARM 1136J, Technical Reference Manual, 2003.</w:t>
      </w:r>
    </w:p>
    <w:p>
      <w:r>
        <w:t>15.4 Future Technologies beyond ARMv6 565</w:t>
        <w:br/>
        <w:t>may be only available to the secure “state” through some new exported signals on the bus</w:t>
        <w:br/>
        <w:t>interface. The system states are shown in Figure 15.5.</w:t>
        <w:br/>
        <w:t>TrustZone is most useful in devices that will be carrying out content downloads such as</w:t>
        <w:br/>
        <w:t>cell phones or other portable devices with network connections. Details of this architecture</w:t>
        <w:br/>
        <w:t>are not public at the time of writing.</w:t>
        <w:br/>
        <w:t>Platform</w:t>
        <w:br/>
        <w:t>OSSecure</w:t>
        <w:br/>
        <w:t>kernelPrivileged</w:t>
        <w:br/>
        <w:t>UserNormal Secure</w:t>
        <w:br/>
        <w:t>Trusted code base</w:t>
        <w:br/>
        <w:t>S</w:t>
        <w:br/>
        <w:t>-</w:t>
        <w:br/>
        <w:t>A</w:t>
        <w:br/>
        <w:t>p</w:t>
        <w:br/>
        <w:t>pS</w:t>
        <w:br/>
        <w:t>-</w:t>
        <w:br/>
        <w:t>A</w:t>
        <w:br/>
        <w:t>ppA</w:t>
        <w:br/>
        <w:t>p</w:t>
        <w:br/>
        <w:t>pA</w:t>
        <w:br/>
        <w:t>p</w:t>
        <w:br/>
        <w:t>pA</w:t>
        <w:br/>
        <w:t>ppA</w:t>
        <w:br/>
        <w:t>ppA</w:t>
        <w:br/>
        <w:t>ppMonitorFixed entry</w:t>
        <w:br/>
        <w:t>pointsFixed entry</w:t>
        <w:br/>
        <w:t>points</w:t>
        <w:br/>
        <w:t>Figure 15.5 Modiﬁed security structure using TrustZone technology.</w:t>
        <w:br/>
        <w:t>Source: Richard York, A New Foundation for CPU Systems Security: Security Extensions to</w:t>
        <w:br/>
        <w:t>the ARM Architecture, 2003.</w:t>
        <w:br/>
        <w:t>15.4.2 Thumb-2</w:t>
        <w:br/>
        <w:t>Thumb-2 is an architectural extension designed to increase performance at high code</w:t>
        <w:br/>
        <w:t>density. It allows for a blend of 32-bit ARM-like instructions with 16-bit Thumb instruc-</w:t>
        <w:br/>
        <w:t>tions. This combination enables you to have the code density beneﬁts of Thumb with theadditional performance beneﬁts of access to 32-bit instructions.</w:t>
        <w:br/>
        <w:t>Thumb-2 was announced in October 2003 and will be implemented in the</w:t>
        <w:br/>
        <w:t>ARM1156T2-S processor. Details of this architecture are not public at the time of writing.</w:t>
      </w:r>
    </w:p>
    <w:p>
      <w:r>
        <w:t>566 Chapter 15 The Future of the Architecture</w:t>
        <w:br/>
        <w:t>15.5 Summary</w:t>
        <w:br/>
        <w:t>The ARM architecture is not a static constant but is being developed and improved to suit the</w:t>
        <w:br/>
        <w:t>applications required by today’s consumer devices. Although the ARMv5TE architecture</w:t>
        <w:br/>
        <w:t>was very successful at adding some DSP support to the ARM, the ARMv6 architecture</w:t>
        <w:br/>
        <w:t>extends the DSP support as well as adding support for large multiprocessor systems.Table 15.15 shows how these new technologies map to different processor cores.</w:t>
        <w:br/>
        <w:t>ARM still concentrates on one of its key beneﬁts—code density—and has recently</w:t>
        <w:br/>
        <w:t>announced the Thumb-2 extension to its popular Thumb architecture. The new focus onsecurity with TrustZone gives ARM a leading edge in this area.</w:t>
        <w:br/>
        <w:t>Expect many more innovations over the years to come!</w:t>
        <w:br/>
        <w:t>Table 15.15 Recently announced cores.</w:t>
        <w:br/>
        <w:t>Processor core Architecture version</w:t>
        <w:br/>
        <w:t>ARM1136J-S ARMv6JARM1156T2-S ARMv6 +Thumb-2</w:t>
        <w:br/>
        <w:t>ARM1176JZ-S ARMv6J +TrustZone</w:t>
      </w:r>
    </w:p>
    <w:p>
      <w:r>
        <w:t>This Page Intentionally Left Blank</w:t>
      </w:r>
    </w:p>
    <w:p>
      <w:r>
        <w:t>A.1 Using This Appendix</w:t>
        <w:br/>
        <w:t>A.2 Syntax</w:t>
        <w:br/>
        <w:t>A.2.1 Optional Expressions</w:t>
        <w:br/>
        <w:t>A.2.2 Register NamesA.2.3 Values Stored as Immediates</w:t>
        <w:br/>
        <w:t>A.2.4 Condition Codes and Flags</w:t>
        <w:br/>
        <w:t>A.2.5 Shift Operations</w:t>
        <w:br/>
        <w:t>A.3 Alphabetical List of ARM and Thumb Instructions</w:t>
        <w:br/>
        <w:t>A.4 ARM Assembler Quick Reference</w:t>
        <w:br/>
        <w:t>A.4.1 ARM Assembler VariablesA.4.2 ARM Assembler LabelsA.4.3 ARM Assembler Expressions</w:t>
        <w:br/>
        <w:t>A.4.4 ARM Assembler Directives</w:t>
        <w:br/>
        <w:t>A.5 GNU Assembler Quick Reference</w:t>
        <w:br/>
        <w:t>A.5.1 GNU Assembler Directives</w:t>
      </w:r>
    </w:p>
    <w:p>
      <w:r>
        <w:t>Appendix</w:t>
        <w:br/>
        <w:t>ARM and ThumbAssemblerInstructionsA</w:t>
        <w:br/>
        <w:t>This appendix lists the ARM and Thumb instructions available up to, and including, ARM</w:t>
        <w:br/>
        <w:t>architecture ARMv6, which was just released at the time of writing. We list the operations</w:t>
        <w:br/>
        <w:t>in alphabetical order for easy reference. Sections A.4 and A.5 give quick reference guides to</w:t>
        <w:br/>
        <w:t>the ARM and GNU assemblers armasm and gas.</w:t>
        <w:br/>
        <w:t>We have designed this appendix for practical programming use, both for writing</w:t>
        <w:br/>
        <w:t>assembly code and for interpreting disassembly output. It is not intended as a deﬁnitive</w:t>
        <w:br/>
        <w:t>architectural ARM reference. In particular, we do not list the exhaustive details of each</w:t>
        <w:br/>
        <w:t>instruction bitmap encoding and behavior. For this level of detail, see the ARM Architecture</w:t>
        <w:br/>
        <w:t>Reference Manual, edited by David Seal, published by Addison Wesley. We do give a</w:t>
        <w:br/>
        <w:t>summary of ARM and Thumb instruction set encodings in Appendix B.</w:t>
        <w:br/>
        <w:t>A.1 Using This Appendix</w:t>
        <w:br/>
        <w:t>Each appendix entry begins by enumerating the available instructions formats for the giveninstruction class. For example, the ﬁrst entry for the instruction class ADD reads</w:t>
        <w:br/>
        <w:t>1. ADD&lt;cond&gt;{S} Rd, Rn, #&lt;rotated_immed&gt; ARMv1</w:t>
        <w:br/>
        <w:t>The ﬁelds &lt;cond&gt; and&lt;rotated_immed&gt; are two of a number of standard ﬁelds described</w:t>
        <w:br/>
        <w:t>in Section A.2. RdandRndenote ARM registers. The instruction is only executed if the</w:t>
        <w:br/>
        <w:t>569</w:t>
      </w:r>
    </w:p>
    <w:p>
      <w:r>
        <w:t>570 Appendix A ARM and Thumb Assembler Instructions</w:t>
        <w:br/>
        <w:t>Table A.1 Instruction types.</w:t>
        <w:br/>
        <w:t>Type Meaning</w:t>
        <w:br/>
        <w:t>ARMvX 32-bit ARM instruction ﬁrst appearing in ARM architecture version X</w:t>
        <w:br/>
        <w:t>THUMBvX 16-bit Thumb instruction ﬁrst appearing in Thumb architecture version X</w:t>
        <w:br/>
        <w:t>MACRO Assembler pseudoinstruction</w:t>
        <w:br/>
        <w:t>condition &lt;cond&gt; is passed. Each entry also describes the action of the instruction if it is</w:t>
        <w:br/>
        <w:t>executed.</w:t>
        <w:br/>
        <w:t>The{S} denotes that you may apply an optional Ssufﬁx to the instruction. Finally,</w:t>
        <w:br/>
        <w:t>the right-hand column speciﬁes that the instruction is available from the listed ARM</w:t>
        <w:br/>
        <w:t>architecture version onwards. Table A.1 shows the entries possible for this column.</w:t>
        <w:br/>
        <w:t>Note that there is no direct correlation between the Thumb architecture number and</w:t>
        <w:br/>
        <w:t>the ARM architecture number. The THUMBv1 architecture is used in ARMv4T processors;the THUMBv2 architecture, in ARMv5T processors; and the THUMBv3 architecture, in</w:t>
        <w:br/>
        <w:t>ARMv6 processors.</w:t>
        <w:br/>
        <w:t>Each instruction deﬁnition is followed by a notes section describing restrictions on the</w:t>
        <w:br/>
        <w:t>use of the instruction. When we make a statement such as “ Rdmust not be pc,” we mean</w:t>
        <w:br/>
        <w:t>that the description of the function only applies when this condition holds. If you breakthe condition, then the instruction may be unpredictable or have predictable effects that we</w:t>
        <w:br/>
        <w:t>haven’t had space to describe here. Well-written programs should not need to break these</w:t>
        <w:br/>
        <w:t>conditions.</w:t>
        <w:br/>
        <w:t>A.2 Syntax</w:t>
        <w:br/>
        <w:t>We use the following syntax and abbreviations throughout this appendix.</w:t>
        <w:br/>
        <w:t>A.2.1 Optional Expressions</w:t>
        <w:br/>
        <w:t>■{&lt;expr&gt;} is an optional expression. For example, LDR{B} is shorthand for LDRorLDRB.</w:t>
        <w:br/>
        <w:t>■{&lt;exp1&gt;|&lt;exp2&gt;|…|&lt;expN&gt;}, including at least one “|” divider, is a list of expressions.</w:t>
        <w:br/>
        <w:t>One of the listed expressions must appear. For example LDR{B|H} is shorthand for</w:t>
        <w:br/>
        <w:t>LDRB orLDRH. It does not include LDR. We would represent these three possibilities by</w:t>
        <w:br/>
        <w:t>LDR{|B|H}.</w:t>
        <w:br/>
        <w:t>A.2.2 Register Names</w:t>
        <w:br/>
        <w:t>■Rd,Rn,Rm, Rs,RdHi, RdLo represent ARM registers in the range r0tor15.</w:t>
        <w:br/>
        <w:t>■Ld,Ln,Lm, Lsrepresent low-numbered ARM registers in the range r0tor7.</w:t>
      </w:r>
    </w:p>
    <w:p>
      <w:r>
        <w:t>A.2 Syntax 571</w:t>
        <w:br/>
        <w:t>■Hd,Hn, Hm, Hsrepresent high-numbered ARM registers in the range r8tor15.</w:t>
        <w:br/>
        <w:t>■Cd,Cn,Cmrepresent coprocessor registers in the range c0toc15.</w:t>
        <w:br/>
        <w:t>■sp,lr,pcare names for r13, r14, r15, respectively.</w:t>
        <w:br/>
        <w:t>■Rn[a ] denotes bit aof register Rn. Therefore Rn[a ]=( Rn/greatermucha)&amp;1 .</w:t>
        <w:br/>
        <w:t>■Rn[a :b] denotes the a+1−bbit value stored in bits atobofRninclusive.</w:t>
        <w:br/>
        <w:t>■RdHi:RdLo represents the 64-bit value with high 32 RDHi bits and low 32 bits RdLo.</w:t>
        <w:br/>
        <w:t>A.2.3 Values Stored as Immediates</w:t>
        <w:br/>
        <w:t>■&lt;immedN&gt; is any unsigned N-bit immediate. For example, &lt;immed8&gt; represents any</w:t>
        <w:br/>
        <w:t>integer in the range 0 to 255. &lt;immed5&gt;*4 represents any integer in the list 0, 4, 8, …, 124.</w:t>
        <w:br/>
        <w:t>■&lt;addressN&gt; is an address or label stored as a relative offset. The address must be in the</w:t>
        <w:br/>
        <w:t>range pc−2N≤address &lt; pc +2N. Here, pcis the address of the instruction plus</w:t>
        <w:br/>
        <w:t>eight for ARM state, or the address of the instruction plus four for Thumb state. The</w:t>
        <w:br/>
        <w:t>address must be four-byte aligned if the destination is an ARM instruction or two-byte</w:t>
        <w:br/>
        <w:t>aligned if the destination is a Thumb instruction.</w:t>
        <w:br/>
        <w:t>■&lt;A-B&gt; represents any integer in the range AtoBinclusive.</w:t>
        <w:br/>
        <w:t>■&lt;rotated_immed&gt; is any 32-bit immediate that can be represented as an eight-</w:t>
        <w:br/>
        <w:t>bit unsigned value rotated right (or left) by an even number of bit positions. In</w:t>
        <w:br/>
        <w:t>other words, &lt;rotated_immed&gt; = &lt;immed8&gt; ROR (2*&lt;immed4&gt;). For example 0xff,</w:t>
        <w:br/>
        <w:t>0x104,0xe0000005, and 0x0bc00000 are possible values for &lt;rotated_immed&gt;. How-</w:t>
        <w:br/>
        <w:t>ever,0x101 and0x102 are not. When you use a rotated immediate, &lt;shifter_C&gt; is</w:t>
        <w:br/>
        <w:t>set according to Table A.3 (discussed in Section A.2.5). A nonzero rotate may cause</w:t>
        <w:br/>
        <w:t>a change in the carry ﬂag. For this reason, you can also specify the rotation explicitly,</w:t>
        <w:br/>
        <w:t>using the assembly syntax &lt;immed8&gt;, 2*&lt;immed4&gt;.</w:t>
        <w:br/>
        <w:t>A.2.4 Condition Codes and Flags</w:t>
        <w:br/>
        <w:t>■&lt;cond&gt; represents any of the standard ARM condition codes. Table A.2 shows the</w:t>
        <w:br/>
        <w:t>possible values for &lt;cond&gt;.</w:t>
        <w:br/>
        <w:t>■&lt;SignedOverflow&gt; is a ﬂag indicating that the result of an arithmetic operation suf-</w:t>
        <w:br/>
        <w:t>fered from a signed overﬂow. For example, 0x7fffffff +1=0x80000000 produces</w:t>
        <w:br/>
        <w:t>a signed overﬂow because the sum of two positive 32-bit signed integers is a negative</w:t>
        <w:br/>
        <w:t>32- bit signed integer. The Vﬂag in the cpsr typically records signed overﬂows.</w:t>
        <w:br/>
        <w:t>■&lt;UnsignedOverflow&gt; is a ﬂag indicating that the result of an arithmetic operation</w:t>
        <w:br/>
        <w:t>suffered from an unsigned overﬂow. For example, 0xffffffff + 1 = 0 produces an</w:t>
        <w:br/>
        <w:t>overﬂow in unsigned 32-bit arithmetic. The Cﬂag in the cpsrtypically records unsigned</w:t>
        <w:br/>
        <w:t>overﬂows.</w:t>
      </w:r>
    </w:p>
    <w:p>
      <w:r>
        <w:t>572 Appendix A ARM and Thumb Assembler Instructions</w:t>
        <w:br/>
        <w:t>Table A.2 ARM condition mnemonics.</w:t>
        <w:br/>
        <w:t>&lt;cond&gt; Instruction is executed when cpsr condition</w:t>
        <w:br/>
        <w:t>{|AL} ALways TRUE</w:t>
        <w:br/>
        <w:t>EQ EQual (last result zero) Z==1</w:t>
        <w:br/>
        <w:t>NE Not Equal (last result nonzero) Z==0</w:t>
        <w:br/>
        <w:t>{CS|HS} Carry Set, unsigned Higher or Same (following a compare) C==1</w:t>
        <w:br/>
        <w:t>{CC|LO} Carry Clear, unsigned LOwer (following a comparison) C==0</w:t>
        <w:br/>
        <w:t>MI MInus (last result negative) N==1</w:t>
        <w:br/>
        <w:t>PL PLus (last result greater than or equal to zero) N==0</w:t>
        <w:br/>
        <w:t>VS V ﬂag Set (signed overﬂow on last result) V==1</w:t>
        <w:br/>
        <w:t>VC V ﬂag Clear (no signed overﬂow on last result) V==0</w:t>
        <w:br/>
        <w:t>HI unsigned HIgher (following a comparison) C==1 &amp;&amp; Z==0</w:t>
        <w:br/>
        <w:t>LS unsigned Lower or Same (following a comparison) C==0 || Z==1</w:t>
        <w:br/>
        <w:t>GE signed Greater than or Equal N==V</w:t>
        <w:br/>
        <w:t>LT signed Less Than N!=V</w:t>
        <w:br/>
        <w:t>GT signed Greater Than N==V &amp;&amp; Z==0</w:t>
        <w:br/>
        <w:t>LE signed Less than or Equal N!=V || Z==1</w:t>
        <w:br/>
        <w:t>NV NeVer—ARMv1 and ARMv2 only—DO NOT USE FALSE</w:t>
        <w:br/>
        <w:t>■&lt;NoUnsignedOverflow&gt; is the same as 1 −&lt;UnsignedOverflow&gt;.</w:t>
        <w:br/>
        <w:t>■&lt;Zero&gt; is a ﬂag indicating that the result of an arithmetic or logical operation is zero.</w:t>
        <w:br/>
        <w:t>The Zﬂag in the cpsr typically records the zero condition.</w:t>
        <w:br/>
        <w:t>■&lt;Negative&gt; is a ﬂag indicating that the result of an arithmetic or logical operation is</w:t>
        <w:br/>
        <w:t>negative. In other words, &lt;Negative&gt; is bit 31 of the result. The Nﬂag in the cpsr</w:t>
        <w:br/>
        <w:t>typically records this condition.</w:t>
        <w:br/>
        <w:t>A.2.5 Shift Operations</w:t>
        <w:br/>
        <w:t>■&lt;imm_shift&gt; represents a shift by an immediate speciﬁed amount. The possible shifts</w:t>
        <w:br/>
        <w:t>areLSL #&lt;0-31&gt;, LSR #&lt;1-32&gt;, ASR #&lt;1-32&gt;, ROR #&lt;1-31&gt;, and RRX. See Table A.3</w:t>
        <w:br/>
        <w:t>for the actions of each shift.</w:t>
        <w:br/>
        <w:t>■&lt;reg_shift&gt; represents a shift by a register-speciﬁed amount. The possible shifts are</w:t>
        <w:br/>
        <w:t>LSL Rs,LSR Rs,ASR Rs, and ROR Rs. Rsmust not be pc. The bottom eight bits of Rs</w:t>
        <w:br/>
        <w:t>are used as the shift value kin Table A.3. Bits Rs[31:8] are ignored.</w:t>
        <w:br/>
        <w:t>■&lt;shift&gt; is shorthand for &lt;imm_shift&gt; or&lt;reg_shift&gt;.</w:t>
        <w:br/>
        <w:t>■&lt;shifted_Rm&gt; is shorthand for the value of Rmafter the speciﬁed shift has been applied.</w:t>
        <w:br/>
        <w:t>See Table A.3.</w:t>
      </w:r>
    </w:p>
    <w:p>
      <w:r>
        <w:t>A.3 Alphabetical List of ARM and Thumb Instructions 573</w:t>
        <w:br/>
        <w:t>Table A.3 Barrel shifter circuit outputs for different shift types.</w:t>
        <w:br/>
        <w:t>Shift krange &lt;shifted_Rm&gt; &lt;shifter_C&gt;</w:t>
        <w:br/>
        <w:t>LSL k k=0 Rm C(from cpsr)</w:t>
        <w:br/>
        <w:t>LSL k 1≤k≤31Rm&lt;&lt;k Rm[32-k]</w:t>
        <w:br/>
        <w:t>LSL k k=32 0 Rm[0]</w:t>
        <w:br/>
        <w:t>LSL k k≥33 00</w:t>
        <w:br/>
        <w:t>LSR k k=0 Rm C</w:t>
        <w:br/>
        <w:t>LSR k 1≤k≤31(unsigned)Rm&gt;&gt;k Rm[k-1]</w:t>
        <w:br/>
        <w:t>LSR k k=32 0 Rm[31]</w:t>
        <w:br/>
        <w:t>LSR k k≥33 00</w:t>
        <w:br/>
        <w:t>ASR k k=0 Rm C</w:t>
        <w:br/>
        <w:t>ASR k 1≤k≤31(signed)Rm&gt;&gt;k Rm[k-1]</w:t>
        <w:br/>
        <w:t>ASR k k≥32 −Rm[31] Rm[31]</w:t>
        <w:br/>
        <w:t>ROR k k=0 Rm C</w:t>
        <w:br/>
        <w:t>ROR k 1≤k≤31((unsigned)Rm&gt;&gt;k)|(Rm&lt;&lt;(32-k)) Rm[k-1]</w:t>
        <w:br/>
        <w:t>ROR k k≥32 Rm ROR (k &amp; 31) Rm[(k-1)&amp;31]</w:t>
        <w:br/>
        <w:t>RRX (C&lt;&lt;31) | ((unsigned)Rm&gt;&gt;1) Rm[0]</w:t>
        <w:br/>
        <w:t>■&lt;shifter_C&gt; is shorthand for the carry value output by the shifting circuit. See</w:t>
        <w:br/>
        <w:t>Table A.3.</w:t>
        <w:br/>
        <w:t>A.3 Alphabetical List of ARM</w:t>
        <w:br/>
        <w:t>and Thumb Instructions</w:t>
        <w:br/>
        <w:t>Instructions are listed in alphabetical order. However, where signed and unsigned variants</w:t>
        <w:br/>
        <w:t>of the same operation exist, the main entry is under the signed variant.</w:t>
        <w:br/>
        <w:t>ADC Add two 32-bit values and carry</w:t>
        <w:br/>
        <w:t>1. ADC&lt;cond&gt;{S} Rd, Rn, #&lt;rotated_immed&gt; ARMv1</w:t>
        <w:br/>
        <w:t>2. ADC&lt;cond&gt;{S} Rd, Rn, Rm {, &lt;shift&gt;} ARMv1</w:t>
        <w:br/>
        <w:t>3. ADC Ld, Lm THUMBv1</w:t>
        <w:br/>
        <w:t>Action Effect on the cpsr</w:t>
        <w:br/>
        <w:t>1. Rd = Rn + &lt;rotated_immed&gt; + C Updated if S suffix specified</w:t>
      </w:r>
    </w:p>
    <w:p>
      <w:r>
        <w:t>574 Appendix A ARM and Thumb Assembler Instructions</w:t>
        <w:br/>
        <w:t>2. Rd = Rn + &lt;shifted_Rm&gt; + C Updated if S suffix specified</w:t>
        <w:br/>
        <w:t>3. Ld = Ld + Lm + C Updated (see Notes below)</w:t>
        <w:br/>
        <w:t>Notes</w:t>
        <w:br/>
        <w:t>■If the operation updates the cpsr and Rdis not pc, then N = &lt;Negative&gt; ,Z = &lt;Zero&gt; ,</w:t>
        <w:br/>
        <w:t>C = &lt;UnsignedOverﬂow&gt;, V = &lt;SignedOverﬂow&gt;.</w:t>
        <w:br/>
        <w:t>■IfRdispc, then the instruction effects a jump to the calculated address. If the operation</w:t>
        <w:br/>
        <w:t>updates the cpsr, then the processor mode must have an spsr; in this case, the cpsr is set</w:t>
        <w:br/>
        <w:t>to the value of the spsr.</w:t>
        <w:br/>
        <w:t>■IfRnorRmispc, then the value used is the address of the instruction plus eight bytes.</w:t>
        <w:br/>
        <w:t>Examples</w:t>
        <w:br/>
        <w:t>ADDS r0, r0, r2 ; first half of a 64-bit add</w:t>
        <w:br/>
        <w:t>ADC r1, r1, r3 ; second half of a 64-bit addADCS r0, r0, r0 ; shift r0 left, inserting carry (RLX)</w:t>
        <w:br/>
        <w:t>ADD Add two 32-bit values</w:t>
        <w:br/>
        <w:t>1. ADD&lt;cond&gt;S Rd, Rn, #&lt;rotated_immed&gt; ARMv1</w:t>
        <w:br/>
        <w:t>2. ADD&lt;cond&gt;S Rd, Rn, Rm {, &lt;shift&gt;} ARMv1</w:t>
        <w:br/>
        <w:t>3. ADD Ld, Ln, #&lt;immed3&gt; THUMBv1</w:t>
        <w:br/>
        <w:t>4. ADD Ld, #&lt;immed8&gt; THUMBv1</w:t>
        <w:br/>
        <w:t>5. ADD Ld, Ln, Lm THUMBv1</w:t>
        <w:br/>
        <w:t>6. ADD Hd, Lm THUMBv1</w:t>
        <w:br/>
        <w:t>7. ADD Ld, Hm THUMBv1</w:t>
        <w:br/>
        <w:t>8. ADD Hd, Hm THUMBv1</w:t>
        <w:br/>
        <w:t>9. ADD Ld, pc, #&lt;immed8&gt;*4 THUMBv1</w:t>
        <w:br/>
        <w:t>10. ADD Ld, sp, #&lt;immed8&gt;*4 THUMBv1</w:t>
        <w:br/>
        <w:t>11. ADD sp, #&lt;immed7&gt;*4 THUMBv1</w:t>
        <w:br/>
        <w:t>Action Effect on the cpsr</w:t>
        <w:br/>
        <w:t>1. Rd = Rn + &lt;rotated_immed&gt; Updated if S suffix specified</w:t>
      </w:r>
    </w:p>
    <w:p>
      <w:r>
        <w:t>A.3 Alphabetical List of ARM and Thumb Instructions 575</w:t>
        <w:br/>
        <w:t>2. Rd = Rn + &lt;shifted_Rm&gt; Updated if S suffix specified</w:t>
        <w:br/>
        <w:t>3. Ld = Ln + &lt;immed3&gt; Updated (see Notes below)</w:t>
        <w:br/>
        <w:t>4. Ld = Ld + &lt;immed8&gt; Updated (see Notes below)</w:t>
        <w:br/>
        <w:t>5. Ld = Ln + Lm Updated (see Notes below)</w:t>
        <w:br/>
        <w:t>6. Hd = Hd + Lm Preserved</w:t>
        <w:br/>
        <w:t>7. Ld = Ld + Hm Preserved</w:t>
        <w:br/>
        <w:t>8. Hd = Hd + Hm Preserved</w:t>
        <w:br/>
        <w:t>9. Ld = pc + 4*&lt;immed8&gt; Preserved</w:t>
        <w:br/>
        <w:t>10. Ld = sp + 4*&lt;immed8&gt; Preserved</w:t>
        <w:br/>
        <w:t>11. sp = sp + 4*&lt;immed7&gt; Preserved</w:t>
        <w:br/>
        <w:t>Notes</w:t>
        <w:br/>
        <w:t>■If the operation updates the cpsr and Rdis not pc, then N = &lt;Negative&gt; ,Z = &lt;Zero&gt; ,</w:t>
        <w:br/>
        <w:t>C = &lt;UnsignedOverﬂow&gt;, V = &lt;SignedOverﬂow&gt;.</w:t>
        <w:br/>
        <w:t>■IfRdorHdispc, then the instruction effects a jump to the calculated address. If the</w:t>
        <w:br/>
        <w:t>operation updates the cpsr, then the processor mode must have an spsr; in this case, the</w:t>
        <w:br/>
        <w:t>cpsr is set to the value of the spsr.</w:t>
        <w:br/>
        <w:t>■IfRnorRmispc, then the value used is the address of the instruction plus eight bytes.</w:t>
        <w:br/>
        <w:t>■IfHdorHm ispc, then the value used is the address of the instruction plus four bytes.</w:t>
        <w:br/>
        <w:t>Examples</w:t>
        <w:br/>
        <w:t>ADD r0, r1, #4 ; r0 = r1 + 4</w:t>
        <w:br/>
        <w:t>ADDS r0, r2, r2 ; r0 = r2 + r2 and flags updatedADD r0, r0, r0, LSL #1 ; r0 = 3*r0</w:t>
        <w:br/>
        <w:t>ADD pc, pc, r0, LSL #2 ; skip r0+1 instructions</w:t>
        <w:br/>
        <w:t>ADD r0, r1, r2, ROR r3 ; r0 = r1 + ((r2&gt;&gt;r3)|(r2&lt;&lt;(32-r3))ADDS pc, lr, #4 ; jump to lr+4, restoring the cpsr</w:t>
        <w:br/>
        <w:t>ADR Address relative</w:t>
        <w:br/>
        <w:t>1. ADR{L}&lt;cond&gt; Rd, &lt;address&gt; MACRO</w:t>
        <w:br/>
        <w:t>This is not an ARM instruction, but an assembler macro that attempts to set Rdto the value</w:t>
        <w:br/>
        <w:t>&lt;address&gt; using a pc-relative calculation. The ADR instruction macro always uses a single</w:t>
        <w:br/>
        <w:t>ARM (or Thumb) instruction. The long-version ADRL always uses two ARM instructions</w:t>
      </w:r>
    </w:p>
    <w:p>
      <w:r>
        <w:t>576 Appendix A ARM and Thumb Assembler Instructions</w:t>
        <w:br/>
        <w:t>and so can access a wider range of addresses. If the assembler cannot generate an instruction</w:t>
        <w:br/>
        <w:t>sequence reaching the address, then it will generate an error.</w:t>
        <w:br/>
        <w:t>The following example shows how to call the function pointed to by r9. We use ADR to</w:t>
        <w:br/>
        <w:t>setlrto the return address; in this case, it will assemble to ADD lr,pc,#4. Recall that pc</w:t>
        <w:br/>
        <w:t>reads as the address of the current instruction plus eight in this case.</w:t>
        <w:br/>
        <w:t>ADR lr, return_address ; set return address</w:t>
        <w:br/>
        <w:t>MOV r0, #0 ; set a function argument</w:t>
        <w:br/>
        <w:t>BX r9 ; call the function</w:t>
        <w:br/>
        <w:t>return_address ; resume</w:t>
        <w:br/>
        <w:t>AND Logical bitwise AND of two 32-bit values</w:t>
        <w:br/>
        <w:t>1. AND&lt;cond&gt;{S} Rd, Rn, #&lt;rotated_immed&gt; ARMv1</w:t>
        <w:br/>
        <w:t>2. AND&lt;cond&gt;{S} Rd, Rn, Rm {, &lt;shift&gt;} ARMv1</w:t>
        <w:br/>
        <w:t>3. AND Ld, Lm THUMBv1</w:t>
        <w:br/>
        <w:t>Action Effect on the cpsr</w:t>
        <w:br/>
        <w:t>1. Rd = Rn &amp; &lt;rotated_immed&gt; Updated if S suffix specified</w:t>
        <w:br/>
        <w:t>2. Rd = Rn &amp; &lt;shifted_Rm&gt; Updated if S suffix specified3. Ld = Ld &amp; Lm Updated (see Notes below)</w:t>
        <w:br/>
        <w:t>Notes</w:t>
        <w:br/>
        <w:t>■If the operation updates the cpsr and Rdis not pc, then N = &lt;Negative&gt; ,Z = &lt;Zero&gt; ,</w:t>
        <w:br/>
        <w:t>C = &lt;shifter_C&gt; (see Table A.3), Vis preserved.</w:t>
        <w:br/>
        <w:t>■IfRdispc, then the instruction effects a jump to the calculated address. If the operation</w:t>
        <w:br/>
        <w:t>updates the cpsr, then the processor mode must have an spsr; in this case, the cpsr is set</w:t>
        <w:br/>
        <w:t>to the value of the spsr.</w:t>
        <w:br/>
        <w:t>■IfRnorRmispc, then the value used is the address of the instruction plus eight bytes.</w:t>
        <w:br/>
        <w:t>Examples</w:t>
        <w:br/>
        <w:t>AND r0, r0, #0xFF ; extract the lower 8 bits of a byte</w:t>
        <w:br/>
        <w:t>ANDS r0, r0, #1&lt;&lt;31 ; extract sign bit</w:t>
        <w:br/>
        <w:t>ASR Arithmetic shift right for Thumb (see MOV for the ARM equivalent)</w:t>
        <w:br/>
        <w:t>1. ASR Ld, Lm, #&lt;immed5&gt; THUMBv1</w:t>
        <w:br/>
        <w:t>2. ASR Ld, Ls THUMBv1</w:t>
      </w:r>
    </w:p>
    <w:p>
      <w:r>
        <w:t>A.3 Alphabetical List of ARM and Thumb Instructions 577</w:t>
        <w:br/>
        <w:t>Action Effect on the cpsr</w:t>
        <w:br/>
        <w:t>1. Ld = Lm ASR #&lt;immed5&gt; Updated (see Notes below)</w:t>
        <w:br/>
        <w:t>2. Ld = Ld ASR Ls[7:0] Updated</w:t>
        <w:br/>
        <w:t>Note</w:t>
        <w:br/>
        <w:t>■The cpsr is updated: N = &lt;Negative&gt;, Z = &lt;Zero&gt;, C = &lt;shifter_C&gt; (see Table A.3).</w:t>
        <w:br/>
        <w:t>B Branch relative</w:t>
        <w:br/>
        <w:t>1. B&lt;cond&gt; &lt;address25&gt; ARMv1</w:t>
        <w:br/>
        <w:t>2. B&lt;cond&gt; &lt;address8&gt; THUMBv1</w:t>
        <w:br/>
        <w:t>3. B &lt;address11&gt; THUMBv1</w:t>
        <w:br/>
        <w:t>Branches to the given address or label. The address is stored as a relative offset.</w:t>
        <w:br/>
        <w:t>Examples</w:t>
        <w:br/>
        <w:t>B label ; branch unconditionally to a label</w:t>
        <w:br/>
        <w:t>BGT loop ; conditionally continue a loop</w:t>
        <w:br/>
        <w:t>BIC Logical bit clear (AND NOT) of two 32-bit values</w:t>
        <w:br/>
        <w:t>1. BIC&lt;cond&gt;{S} Rd, Rn, #&lt;rotated_immed&gt; ARMv1</w:t>
        <w:br/>
        <w:t>2. BIC&lt;cond&gt;{S} Rd, Rn, Rm {, &lt;shift&gt;} ARMv1</w:t>
        <w:br/>
        <w:t>3. BIC Ld, Lm THUMBv1</w:t>
        <w:br/>
        <w:t>Action Effect on the cpsr</w:t>
        <w:br/>
        <w:t>1 .R d=R n&amp; ∼&lt;rotated_immed&gt; Updated if S suffix specified</w:t>
        <w:br/>
        <w:t>2 .R d=R n&amp; ∼&lt;shifted_Rm&gt; Updated if S suffix specified</w:t>
        <w:br/>
        <w:t>3 .L d=L d&amp; ∼Lm Updated (see Notes below)</w:t>
        <w:br/>
        <w:t>Notes</w:t>
        <w:br/>
        <w:t>■If the operation updates the cpsr and Rdis not pc, then N = &lt;Negative&gt; ,Z = &lt;Zero&gt; ,</w:t>
        <w:br/>
        <w:t>C = &lt;shifter_C&gt; (see Table A.3), Vis preserved.</w:t>
      </w:r>
    </w:p>
    <w:p>
      <w:r>
        <w:t>578 Appendix A ARM and Thumb Assembler Instructions</w:t>
        <w:br/>
        <w:t>■IfRdispc, then the instruction effects a jump to the calculated address. If the operation</w:t>
        <w:br/>
        <w:t>updates the cpsr, then the processor mode must have an spsr; in this case, the cpsr is set</w:t>
        <w:br/>
        <w:t>to the value of the spsr.</w:t>
        <w:br/>
        <w:t>■IfRnorRmispc, then the value used is the address of the instruction plus eight bytes.</w:t>
        <w:br/>
        <w:t>Examples</w:t>
        <w:br/>
        <w:t>BIC r0, r0, #1&lt;&lt;22 ; clear bit 22 of r0</w:t>
        <w:br/>
        <w:t>BKPT Breakpoint instruction</w:t>
        <w:br/>
        <w:t>1. BKPT &lt;immed16&gt; ARMv5</w:t>
        <w:br/>
        <w:t>2. BKPT &lt;immed8&gt; THUMBv2</w:t>
        <w:br/>
        <w:t>The breakpoint instruction causes a prefetch data abort, unless overridden by debug</w:t>
        <w:br/>
        <w:t>hardware. The ARM ignores the immediate value. This immediate can be used to hold</w:t>
        <w:br/>
        <w:t>debug information such as the breakpoint number.</w:t>
        <w:br/>
        <w:t>BL Relative branch with link (subroutine call)</w:t>
        <w:br/>
        <w:t>1. BL&lt;cond&gt; &lt;address25&gt; ARMv1</w:t>
        <w:br/>
        <w:t>2. BL &lt;address22&gt; THUMBv1</w:t>
        <w:br/>
        <w:t>Action Effect on the cpsr</w:t>
        <w:br/>
        <w:t>1. lr = ret+0; pc = &lt;address25&gt; None</w:t>
        <w:br/>
        <w:t>2. lr = ret+1; pc = &lt;address22&gt; None</w:t>
        <w:br/>
        <w:t>Note</w:t>
        <w:br/>
        <w:t>■These instructions set lrto the address of the following instruction retplus the current</w:t>
        <w:br/>
        <w:t>cpsr T-bit setting. Therefore you can return from the subroutine using BXlr to resume</w:t>
        <w:br/>
        <w:t>execution address and ARM or Thumb state.</w:t>
        <w:br/>
        <w:t>Examples</w:t>
        <w:br/>
        <w:t>BL subroutine ; call subroutine (return with MOV pc,lr)</w:t>
        <w:br/>
        <w:t>BLVS overflow ; call subroutine on an overflow</w:t>
      </w:r>
    </w:p>
    <w:p>
      <w:r>
        <w:t>A.3 Alphabetical List of ARM and Thumb Instructions 579</w:t>
        <w:br/>
        <w:t>BLX Branch with link and exchange (subroutine call with possible state switch)</w:t>
        <w:br/>
        <w:t>1. BLX &lt;address25&gt; ARMv5</w:t>
        <w:br/>
        <w:t>2. BLX&lt;cond&gt; Rm ARMv5</w:t>
        <w:br/>
        <w:t>3. BLX &lt;address22&gt; THUMBv2</w:t>
        <w:br/>
        <w:t>4. BLX Rm THUMBv2</w:t>
        <w:br/>
        <w:t>Action Effect on the cpsr</w:t>
        <w:br/>
        <w:t>1. lr = ret+0; pc = &lt;address25&gt; T=1 (switch to Thumb state)</w:t>
        <w:br/>
        <w:t>2. lr = ret+0; pc = Rm &amp; 0xfffffffe T=Rm &amp; 1</w:t>
        <w:br/>
        <w:t>3. lr = ret+1; pc = &lt;address22&gt; T=0 (switch to ARM state)</w:t>
        <w:br/>
        <w:t>4. lr = ret+1; pc = Rm &amp; 0xfffffffe T=Rm &amp; 1</w:t>
        <w:br/>
        <w:t>Notes</w:t>
        <w:br/>
        <w:t>■These instructions set lrto the address of the following instruction retplus the current</w:t>
        <w:br/>
        <w:t>cpsr T-bit setting. Therefore you can return from the subroutine using BX lr to resume</w:t>
        <w:br/>
        <w:t>execution address and ARM or Thumb state.</w:t>
        <w:br/>
        <w:t>■Rmmust not be pc.</w:t>
        <w:br/>
        <w:t>■Rm&amp; 3 must not be 2. This would cause a branch to an unaligned ARM instruction.</w:t>
        <w:br/>
        <w:t>Example</w:t>
        <w:br/>
        <w:t>BLX thumb_code ; call a Thumb subroutine from ARM state</w:t>
        <w:br/>
        <w:t>BLX r0 ; call the subroutine pointed to by r0</w:t>
        <w:br/>
        <w:t>; ARM code if r0 even, Thumb if r0 odd</w:t>
        <w:br/>
        <w:t>BX</w:t>
        <w:br/>
        <w:t>BXJBranch with exchange (branch with possible state switch)</w:t>
        <w:br/>
        <w:t>1. BX&lt;cond&gt; Rm ARMv4T</w:t>
        <w:br/>
        <w:t>2. BX Rm THUMBv1</w:t>
        <w:br/>
        <w:t>3. BXJ&lt;cond&gt; Rm ARMv5J</w:t>
        <w:br/>
        <w:t>Action Effect on the cpsr</w:t>
        <w:br/>
        <w:t>1. pc = Rm &amp; 0xfffffffe T=Rm &amp; 1</w:t>
      </w:r>
    </w:p>
    <w:p>
      <w:r>
        <w:t>580 Appendix A ARM and Thumb Assembler Instructions</w:t>
        <w:br/>
        <w:t>2. pc = Rm &amp; 0xfffffffe T=Rm &amp; 1</w:t>
        <w:br/>
        <w:t>3. Depends on JE configuration bit J,T affected</w:t>
        <w:br/>
        <w:t>Notes</w:t>
        <w:br/>
        <w:t>■IfRmispcand the instruction is word aligned, then Rmtakes the value of the current</w:t>
        <w:br/>
        <w:t>instruction plus eight in ARM state or plus four in Thumb state.</w:t>
        <w:br/>
        <w:t>■Rm&amp; 3 must not be 2. This would cause a branch to an unaligned ARM instruction.</w:t>
        <w:br/>
        <w:t>■If the JE (Java Enable) conﬁguration bit is clear, then BXJ behaves as a BX. Otherwise,</w:t>
        <w:br/>
        <w:t>the behavior is deﬁned by the architecture of the Java Extension hardware. Typically</w:t>
        <w:br/>
        <w:t>it sets J=1i nt h ecpsr and starts executing Java instructions from a general purpose</w:t>
        <w:br/>
        <w:t>register designated as the Java program counter jpc.</w:t>
        <w:br/>
        <w:t>Examples</w:t>
        <w:br/>
        <w:t>BX lr ; return from ARM or Thumb subroutine</w:t>
        <w:br/>
        <w:t>BX r0 ; branch to ARM or Thumb function pointer r0</w:t>
        <w:br/>
        <w:t>CDP Coprocessor data processing operation</w:t>
        <w:br/>
        <w:t>1. CDP&lt;cond&gt; &lt;copro&gt;, &lt;op1&gt;, Cd, Cn, Cm, &lt;op2&gt; ARMv2</w:t>
        <w:br/>
        <w:t>2. CDP2 &lt;copro&gt;, &lt;op1&gt;, Cd, Cn, Cm, &lt;op2&gt; ARMv5</w:t>
        <w:br/>
        <w:t>These instructions initiate a coprocessor-dependent operation. &lt;copro&gt; is the number</w:t>
        <w:br/>
        <w:t>of the coprocessor in the range p0top15. The core takes an undeﬁned instruction trap</w:t>
        <w:br/>
        <w:t>if the coprocessor is not present. The coprocessor operation speciﬁers &lt;op1&gt; and &lt;op2&gt;,</w:t>
        <w:br/>
        <w:t>and the coprocessor register numbers Cd,Cn,Cm, are interpreted by the coprocessor and</w:t>
        <w:br/>
        <w:t>ignored by the ARM. CDP2 provides an additional set of coprocessor instructions.</w:t>
        <w:br/>
        <w:t>CLZ Count leading zeros</w:t>
        <w:br/>
        <w:t>1. CLZ&lt;cond&gt; Rd, Rm ARMv5</w:t>
        <w:br/>
        <w:t>Rnis set to the maximum left shift that can be applied to Rmwithout unsigned overﬂow.</w:t>
        <w:br/>
        <w:t>Equivalently, this is the number of zeros above the highest one in the binary representation</w:t>
        <w:br/>
        <w:t>ofRm.I f Rm= 0, then Rnis set to 32. The following example normalizes the value in r0so</w:t>
        <w:br/>
        <w:t>that bit 31 is set.</w:t>
        <w:br/>
        <w:t>CLZ r1, r0 ; find normalization shift</w:t>
        <w:br/>
        <w:t>MOV r0, r0, LSL r1 ; normalize so bit 31 is set (if r0!=0)</w:t>
        <w:br/>
        <w:t>CMN Compare negative</w:t>
        <w:br/>
        <w:t>1. CMN&lt;cond&gt; Rn, #&lt;rotated_immed&gt; ARMv1</w:t>
      </w:r>
    </w:p>
    <w:p>
      <w:r>
        <w:t>A.3 Alphabetical List of ARM and Thumb Instructions 581</w:t>
        <w:br/>
        <w:t>2. CMN&lt;cond&gt; Rn, Rm {, &lt;shift&gt;} ARMv1</w:t>
        <w:br/>
        <w:t>3. CMN Ln, Lm THUMBv1</w:t>
        <w:br/>
        <w:t>Action</w:t>
        <w:br/>
        <w:t>1. cpsr flags set on the result of (Rn + &lt;rotated_immed&gt;)</w:t>
        <w:br/>
        <w:t>2. cpsr flags set on the result of (Rn + &lt;shifted_Rm&gt;)</w:t>
        <w:br/>
        <w:t>3. cpsr flags set on the result of (Ln + Lm)</w:t>
        <w:br/>
        <w:t>Notes</w:t>
        <w:br/>
        <w:t>■In the cpsr: N = &lt;Negative&gt;, Z = &lt;Zero&gt; ,C = &lt;Unsigned-Overﬂow&gt; ,</w:t>
        <w:br/>
        <w:t>V = &lt;SignedOverﬂow&gt; . These are the same ﬂags as generated by CMP with the second</w:t>
        <w:br/>
        <w:t>operand negated.</w:t>
        <w:br/>
        <w:t>■IfRnorRmispc, then the value used is the address of the instruction plus eight bytes.</w:t>
        <w:br/>
        <w:t>Example</w:t>
        <w:br/>
        <w:t>CMN r0, #3 ; compare r0 with -3</w:t>
        <w:br/>
        <w:t>BLT label ; if (r0&lt; -3) goto label</w:t>
        <w:br/>
        <w:t>CMP Compare two 32-bit integers</w:t>
        <w:br/>
        <w:t>1. CMP&lt;cond&gt; Rn, #&lt;rotated_immed&gt; ARMv1</w:t>
        <w:br/>
        <w:t>2. CMP&lt;cond&gt; Rn, Rm {, &lt;shift&gt;} ARMv1</w:t>
        <w:br/>
        <w:t>3. CMP Ln, #&lt;immed8&gt; THUMBv1</w:t>
        <w:br/>
        <w:t>4. CMP Rn, Rm THUMBv1</w:t>
        <w:br/>
        <w:t>Action</w:t>
        <w:br/>
        <w:t>1. cpsr flags set on the result of (Rn - &lt;rotated_immed&gt;)</w:t>
        <w:br/>
        <w:t>2. cpsr flags set on the result of (Rn - &lt;shifted_Rm&gt;)</w:t>
        <w:br/>
        <w:t>3. cpsr flags set on the result of (Ln - &lt;immed8&gt;)</w:t>
        <w:br/>
        <w:t>4. cpsr flags set on the result of (Rn - Rm)</w:t>
        <w:br/>
        <w:t>Notes</w:t>
        <w:br/>
        <w:t>■In the cpsr: N = &lt;Negative&gt; ,Z = &lt;Zero&gt;, C = &lt;NoUnsigned-Overﬂow&gt;,</w:t>
        <w:br/>
        <w:t>V = &lt;SignedOverﬂow&gt; . The carry ﬂag is set this way because the subtract x−yis</w:t>
      </w:r>
    </w:p>
    <w:p>
      <w:r>
        <w:t>582 Appendix A ARM and Thumb Assembler Instructions</w:t>
        <w:br/>
        <w:t>implemented as the add x+∼y+1. The carry ﬂag is one if x+∼y+1 overﬂows. This</w:t>
        <w:br/>
        <w:t>happens when x≥y(equivalently when x−ydoesn’t overﬂow).</w:t>
        <w:br/>
        <w:t>■IfRnorRmispc, then the value used is the address of the instruction plus eight bytes</w:t>
        <w:br/>
        <w:t>for ARM instructions, or plus four bytes for Thumb instructions.</w:t>
        <w:br/>
        <w:t>Example</w:t>
        <w:br/>
        <w:t>CMP r0, r1, LSR#2 ; compare r0 with (r1/4)</w:t>
        <w:br/>
        <w:t>BHS label ; if (r0 &gt;= (r1/4)) goto label;</w:t>
        <w:br/>
        <w:t>CPS Change processor state; modiﬁes selected bits in the cpsr</w:t>
        <w:br/>
        <w:t>1. CPS #&lt;mode&gt; ARMv6</w:t>
        <w:br/>
        <w:t>2. CPSID &lt;flags&gt; {, #&lt;mode&gt;} ARMv6</w:t>
        <w:br/>
        <w:t>3. CPSIE &lt;flags&gt; {, #&lt;mode&gt;} ARMv6</w:t>
        <w:br/>
        <w:t>4. CPSID &lt;flags&gt; THUMBv3</w:t>
        <w:br/>
        <w:t>5. CPSIE &lt;flags&gt; THUMBv3</w:t>
        <w:br/>
        <w:t>Action</w:t>
        <w:br/>
        <w:t>1. cpsr[4:0] = &lt;mode&gt;</w:t>
        <w:br/>
        <w:t>2. cpsr = cpsr | mask; { cpsr[4:0]=&lt;mode&gt; }</w:t>
        <w:br/>
        <w:t>3. cpsr = cpsr &amp; ∼mask; { cpsr[4:0]=&lt;mode&gt; }</w:t>
        <w:br/>
        <w:t>4. cpsr = cpsr | mask</w:t>
        <w:br/>
        <w:t>5. cpsr = cpsr &amp; ∼mask</w:t>
        <w:br/>
        <w:t>Bits are set in mask according to letters in the &lt;flags&gt; value as in Table A.4. The ID</w:t>
        <w:br/>
        <w:t>(interrupt disable) variants mask interrupts by setting cpsr bits. TheIE(interrupt enable)</w:t>
        <w:br/>
        <w:t>variants unmask interrupts by clearing cpsr bits.</w:t>
        <w:br/>
        <w:t>Table A.4 CPS ﬂags characters.</w:t>
        <w:br/>
        <w:t>Character cpsr bit affected Bit set in mask</w:t>
        <w:br/>
        <w:t>a imprecise data Abort mask bit 0x100 = 1&lt;&lt;8</w:t>
        <w:br/>
        <w:t>i IRQ mask bit 0x080 = 1&lt;&lt;7</w:t>
        <w:br/>
        <w:t>f FIQ mask bit 0x040 = 1&lt;&lt;6</w:t>
      </w:r>
    </w:p>
    <w:p>
      <w:r>
        <w:t>A.3 Alphabetical List of ARM and Thumb Instructions 583</w:t>
        <w:br/>
        <w:t>CPY Copy one ARM register to another without affecting the cpsr.</w:t>
        <w:br/>
        <w:t>1. CPY&lt;cond&gt; Rd, Rm ARMv6</w:t>
        <w:br/>
        <w:t>2. CPY Rd, Rm THUMBv3</w:t>
        <w:br/>
        <w:t>This assembles to MOV &lt;cond&gt; Rd, Rm except in the case of Thumb where Rdand Rm</w:t>
        <w:br/>
        <w:t>are low registers in the range r0tor7. Then it is a new operation that sets Rd=Rm without</w:t>
        <w:br/>
        <w:t>affecting the cpsr.</w:t>
        <w:br/>
        <w:t>EOR Logical exclusive OR of two 32-bit values</w:t>
        <w:br/>
        <w:t>1. EOR&lt;cond&gt;{S} Rd, Rn, #&lt;rotated_immed&gt; ARMv1</w:t>
        <w:br/>
        <w:t>2. EOR&lt;cond&gt;{S} Rd, Rn, Rm {, &lt;shift&gt;} ARMv1</w:t>
        <w:br/>
        <w:t>3. EOR Ld, Lm THUMBv1</w:t>
        <w:br/>
        <w:t>Action Effect on the cpsr</w:t>
        <w:br/>
        <w:t>1. Rd = Rn ˆ &lt;rotated_immed&gt; Updated if S suffix specified</w:t>
        <w:br/>
        <w:t>2. Rd = Rn ˆ &lt;shifted_Rm&gt; Updated if S suffix specified</w:t>
        <w:br/>
        <w:t>3. Ld = Ld ˆ Lm Updated (see Notes below)</w:t>
        <w:br/>
        <w:t>Notes</w:t>
        <w:br/>
        <w:t>■If the operation updates the cpsr and Rdis not pc, then N = &lt;Negative&gt; ,Z = &lt;Zero&gt; ,</w:t>
        <w:br/>
        <w:t>C = &lt;shifter_C&gt; (see Table A.3), Vis preserved.</w:t>
        <w:br/>
        <w:t>■IfRdispc, then the instruction effects a jump to the calculated address. If the operation</w:t>
        <w:br/>
        <w:t>updates the cpsr, then the processor mode must have an spsr; in this case, the cpsr is set</w:t>
        <w:br/>
        <w:t>to the value of the spsr.</w:t>
        <w:br/>
        <w:t>■IfRnorRmispc, then the value used is the address of the instruction plus eight bytes.</w:t>
        <w:br/>
        <w:t>Example</w:t>
        <w:br/>
        <w:t>EOR r0, r0, #1&lt;&lt;16 ; toggle bit 16</w:t>
        <w:br/>
        <w:t>LDC Load to coprocessor single or multiple 32-bit values</w:t>
        <w:br/>
        <w:t>1. LDC&lt;cond&gt;{L} &lt;copro&gt;, Cd, [Rn {, #{-}&lt;immed8&gt;∗4}]{!} ARMv2</w:t>
        <w:br/>
        <w:t>2. LDC&lt;cond&gt;{L} &lt;copro&gt;, Cd, [Rn], #{-}&lt;immed8&gt;∗4 ARMv2</w:t>
        <w:br/>
        <w:t>3. LDC&lt;cond&gt;{L} &lt;copro&gt;, Cd, [Rn], &lt;option&gt; ARMv2</w:t>
      </w:r>
    </w:p>
    <w:p>
      <w:r>
        <w:t>584 Appendix A ARM and Thumb Assembler Instructions</w:t>
        <w:br/>
        <w:t>Table A.5 LDC addressing modes.</w:t>
        <w:br/>
        <w:t>Addressing format Address accessed Value written back to Rn</w:t>
        <w:br/>
        <w:t>[Rn {,# {-}&lt;immed&gt;}] Rn + {{-}&lt;immed&gt;} Rn preserved</w:t>
        <w:br/>
        <w:t>[Rn {,# {-}&lt;immed&gt;}]! Rn + {{-}&lt;immed&gt;} Rn + {{-}&lt;immed&gt;}</w:t>
        <w:br/>
        <w:t>[Rn], # {-}&lt;immed&gt; Rn Rn + {-}&lt;immed&gt;</w:t>
        <w:br/>
        <w:t>[Rn], &lt;option&gt; Rn Rn preserved</w:t>
        <w:br/>
        <w:t>4. LDC2{L} &lt;copro&gt;, Cd, [Rn {, #{-}&lt;immed8&gt;∗4}]{!} ARMv5</w:t>
        <w:br/>
        <w:t>5. LDC2{L} &lt;copro&gt;, Cd, [Rn], #{-}&lt;immed8&gt;∗4 ARMv5</w:t>
        <w:br/>
        <w:t>6. LDC2{L} &lt;copro&gt;, Cd, [Rn], &lt;option&gt; ARMv5</w:t>
        <w:br/>
        <w:t>These instructions initiate a memory read, transferring data to the given coprocessor.</w:t>
        <w:br/>
        <w:t>&lt;copro&gt; is the number of the coprocessor in the range p0top15. The core takes an undeﬁned</w:t>
        <w:br/>
        <w:t>instruction trap if the coprocessor is not present. The memory read consists of a sequenceof words from sequentially increasing addresses. The initial address is speciﬁed by theaddressing mode in Table A.5. The coprocessor controls the number of words transferred,</w:t>
        <w:br/>
        <w:t>up to a maximum limit of 16 words. The ﬁelds {L}andCdare interpreted by the coprocessor</w:t>
        <w:br/>
        <w:t>and ignored by the ARM. Typically Cdspeciﬁes the destination coprocessor register for the</w:t>
        <w:br/>
        <w:t>transfer. The &lt;option&gt; ﬁeld is an eight-bit integer enclosed in {}. Its interpretation is</w:t>
        <w:br/>
        <w:t>coprocessor dependent.</w:t>
        <w:br/>
        <w:t>If the address is not a multiple of four, then the access is unaligned. The restrictions on</w:t>
        <w:br/>
        <w:t>unaligned accesses are the same as for LDM.</w:t>
        <w:br/>
        <w:t>LDM Load multiple 32-bit words from memory to ARM registers</w:t>
        <w:br/>
        <w:t>1. LDM&lt;cond&gt;&lt;amode&gt; Rn{!}, &lt;register_list&gt;{∧} ARMv1</w:t>
        <w:br/>
        <w:t>2. LDMIA Rn!, &lt;register_list&gt; THUMBv1</w:t>
        <w:br/>
        <w:t>These instructions load multiple words from sequential memory addresses. The</w:t>
        <w:br/>
        <w:t>&lt;register_list&gt; speciﬁes a list of registers to load, enclosed in curly brackets {}. Although</w:t>
        <w:br/>
        <w:t>the assembler allows you to specify the registers in the list in any order, the order is notstored in the instruction, so it is good practice to write the list in increasing order of registernumber because this is the usual order of the memory transfer.</w:t>
        <w:br/>
        <w:t>The following pseudocode shows the normal action of LDM.W eu s e &lt;register_</w:t>
        <w:br/>
        <w:t>list&gt;[i] to denote the register appearing at position iin the list, starting at 0 for the</w:t>
        <w:br/>
        <w:t>ﬁrst register. This assumes that the list is in order of increasing register number.</w:t>
      </w:r>
    </w:p>
    <w:p>
      <w:r>
        <w:t>A.3 Alphabetical List of ARM and Thumb Instructions 585</w:t>
        <w:br/>
        <w:t>Table A.6 LDM addressing modes.</w:t>
        <w:br/>
        <w:t>Addressing Lowest address Highest address Value written back</w:t>
        <w:br/>
        <w:t>mode accessed accessed toRnif!speciﬁed</w:t>
        <w:br/>
        <w:t>{IA|FD} Rn Rn + N*4 - 4 Rn + N*4</w:t>
        <w:br/>
        <w:t>{IB|ED} Rn + 4 Rn + N*4 Rn + N*4</w:t>
        <w:br/>
        <w:t>{DA|FA} Rn - N*4 + 4 Rn Rn - N*4</w:t>
        <w:br/>
        <w:t>{DB|EA} Rn - N*4 Rn - 4 Rn - N*4</w:t>
        <w:br/>
        <w:t>N = the number of registers in &lt;register_list&gt;</w:t>
        <w:br/>
        <w:t>start = the lowest address accessed given in Table A.6for (i=0; i&lt;N; i++)</w:t>
        <w:br/>
        <w:t>&lt;register_list&gt;[i] = memory(start+i*4, 4);</w:t>
        <w:br/>
        <w:t>if (! specified) then update Rn according to Table A.6</w:t>
        <w:br/>
        <w:t>Note that memory(a, 4) returns the four bytes at address apacked according to the</w:t>
        <w:br/>
        <w:t>current processor data endianness. If ais not a multiple of four, then the load is unaligned.</w:t>
        <w:br/>
        <w:t>Because the behavior of an unaligned load depends on the architecture revision, memory</w:t>
        <w:br/>
        <w:t>system, and system coprocessor (CP15) conﬁguration, it’s best to avoid unaligned loads ifpossible. Assuming that the external memory system does not abort unaligned loads, then</w:t>
        <w:br/>
        <w:t>the following rules usually apply:</w:t>
        <w:br/>
        <w:t>■If the core has a system coprocessor and bit 1 (A-bit) or bit 22 (U-bit) of CP15:c1:c0:0</w:t>
        <w:br/>
        <w:t>is set, then unaligned load multiples cause an alignment fault data abort exception.</w:t>
        <w:br/>
        <w:t>■Otherwise the access ignores the bottom two address bits.</w:t>
        <w:br/>
        <w:t>Table A.6 lists the possible addressing modes speciﬁed by &lt;amode&gt;. If you specify the !,</w:t>
        <w:br/>
        <w:t>then the base address register is updated according to Table A.6; otherwise it is preserved.</w:t>
        <w:br/>
        <w:t>Note that the lowest register number is always read from the lowest address.</w:t>
        <w:br/>
        <w:t>The ﬁrst half of the addressing mode mnemonics stands for Increment After, Increment</w:t>
        <w:br/>
        <w:t>Before, Decrement After, and Decrement Before, respectively. Increment modes loadthe registers sequentially forward, starting from address Rn(increment after) or Rn+4</w:t>
        <w:br/>
        <w:t>(increment before). Decrement modes have the same effect as if you loaded the regis-ter list backwards from sequentially descending memory addresses, starting from addressRn(decrement after) or Rn−4 (decrement before).</w:t>
        <w:br/>
        <w:t>The second half of the addressing mode mnemonics stands for the stack type you can</w:t>
        <w:br/>
        <w:t>implement with that address mode: Full Descending, Empty Descending, Full Ascending,and Empty Ascending, With a full stack, Rnpoints to the last stacked value; with an empty</w:t>
        <w:br/>
        <w:t>stack, Rnpoints to the ﬁrst unused stack location. ARM stacks are usually full descending.</w:t>
      </w:r>
    </w:p>
    <w:p>
      <w:r>
        <w:t>586 Appendix A ARM and Thumb Assembler Instructions</w:t>
        <w:br/>
        <w:t>You should use full descending or empty ascending stacks by preference, since LDC also</w:t>
        <w:br/>
        <w:t>supports these addressing modes.</w:t>
        <w:br/>
        <w:t>Notes</w:t>
        <w:br/>
        <w:t>■For Thumb (format 2), Rnand the register list registers must be in the range r0tor7.</w:t>
        <w:br/>
        <w:t>■The number of registers Nin the list must be nonzero.</w:t>
        <w:br/>
        <w:t>■Rnmust not be pc.</w:t>
        <w:br/>
        <w:t>■Rnmust not appear in the register list if ! (writeback) is speciﬁed.</w:t>
        <w:br/>
        <w:t>■Ifpcappears in the register list, then on ARMv5 and above the processor performs a BX</w:t>
        <w:br/>
        <w:t>to the loaded address. For ARMv4 and below, the processor branches to the loaded</w:t>
        <w:br/>
        <w:t>address.</w:t>
        <w:br/>
        <w:t>■If∧is speciﬁed, then the operation is modiﬁed. The processor must not be in user or</w:t>
        <w:br/>
        <w:t>system mode. If pcis not in the register list, then the registers appearing in the register</w:t>
        <w:br/>
        <w:t>list refer to the user mode versions of the registers and writeback must not be speciﬁed.</w:t>
        <w:br/>
        <w:t>Ifpcis in the register list, then the spsris copied to the cpsr in addition to the standard</w:t>
        <w:br/>
        <w:t>operation.</w:t>
        <w:br/>
        <w:t>■The time order of the memory accesses may depend on the implementation. Be careful</w:t>
        <w:br/>
        <w:t>when using a load multiple to access I/O locations where the access order matters. Ifthe order matters, then check that the memory locations are marked as I/O in the page</w:t>
        <w:br/>
        <w:t>tables, do not cross page boundaries, and do not use pcin the register list.</w:t>
        <w:br/>
        <w:t>Examples</w:t>
        <w:br/>
        <w:t>LDMIA r4!, {r0, r1} ; r0=∗r4, r1=∗(r4+4), r4+=8</w:t>
        <w:br/>
        <w:t>LDMDB r4!, {r0, r1} ; r1=∗(r4-4), r0=∗(r4-8), r4-=8</w:t>
        <w:br/>
        <w:t>LDMEQFD sp!, {r0, pc} ; if (result zero) then unstack r0, pc</w:t>
        <w:br/>
        <w:t>LDMFD sp, {sp}∧; load sp_usr from sp_current</w:t>
        <w:br/>
        <w:t>LDMFD sp!, {r0-pc}∧; return from exception, restore cpsr</w:t>
        <w:br/>
        <w:t>LDR Load a single value from a virtual address in memory</w:t>
        <w:br/>
        <w:t>1. LDR&lt;cond&gt;{|B} Rd, [Rn {, #{-}&lt;immed12&gt;}]{!} ARMv1</w:t>
        <w:br/>
        <w:t>2. LDR&lt;cond&gt;{|B} Rd, [Rn, {-}Rm {,&lt;imm_shift&gt;}]{!} ARMv1</w:t>
        <w:br/>
        <w:t>3. LDR&lt;cond&gt;{|B}{T} Rd, [Rn], #{-}&lt;immed12&gt; ARMv1</w:t>
        <w:br/>
        <w:t>4. LDR&lt;cond&gt;{|B}{T} Rd, [Rn], {-}Rm {,&lt;imm_shift&gt;} ARMv1</w:t>
        <w:br/>
        <w:t>5. LDR&lt;cond&gt;{H|SB|SH} Rd, [Rn, {, #{-}&lt;immed8&gt;}]{!} ARMv4</w:t>
        <w:br/>
        <w:t>6. LDR&lt;cond&gt;{H|SB|SH} Rd, [Rn, {-}Rm]{!} ARMv4</w:t>
        <w:br/>
        <w:t>7. LDR&lt;cond&gt;{H|SB|SH} Rd, [Rn], #{-}&lt;immed8&gt; ARMv4</w:t>
      </w:r>
    </w:p>
    <w:p>
      <w:r>
        <w:t>A.3 Alphabetical List of ARM and Thumb Instructions 587</w:t>
        <w:br/>
        <w:t>8. LDR&lt;cond&gt;{H|SB|SH} Rd, [Rn], {-}Rm ARMv4</w:t>
        <w:br/>
        <w:t>9. LDR&lt;cond&gt;D Rd, [Rn, {, #{-}&lt;immed8&gt;}]{!} ARMv5E</w:t>
        <w:br/>
        <w:t>10. LDR&lt;cond&gt;D Rd, [Rn, {-}Rm]{!} ARMv5E</w:t>
        <w:br/>
        <w:t>11. LDR&lt;cond&gt;D Rd, [Rn], #{-}&lt;immed8&gt; ARMv5E</w:t>
        <w:br/>
        <w:t>12. LDR&lt;cond&gt;D Rd, [Rn], {-}Rm ARMv5E</w:t>
        <w:br/>
        <w:t>13. LDREX&lt;cond&gt; Rd, [Rn] ARMv6</w:t>
        <w:br/>
        <w:t>14. LDR{|B|H} Ld, [Ln, #&lt;immed5&gt;*&lt;size&gt;] THUMBv1</w:t>
        <w:br/>
        <w:t>15. LDR{|B|H|SB|SH} Ld, [Ln, Lm] THUMBv1</w:t>
        <w:br/>
        <w:t>16. LDR Ld, [pc, #&lt;immed8&gt;*4] THUMBv1</w:t>
        <w:br/>
        <w:t>17. LDR Ld, [sp, #&lt;immed8&gt;*4] THUMBv1</w:t>
        <w:br/>
        <w:t>18. LDR&lt;cond&gt;&lt;type&gt; Rd, &lt;label&gt; MACRO</w:t>
        <w:br/>
        <w:t>19. LDR&lt;cond&gt; Rd, =&lt;32-bit-value&gt; MACRO</w:t>
        <w:br/>
        <w:t>Formats 1 to 17 load a single data item of the type speciﬁed by the opcode sufﬁx, using</w:t>
        <w:br/>
        <w:t>a preindexed or postindexed addressing mode. Tables A.7 and A.8 show the different</w:t>
        <w:br/>
        <w:t>addressing modes and data types.</w:t>
        <w:br/>
        <w:t>In Table A.8 memory(a, n) readsnsequential bytes from address a. The bytes are packed</w:t>
        <w:br/>
        <w:t>according to the conﬁgured processor data endianness. The function memoryT(a, n) per-</w:t>
        <w:br/>
        <w:t>forms the same access but with user mode privileges, regardless of the current processor</w:t>
        <w:br/>
        <w:t>mode. The function memoryEx(a, n) used byLDREX performs the access and marks the</w:t>
        <w:br/>
        <w:t>access as exclusive. If address ahas the shared TLB attribute, then this marks address aas</w:t>
        <w:br/>
        <w:t>exclusive to the current processor and clears any other exclusive addresses for this processor.</w:t>
        <w:br/>
        <w:t>Table A.7 LDR Addressing Modes.</w:t>
        <w:br/>
        <w:t>Addressing format Addressaaccessed Value written back to Rn</w:t>
        <w:br/>
        <w:t>[Rn {,#{-}&lt;immed&gt;}] Rn + {{-}&lt;immed&gt;} Rn preserved</w:t>
        <w:br/>
        <w:t>[Rn {,#{-}&lt;immed&gt;}]! Rn + {{-}&lt;immed&gt;} Rn + {{-}&lt;immed&gt;}</w:t>
        <w:br/>
        <w:t>[Rn, {-}Rm {,&lt;shift&gt;}] Rn + {-}&lt;shifted_Rm&gt; Rn preserved</w:t>
        <w:br/>
        <w:t>[Rn, {-}Rm {,&lt;shift&gt;}]! Rn + {-}&lt;shifted_Rm&gt; Rn + {-}&lt;shifted_Rm&gt;[Rn], #{-}&lt;immed&gt; Rn Rn + {-}&lt;immed&gt;</w:t>
        <w:br/>
        <w:t>[Rn], {-}Rm {,&lt;shift&gt;} Rn Rn + {-}&lt;shifted_Rm&gt;</w:t>
      </w:r>
    </w:p>
    <w:p>
      <w:r>
        <w:t>588 Appendix A ARM and Thumb Assembler Instructions</w:t>
        <w:br/>
        <w:t>Table A.8 LDR datatypes.</w:t>
        <w:br/>
        <w:t>Load Datatype &lt;size&gt; (bytes) Action</w:t>
        <w:br/>
        <w:t>LDR word 4 Rd = memory(a, 4)</w:t>
        <w:br/>
        <w:t>LDRB unsigned Byte 1 Rd = (zero-extend)memory(a, 1)</w:t>
        <w:br/>
        <w:t>LDRBT Byte Translated 1 Rd = (zero-extend)memoryT(a, 1)</w:t>
        <w:br/>
        <w:t>LDRD Double word 8 Rd = memory(a, 4)</w:t>
        <w:br/>
        <w:t>R(d+1) = memory(a+4, 4)</w:t>
        <w:br/>
        <w:t>LDREX word EXclusive 4 Rd = memoryEx(a, 4)</w:t>
        <w:br/>
        <w:t>LDRH unsigned Halfword 2 Rd = (zero-extend)memory(a, 2)</w:t>
        <w:br/>
        <w:t>LDRSB Signed Byte 1 Rd = (sign-extend)memory(a, 1)</w:t>
        <w:br/>
        <w:t>LDRSH Signed Halfword 2 Rd = (sign-extend)memory(a, 2)</w:t>
        <w:br/>
        <w:t>LDRT word Translated 4 Rd = memoryT(a, 4)</w:t>
        <w:br/>
        <w:t>Otherwise the processor remembers that there is an outstanding exclusive access. Exclusivityonly affects the action of the STREX instruction.</w:t>
        <w:br/>
        <w:t>If address ais not a multiple of &lt;size&gt;, then the load is unaligned. Because the behavior</w:t>
        <w:br/>
        <w:t>of an unaligned load depends on the architecture revision, memory system, and system</w:t>
        <w:br/>
        <w:t>coprocessor (CP15) conﬁguration, it’s best to avoid unaligned loads if possible. Assumingthat the external memory system does not abort unaligned loads, then the following rules</w:t>
        <w:br/>
        <w:t>usually apply. In the rules, Ais bit 1 of system coprocessor register CP15:c1:c0:0, and U</w:t>
        <w:br/>
        <w:t>is bit 22 of CP15:c1:c0:0, introduced in ARMv6. If there is no system coprocessor, then</w:t>
        <w:br/>
        <w:t>A=U=0.</w:t>
        <w:br/>
        <w:t>■IfA=1, then unaligned loads cause an alignment fault data abort exception except</w:t>
        <w:br/>
        <w:t>that word-aligned double-word loads are supported if U=1.</w:t>
        <w:br/>
        <w:t>■IfA=0 and U=1, then unaligned loads are supported for LDR{|T|H|SH}. Word-</w:t>
        <w:br/>
        <w:t>aligned loads are supported for LDRD. A non-word-aligned LDRD generates an alignment</w:t>
        <w:br/>
        <w:t>fault data abort.</w:t>
        <w:br/>
        <w:t>■IfA=0 and U=0, thenLDR andLDRT return the value memory(a &amp; ∼3, 4) ROR</w:t>
        <w:br/>
        <w:t>((a&amp;3)*8). All other unaligned operations are unpredictable but do not generate analignment fault.</w:t>
        <w:br/>
        <w:t>Format 18 generates a pc-relative load accessing the address speciﬁed by &lt;label&gt;.</w:t>
        <w:br/>
        <w:t>In other words, it assembles to LDR&lt;cond&gt;&lt;type&gt; Rd, [pc, #&lt;offset&gt;] whenever this</w:t>
        <w:br/>
        <w:t>instruction is supported and &lt;offset&gt;=&lt;label&gt;-pc is in range.</w:t>
        <w:br/>
        <w:t>Format 19 generates an instruction to move the given 32-bit value to the register Rd.</w:t>
        <w:br/>
        <w:t>Usually the instruction is LDR&lt;cond&gt; Rd, [pc, #&lt;offset&gt;], where the 32-bit value is</w:t>
        <w:br/>
        <w:t>stored in a literal pool at address pc+&lt;offset&gt;.</w:t>
      </w:r>
    </w:p>
    <w:p>
      <w:r>
        <w:t>A.3 Alphabetical List of ARM and Thumb Instructions 589</w:t>
        <w:br/>
        <w:t>Notes</w:t>
        <w:br/>
        <w:t>■For double-word loads (formats 9 to 12), Rdmust be even and in the range r0tor12.</w:t>
        <w:br/>
        <w:t>■If the addressing mode updates Rn, then Rdand Rnmust be distinct.</w:t>
        <w:br/>
        <w:t>■IfRdispc, then &lt;size&gt; must be 4. Up to ARMv4, the core branches to the loaded</w:t>
        <w:br/>
        <w:t>address. For ARMv5 and above, the core performs a BXto the loaded address.</w:t>
        <w:br/>
        <w:t>■IfRnispc, then the addressing mode must not update Rn. The value used for Rnis the</w:t>
        <w:br/>
        <w:t>address of the instruction plus eight bytes for ARM or four bytes for Thumb.</w:t>
        <w:br/>
        <w:t>■Rmmust not be pc.</w:t>
        <w:br/>
        <w:t>■For ARMv6 use LDREX andSTREX to implement semaphores rather than SWP.</w:t>
        <w:br/>
        <w:t>Examples</w:t>
        <w:br/>
        <w:t>LDR r0, [r0] ; r0 = *(int*)r0;</w:t>
        <w:br/>
        <w:t>LDRSH r0, [r1], #4 ; r0 = *(short*)r1; r1 += 4;</w:t>
        <w:br/>
        <w:t>LDRB r0, [r1, #-8]! ; r1 -= 8; r0 = *(char*)r1;</w:t>
        <w:br/>
        <w:t>LDRD r2, [r1] ; r2 =* (int*)r1; r3 =* (int*)(r1+4);</w:t>
        <w:br/>
        <w:t>LDRSB r0, [r2, #55] ; r0 = *(signed char*)(r2+55);</w:t>
        <w:br/>
        <w:t>LDRCC pc, [pc, r0, LSL #2] ; if (C==0) goto *(pc+4*r0);</w:t>
        <w:br/>
        <w:t>LDRB r0, [r1], -r2, LSL #8 ; r0 = *(char*)r1; r1 -= 256*r2;</w:t>
        <w:br/>
        <w:t>LDR r0, =0x12345678 ; r0 = 0x12345678;</w:t>
        <w:br/>
        <w:t>LSL Logical shift left for Thumb (see MOV for the ARM equivalent)</w:t>
        <w:br/>
        <w:t>1. LSL Ld, Lm, #&lt;immed5&gt; THUMBv1</w:t>
        <w:br/>
        <w:t>2. LSL Ld, Ls THUMBv1</w:t>
        <w:br/>
        <w:t>Action Effect on the cpsr</w:t>
        <w:br/>
        <w:t>1. Ld = Lm LSL #&lt;immed5&gt; Updated (see Note below)</w:t>
        <w:br/>
        <w:t>2. Ld = Ld LSL Ls[7:0] Updated</w:t>
        <w:br/>
        <w:t>Note</w:t>
        <w:br/>
        <w:t>■The cpsr is updated: N = &lt;Negative&gt;, Z = &lt;Zero&gt;, C = &lt;shifter_C&gt; (see Table A.3).</w:t>
        <w:br/>
        <w:t>LSR Logical shift right for Thumb (see MOV for the ARM equivalent)</w:t>
        <w:br/>
        <w:t>1. LSR Ld, Lm, #&lt;immed5&gt; THUMBv1</w:t>
        <w:br/>
        <w:t>2. LSR Ld, Ls THUMBv1</w:t>
      </w:r>
    </w:p>
    <w:p>
      <w:r>
        <w:t>590 Appendix A ARM and Thumb Assembler Instructions</w:t>
        <w:br/>
        <w:t>Action Effect on the cpsr</w:t>
        <w:br/>
        <w:t>1. Ld = Lm LSR #&lt;immed5&gt; Updated (see Note below)</w:t>
        <w:br/>
        <w:t>2. Ld = Ld LSR Ls[7:0] Updated</w:t>
        <w:br/>
        <w:t>Note</w:t>
        <w:br/>
        <w:t>■The cpsr is updated: N = &lt;Negative&gt;, Z = &lt;Zero&gt;, C = &lt;shifter_C&gt; (see Table A.3).</w:t>
        <w:br/>
        <w:t>MCR</w:t>
        <w:br/>
        <w:t>MCRRMove to coprocessor from an ARM register</w:t>
        <w:br/>
        <w:t>1. MCR&lt;cond&gt; &lt;copro&gt;, &lt;op1&gt;, Rd, Cn, Cm {, &lt;op2&gt;} ARMv2</w:t>
        <w:br/>
        <w:t>2. MCR2 &lt;copro&gt;, &lt;op1&gt;, Rd, Cn, Cm {, &lt;op2&gt;} ARMv5</w:t>
        <w:br/>
        <w:t>3. MCRR&lt;cond&gt; &lt;copro&gt;, &lt;op1&gt;, Rd, Rn, Cm ARMv5E</w:t>
        <w:br/>
        <w:t>4. MCRR2 &lt;copro&gt;, &lt;op1&gt;, Rd, Rn, Cm ARMv6</w:t>
        <w:br/>
        <w:t>These instructions transfer the value of ARM register Rdto the indicated coprocessor.</w:t>
        <w:br/>
        <w:t>Formats 3 and 4 also transfer a second register Rn.&lt;copro&gt; is the number of the coprocessor</w:t>
        <w:br/>
        <w:t>in the range p0top15. The core takes an undeﬁned instruction trap if the coprocessor is</w:t>
        <w:br/>
        <w:t>not present. The coprocessor operation speciﬁers &lt;op1&gt; and&lt;op2&gt;, and the coprocessor</w:t>
        <w:br/>
        <w:t>register numbers Cn, Cm, are interpreted by the coprocessor, and ignored by the ARM.</w:t>
        <w:br/>
        <w:t>Rdand Rnmust not be pc. Coprocessor p15controls memory management options. See</w:t>
        <w:br/>
        <w:t>Chapters 13 and 14 for descriptions of the MPU and MMU memory management units.</w:t>
        <w:br/>
        <w:t>For example, the following code sequence enables alignment fault checking:</w:t>
        <w:br/>
        <w:t>MRC p15, 0, r0, c1, c0, 0 ; read the MMU register, c1</w:t>
        <w:br/>
        <w:t>ORR r0, r0, #2 ; set the A bit</w:t>
        <w:br/>
        <w:t>MCR p15, 0, r0, c1, c0, 0 ; write the MMU register, c1</w:t>
        <w:br/>
        <w:t>MLA Multiply with accumulate</w:t>
        <w:br/>
        <w:t>1. MLA&lt;cond&gt;{S} Rd, Rm, Rs, Rn ARMv2</w:t>
        <w:br/>
        <w:t>Action Effect on the cpsr</w:t>
        <w:br/>
        <w:t>1. Rd = Rn + Rm*Rs Updated if S suffix supplied</w:t>
        <w:br/>
        <w:t>Notes</w:t>
        <w:br/>
        <w:t>■Rdis set to the lower 32 bits of the result.</w:t>
        <w:br/>
        <w:t>■Rd,Rm, Rs,Rnmust not be pc.</w:t>
      </w:r>
    </w:p>
    <w:p>
      <w:r>
        <w:t>A.3 Alphabetical List of ARM and Thumb Instructions 591</w:t>
        <w:br/>
        <w:t>■Rdand Rmmust be different registers.</w:t>
        <w:br/>
        <w:t>■Implementations may terminate early on the value of the Rsoperand. For this reason</w:t>
        <w:br/>
        <w:t>use small or constant values for Rswhere possible. See Appendix D.</w:t>
        <w:br/>
        <w:t>■If the cpsr is updated, then N = &lt;Negative&gt;, Z = &lt;Zero&gt;, Cis unpredictable, and V</w:t>
        <w:br/>
        <w:t>is preserved. Avoid using the instruction MLAS because implementations often impose</w:t>
        <w:br/>
        <w:t>penalty cycles for this operation. Instead use MLA followed by a compare, and schedule</w:t>
        <w:br/>
        <w:t>the compare to avoid multiply result use interlocks.</w:t>
        <w:br/>
        <w:t>MOV Move a 32-bit value into a register</w:t>
        <w:br/>
        <w:t>1. MOV&lt;cond&gt;{S} Rd, #&lt;rotated_immed&gt; ARMv1</w:t>
        <w:br/>
        <w:t>2. MOV&lt;cond&gt;{S} Rd, Rm {, &lt;shift&gt;} ARMv1</w:t>
        <w:br/>
        <w:t>3. MOV Ld, #&lt;immed8&gt; THUMBv1</w:t>
        <w:br/>
        <w:t>4. MOV Ld, Ln THUMBv1</w:t>
        <w:br/>
        <w:t>5. MOV Hd, Lm THUMBv1</w:t>
        <w:br/>
        <w:t>6. MOV Ld, Hm THUMBv1</w:t>
        <w:br/>
        <w:t>7. MOV Hd, Hm THUMBv1</w:t>
        <w:br/>
        <w:t>Action Effect on the cpsr</w:t>
        <w:br/>
        <w:t>1. Rd = &lt;rotated_immed&gt; Updated if S suffix specified</w:t>
        <w:br/>
        <w:t>2. Rd = &lt;shifted_Rm&gt; Updated if S suffix specified</w:t>
        <w:br/>
        <w:t>3. Ld = &lt;immed8&gt; Updated (see Notes below)</w:t>
        <w:br/>
        <w:t>4. Ld = Ln Updated (see Notes below)</w:t>
        <w:br/>
        <w:t>5. Hd = Lm Preserved</w:t>
        <w:br/>
        <w:t>6. Ld = Hm Preserved</w:t>
        <w:br/>
        <w:t>7. Hd = Hm Preserved</w:t>
        <w:br/>
        <w:t>Notes</w:t>
        <w:br/>
        <w:t>■If the operation updates the cpsr and Rdis not pc, then N = &lt;Negative&gt; ,Z = &lt;Zero&gt; ,</w:t>
        <w:br/>
        <w:t>C= &lt;shifter_C&gt; (see Table A.3), and Vis preserved.</w:t>
        <w:br/>
        <w:t>■IfRdorHdispc, then the instruction effects a jump to the calculated address. If the</w:t>
        <w:br/>
        <w:t>operation updates the cpsr, then the processor mode must have an spsr; in this case, the</w:t>
        <w:br/>
        <w:t>cpsr is set to the value of the spsr.</w:t>
      </w:r>
    </w:p>
    <w:p>
      <w:r>
        <w:t>592 Appendix A ARM and Thumb Assembler Instructions</w:t>
        <w:br/>
        <w:t>■IfRmispc, then the value used is the address of the instruction plus eight bytes.</w:t>
        <w:br/>
        <w:t>■IfHm ispc, then the value used is the address of the instruction plus four bytes.</w:t>
        <w:br/>
        <w:t>Examples</w:t>
        <w:br/>
        <w:t>MOV r0, #0x00ff0000 ; r0 = 0x00ff0000</w:t>
        <w:br/>
        <w:t>MOV r0, r1, LSL#2 ; r0 = 4*r1MOV pc, lr ; return from subroutine (pc=lr)</w:t>
        <w:br/>
        <w:t>MOVS pc, lr ; return from exception (pc=lr, cpsr=spsr)</w:t>
        <w:br/>
        <w:t>MRC</w:t>
        <w:br/>
        <w:t>MRRCMove to ARM register from a coprocessor</w:t>
        <w:br/>
        <w:t>1. MRC&lt;cond&gt; &lt;copro&gt;, &lt;op1&gt;, Rd, Cn, Cm , &lt;op2&gt; ARMv2</w:t>
        <w:br/>
        <w:t>2. MRC2 &lt;copro&gt;, &lt;op1&gt;, Rd, Cn, Cm , &lt;op2&gt; ARMv5</w:t>
        <w:br/>
        <w:t>3. MRRC&lt;cond&gt; &lt;copro&gt;, &lt;op1&gt;, Rd, Rn, Cm ARMv5E</w:t>
        <w:br/>
        <w:t>4. MRRC2 &lt;copro&gt;, &lt;op1&gt;, Rd, Rn, Cm ARMv6</w:t>
        <w:br/>
        <w:t>These instructions transfer a 32-bit value from the indicated coprocessor to the ARM register</w:t>
        <w:br/>
        <w:t>Rd. Formats 3 and 4 also transfer a second 32-bit value to Rn.&lt;copro&gt; is the number of</w:t>
        <w:br/>
        <w:t>the coprocessor in the range p0top15. The core takes an undeﬁned instruction trap if the</w:t>
        <w:br/>
        <w:t>coprocessor is not present. The coprocessor operation speciﬁers &lt;op1&gt; and&lt;op2&gt;, and the</w:t>
        <w:br/>
        <w:t>coprocessor register numbers Cn,Cm, are interpreted by the coprocessor and ignored by</w:t>
        <w:br/>
        <w:t>the ARM. For formats 1 and 2, if Rdispc, then the top four bits of the cpsr (the NZCV</w:t>
        <w:br/>
        <w:t>condition code ﬂags) are set from the top four bits of the 32-bit value transferred; pcis not</w:t>
        <w:br/>
        <w:t>affected. For other formats, Rdand Rnmust be distinct and not pc.</w:t>
        <w:br/>
        <w:t>Coprocessor p15controls memory management options (see Chapters 12 and 13). For</w:t>
        <w:br/>
        <w:t>example, the following instruction reads the main ID register from p15:</w:t>
        <w:br/>
        <w:t>MRC p15, 0, r0, c0, c0 ; read the MMU ID register, c0</w:t>
        <w:br/>
        <w:t>MRS Move to ARM register from status register (cpsr orspsr)</w:t>
        <w:br/>
        <w:t>1. MRS&lt;cond&gt; Rd, cpsr ARMv3</w:t>
        <w:br/>
        <w:t>2. MRS&lt;cond&gt; Rd, spsr ARMv3</w:t>
        <w:br/>
        <w:t>These instructions set Rd = cpsr and Rd = spsr, respectively. Rdmust not be pc.</w:t>
        <w:br/>
        <w:t>MSR Move to status register (cpsr orspsr) from an ARM register</w:t>
        <w:br/>
        <w:t>1. MSR&lt;cond&gt; cpsr_&lt;fields&gt;, #&lt;rotated_immed&gt; ARMv3</w:t>
      </w:r>
    </w:p>
    <w:p>
      <w:r>
        <w:t>A.3 Alphabetical List of ARM and Thumb Instructions 593</w:t>
        <w:br/>
        <w:t>Table A.9 Format of the &lt;fields&gt; speciﬁer.</w:t>
        <w:br/>
        <w:t>&lt;fields&gt; letter Meaning Bits set in &lt;mask&gt;</w:t>
        <w:br/>
        <w:t>c Control byte 0x000000ff</w:t>
        <w:br/>
        <w:t>x eXtension byte 0x0000ff00</w:t>
        <w:br/>
        <w:t>s Status byte 0x00ff0000</w:t>
        <w:br/>
        <w:t>f Flags byte 0xff000000</w:t>
        <w:br/>
        <w:t>2. MSR&lt;cond&gt; cpsr_&lt;fields&gt;, Rm ARMv3</w:t>
        <w:br/>
        <w:t>3. MSR&lt;cond&gt; spsr_&lt;fields&gt;, #&lt;rotated_immed&gt; ARMv3</w:t>
        <w:br/>
        <w:t>4. MSR&lt;cond&gt; spsr_&lt;fields&gt;, Rm ARMv3</w:t>
        <w:br/>
        <w:t>Action</w:t>
        <w:br/>
        <w:t>1. cpsr = (cpsr &amp; ∼&lt;mask&gt;) | (&lt;rotated_immed&gt; &amp; &lt;mask&gt;)</w:t>
        <w:br/>
        <w:t>2. cpsr = (cpsr &amp; ∼&lt;mask&gt;) | (Rm &amp; &lt;mask&gt;)</w:t>
        <w:br/>
        <w:t>3. spsr = (spsr &amp; ∼&lt;mask&gt;) | (&lt;rotated_immed&gt; &amp; &lt;mask&gt;)</w:t>
        <w:br/>
        <w:t>4. spsr = (spsr &amp; ∼&lt;mask&gt;) | (Rm &amp; &lt;mask&gt;)</w:t>
        <w:br/>
        <w:t>These instructions alter selected bytes of the cpsr orspsr according to the value of &lt;mask&gt;.</w:t>
        <w:br/>
        <w:t>The&lt;fields&gt; speciﬁer is a sequence of one or more letters, determining which bytes of</w:t>
        <w:br/>
        <w:t>&lt;mask&gt; are set. See Table A.9.</w:t>
        <w:br/>
        <w:t>Some old ARM toolkits allowed cpsr orcpsr_all in place of cpsr_fsxc. They also used</w:t>
        <w:br/>
        <w:t>cpsr_ﬂg and cpsr_ctl in place of cpsr_f and cpsr_c, respectively. These formats, and the spsr</w:t>
        <w:br/>
        <w:t>equivalents, are obsolete, so you should not use them. The following example changes to</w:t>
        <w:br/>
        <w:t>system mode and enables IRQ, which is useful in a reentrant interrupt handler:</w:t>
        <w:br/>
        <w:t>MRS r0, cpsr ; read cpsr state</w:t>
        <w:br/>
        <w:t>BIC r0, r0, #0x9f ; clear IRQ disable and mode bitsORR r0, r0, #0x1f ; set system mode</w:t>
        <w:br/>
        <w:t>MSR cpsr_c, r0 ; update control byte of the cpsr</w:t>
        <w:br/>
        <w:t>MUL Multiply</w:t>
        <w:br/>
        <w:t>1. MUL&lt;cond&gt;{S} Rd, Rm, Rs ARMv2</w:t>
        <w:br/>
        <w:t>2. MUL Ld, Lm THUMBv1</w:t>
      </w:r>
    </w:p>
    <w:p>
      <w:r>
        <w:t>594 Appendix A ARM and Thumb Assembler Instructions</w:t>
        <w:br/>
        <w:t>Action Effect on the cpsr</w:t>
        <w:br/>
        <w:t>1. Rd = Rm*Rs Updated if S suffix supplied</w:t>
        <w:br/>
        <w:t>2. Ld = Lm*Ld Updated</w:t>
        <w:br/>
        <w:t>Notes</w:t>
        <w:br/>
        <w:t>■RdorLdis set to the lower 32 bits of the result.</w:t>
        <w:br/>
        <w:t>■Rd,Rm, Rsmust not be pc.</w:t>
        <w:br/>
        <w:t>■Rdand Rmmust be different registers. Similarly Ldand Lmmust be different.</w:t>
        <w:br/>
        <w:t>■Implementations may terminate early on the value of the RsorLdoperand. For this</w:t>
        <w:br/>
        <w:t>reason use small or constant values for RsorLdwhere possible.</w:t>
        <w:br/>
        <w:t>■If the cpsr is updated, then N = &lt;Negative&gt;, Z = &lt;Zero&gt;, Cis unpredictable, and V</w:t>
        <w:br/>
        <w:t>is preserved. Avoid using the instruction MULS because implementations often impose</w:t>
        <w:br/>
        <w:t>penalty cycles for this operation. Instead use MUL followed by a compare, and schedule</w:t>
        <w:br/>
        <w:t>the compare, to avoid multiply result use interlocks.</w:t>
        <w:br/>
        <w:t>MVN Move the logical not of a 32-bit value into a register</w:t>
        <w:br/>
        <w:t>1. MVN&lt;cond&gt;{S} Rd, #&lt;rotated_immed&gt; ARMv1</w:t>
        <w:br/>
        <w:t>2. MVN&lt;cond&gt;{S} Rd, Rm {, &lt;shift&gt;} ARMv1</w:t>
        <w:br/>
        <w:t>3. MVN Ld, Lm THUMBv1</w:t>
        <w:br/>
        <w:t>Action Effect on the cpsr</w:t>
        <w:br/>
        <w:t>1. Rd = ∼&lt;rotated_immed&gt; Updated if S suffix specified</w:t>
        <w:br/>
        <w:t>2. Rd = ∼&lt;shifted_Rm&gt; Updated if S suffix specified</w:t>
        <w:br/>
        <w:t>3. Ld = ∼Lm Updated (see Notes below)</w:t>
        <w:br/>
        <w:t>Notes</w:t>
        <w:br/>
        <w:t>■If the operation updates the cpsr and Rdis not pc, then N = &lt;Negative&gt; ,Z = &lt;Zero&gt; ,</w:t>
        <w:br/>
        <w:t>C = &lt;shifter_C&gt; (see Table A.3), and Vis preserved.</w:t>
        <w:br/>
        <w:t>■IfRdispc, then the instruction effects a jump to the calculated address. If the operation</w:t>
        <w:br/>
        <w:t>updates the cpsr, then the processor mode must have an spsr; in this case, the cpsr is set</w:t>
        <w:br/>
        <w:t>to the value of the spsr.</w:t>
        <w:br/>
        <w:t>■IfRmispc, then the value used is the address of the instruction plus eight bytes.</w:t>
      </w:r>
    </w:p>
    <w:p>
      <w:r>
        <w:t>A.3 Alphabetical List of ARM and Thumb Instructions 595</w:t>
        <w:br/>
        <w:t>Examples</w:t>
        <w:br/>
        <w:t>MVN r0, #0xff ; r0 = 0xffffff00</w:t>
        <w:br/>
        <w:t>MVN r0, #0 ; r0 = -1</w:t>
        <w:br/>
        <w:t>NEG Negate value in Thumb (use RSB to negate in ARM state)</w:t>
        <w:br/>
        <w:t>1. NEG Ld, Lm THUMBv1</w:t>
        <w:br/>
        <w:t>Action Effect on the cpsr</w:t>
        <w:br/>
        <w:t>1. Ld = -Lm Updated (see Notes below)</w:t>
        <w:br/>
        <w:t>Notes</w:t>
        <w:br/>
        <w:t>■The cpsr is updated: N = &lt;Negative&gt; ,Z = &lt;Zero&gt; ,C = &lt;NoUnsignedOverﬂow&gt;, V=</w:t>
        <w:br/>
        <w:t>&lt;SignedOverﬂow&gt;. Note that Z=Cand V=(Ld==0x80000000).</w:t>
        <w:br/>
        <w:t>■This is the same as the operation RSBS Ld, Lm, #0 in ARM state.</w:t>
        <w:br/>
        <w:t>NOP No operation</w:t>
        <w:br/>
        <w:t>1. NOP MACRO</w:t>
        <w:br/>
        <w:t>This is not an ARM instruction. It is an assembly macro that produces an instruction having</w:t>
        <w:br/>
        <w:t>no effect other than advancing the pcas normal. In ARM state it assembles to MOV r0,r0.</w:t>
        <w:br/>
        <w:t>In Thumb state it assembles to MOV r8,r8. The operation is not guaranteed to take one</w:t>
        <w:br/>
        <w:t>processor cycle. In particular, if you use NOPafter a load of r0, then the operation may cause</w:t>
        <w:br/>
        <w:t>pipeline interlocks.</w:t>
        <w:br/>
        <w:t>ORR Logical bitwise OR of two 32-bit values</w:t>
        <w:br/>
        <w:t>1. ORR&lt;cond&gt;{S} Rd, Rn, #&lt;rotated_immed&gt; ARMv1</w:t>
        <w:br/>
        <w:t>2. ORR&lt;cond&gt;{S} Rd, Rn, Rm {, &lt;shift&gt;} ARMv1</w:t>
        <w:br/>
        <w:t>3. ORR Ld, Lm THUMBv1</w:t>
        <w:br/>
        <w:t>Action Effect on the cpsr</w:t>
        <w:br/>
        <w:t>1. Rd = Rn | &lt;rotated_immed&gt; Updated if S suffix specified</w:t>
        <w:br/>
        <w:t>2. Rd = Rn | &lt;shifted_Rm&gt; Updated if S suffix specified3. Ld = Ld | Lm Updated (see Notes below)</w:t>
      </w:r>
    </w:p>
    <w:p>
      <w:r>
        <w:t>596 Appendix A ARM and Thumb Assembler Instructions</w:t>
        <w:br/>
        <w:t>Notes</w:t>
        <w:br/>
        <w:t>■If the operation updates the cpsr and Rdis not pc, then N = &lt;Negative&gt; ,Z = &lt;Zero&gt; ,</w:t>
        <w:br/>
        <w:t>C = &lt;shifter_C&gt; (see Table A.3), and Vis preserved.</w:t>
        <w:br/>
        <w:t>■IfRdispc, then the instruction effects a jump to the calculated address. If the operation</w:t>
        <w:br/>
        <w:t>updates the cpsr, then the processor mode must have an spsr, in this case, the cpsr is set</w:t>
        <w:br/>
        <w:t>to the value of the spsr.</w:t>
        <w:br/>
        <w:t>■IfRnorRmispc, then the value used is the address of the instruction plus eight bytes.</w:t>
        <w:br/>
        <w:t>Example</w:t>
        <w:br/>
        <w:t>ORR r0, r0,#1 &lt;&lt;13 ; set bit 13 of r0</w:t>
        <w:br/>
        <w:t>PKH Pack 16-bit halfwords into a 32-bit word</w:t>
        <w:br/>
        <w:t>1. PKHBT&lt;cond&gt; Rd, Rn, Rm {, LSL #&lt;0-31&gt;} ARMv6</w:t>
        <w:br/>
        <w:t>2. PKHTB&lt;cond&gt; Rd, Rn, Rm {, ASR #&lt;1-32&gt;} ARMv6</w:t>
        <w:br/>
        <w:t>Action</w:t>
        <w:br/>
        <w:t>1. Rd[15:00] = Rn[15:00]; Rd[31:16]=&lt;shifted_Rm&gt;[31:16]</w:t>
        <w:br/>
        <w:t>2. Rd[31:16] = Rn[31:16]; Rd[15:00]=&lt;shifted_Rm&gt;[15:00]</w:t>
        <w:br/>
        <w:t>Note</w:t>
        <w:br/>
        <w:t>■Rd,Rn,Rmmust not be pc.cpsr is not affected.</w:t>
        <w:br/>
        <w:t>Examples</w:t>
        <w:br/>
        <w:t>PKHBT r0, r1, r2, LSL#16 ; r0 = (r2[15:00]&lt;&lt;16) | r1[15:00]</w:t>
        <w:br/>
        <w:t>PKHTB r0, r2, r1, ASR#16 ; r0 = (r2[31:15]&lt;&lt;16) | r1[31:15]</w:t>
        <w:br/>
        <w:t>PLD Preload hint instruction</w:t>
        <w:br/>
        <w:t>1. PLD [Rn {, #{-}&lt;immed12&gt;}] ARMv5E</w:t>
        <w:br/>
        <w:t>2. PLD [Rn, {-}Rm {,&lt;imm_shift&gt;}] ARMv5E</w:t>
        <w:br/>
        <w:t>Action</w:t>
        <w:br/>
        <w:t>1. Preloads from address (Rn + {{-}&lt;immed12&gt;})</w:t>
        <w:br/>
        <w:t>2. Preloads from address (Rn + {-}&lt;shifted_Rm&gt;)</w:t>
      </w:r>
    </w:p>
    <w:p>
      <w:r>
        <w:t>A.3 Alphabetical List of ARM and Thumb Instructions 597</w:t>
        <w:br/>
        <w:t>This instruction does not affect the processor registers (other than advancing pc). It merely</w:t>
        <w:br/>
        <w:t>hints that the programmer is likely to read from the given address in future. A cached</w:t>
        <w:br/>
        <w:t>processor may take this as a hint to load the cache line containing the address into the</w:t>
        <w:br/>
        <w:t>cache. The instruction should not generate a data abort or any other memory system error.IfRnispc, then the value used for Rnis the address of the instruction plus eight. Rm</w:t>
        <w:br/>
        <w:t>must not be pc.</w:t>
        <w:br/>
        <w:t>Examples</w:t>
        <w:br/>
        <w:t>PLD [r0, #7] ; Preload from r0+7</w:t>
        <w:br/>
        <w:t>PLD [r0, r1, LSL#2] ; Preload from r0+4*r1</w:t>
        <w:br/>
        <w:t>POP Pops multiple registers from the stack in Thumb state (for ARM state use LDM)</w:t>
        <w:br/>
        <w:t>1. POP &lt;regster_list&gt; THUMBv1</w:t>
        <w:br/>
        <w:t>Action</w:t>
        <w:br/>
        <w:t>1. equivalent to the ARM instruction LDMFD sp!, &lt;register_list&gt;</w:t>
        <w:br/>
        <w:t>The&lt;register_list&gt; can contain registers in the range r0tor7and pc. The following</w:t>
        <w:br/>
        <w:t>example restores the low-numbered ARM registers and returns from a subroutine:</w:t>
        <w:br/>
        <w:t>POP {r0-r7,pc}</w:t>
        <w:br/>
        <w:t>PUSH Pushes multiple registers to the stack in Thumb state (for ARM state use STM)</w:t>
        <w:br/>
        <w:t>1. PUSH &lt;regster_list&gt; THUMBv1</w:t>
        <w:br/>
        <w:t>Action</w:t>
        <w:br/>
        <w:t>1. equivalent to the ARM instruction STMFD sp!, &lt;register_list&gt;</w:t>
        <w:br/>
        <w:t>The&lt;register_list&gt; can contain registers in the range r0tor7and lr. The following</w:t>
        <w:br/>
        <w:t>example saves the low-numbered ARM registers and link register.</w:t>
        <w:br/>
        <w:t>PUSH {r0-r7,lr}</w:t>
        <w:br/>
        <w:t>QADD</w:t>
        <w:br/>
        <w:t>QDADD</w:t>
        <w:br/>
        <w:t>QDSUBQSUBSaturated signed and unsigned arithmetic</w:t>
        <w:br/>
        <w:t>1. QADD&lt;cond&gt; Rd, Rm, Rn ARMv5E</w:t>
        <w:br/>
        <w:t>2. QDADD&lt;cond&gt; Rd, Rm, Rn ARMv5E</w:t>
      </w:r>
    </w:p>
    <w:p>
      <w:r>
        <w:t>598 Appendix A ARM and Thumb Assembler Instructions</w:t>
        <w:br/>
        <w:t>3. QSUB&lt;cond&gt; Rd, Rm, Rn ARMv5E</w:t>
        <w:br/>
        <w:t>4. QDSUB&lt;cond&gt; Rd, Rm, Rn ARMv5E</w:t>
        <w:br/>
        <w:t>5. {U}QADD16&lt;cond&gt; Rd, Rn, Rm ARMv6</w:t>
        <w:br/>
        <w:t>6. {U}QADDSUBX&lt;cond&gt; Rd, Rn, Rm ARMv6</w:t>
        <w:br/>
        <w:t>7. {U}QSUBADDX&lt;cond&gt; Rd, Rn, Rm ARMv6</w:t>
        <w:br/>
        <w:t>8. {U}QSUB16&lt;cond&gt; Rd, Rn, Rm ARMv6</w:t>
        <w:br/>
        <w:t>9. {U}QADD8&lt;cond&gt; Rd, Rn, Rm ARMv6</w:t>
        <w:br/>
        <w:t>10. {U}QSUB8&lt;cond&gt; Rd, Rn, Rm ARMv6</w:t>
        <w:br/>
        <w:t>Action</w:t>
        <w:br/>
        <w:t>1. Rd = sat32(Rm+Rn)</w:t>
        <w:br/>
        <w:t>2. Rd = sat32(Rm+sat32(2*Rn))</w:t>
        <w:br/>
        <w:t>3. Rd = sat32(Rm-Rn)</w:t>
        <w:br/>
        <w:t>4. Rd = sat32(Rm-sat32(2*Rn))</w:t>
        <w:br/>
        <w:t>5. Rd[31:16] = sat16(Rn[31:16] + Rm[31:16]);</w:t>
        <w:br/>
        <w:t>Rd[15:00] = sat16(Rn[15:00] + Rm[15:00])</w:t>
        <w:br/>
        <w:t>6. Rd[31:16] = sat16(Rn[31:16] + Rm[15:00]);</w:t>
        <w:br/>
        <w:t>Rd[15:00] = sat16(Rn[15:00] - Rm[31:16])</w:t>
        <w:br/>
        <w:t>7. Rd[31:16] = sat16(Rn[31:16] - Rm[15:00]);</w:t>
        <w:br/>
        <w:t>Rd[15:00] = sat16(Rn[15:00] + Rm[31:16])</w:t>
        <w:br/>
        <w:t>8. Rd[31:16] = sat16(Rn[31:16] - Rm[31:16]);</w:t>
        <w:br/>
        <w:t>Rd[15:00] = sat16(Rn[15:00] - Rm[15:00])</w:t>
        <w:br/>
        <w:t>9. Rd[31:24] = sat8(Rn[31:24] + Rm[31:24]);</w:t>
        <w:br/>
        <w:t>Rd[23:16] = sat8(Rn[23:16] + Rm[23:16]);Rd[15:08] = sat8(Rn[15:08] + Rm[15:08]);</w:t>
        <w:br/>
        <w:t>Rd[07:00] = sat8(Rn[07:00] + Rm[07:00])</w:t>
        <w:br/>
        <w:t>10. Rd[31:24] = sat8(Rn[31:24] - Rm[31:24]);</w:t>
        <w:br/>
        <w:t>Rd[23:16] = sat8(Rn[23:16] - Rm[23:16]);</w:t>
      </w:r>
    </w:p>
    <w:p>
      <w:r>
        <w:t>A.3 Alphabetical List of ARM and Thumb Instructions 599</w:t>
        <w:br/>
        <w:t>Rd[15:08] = sat8(Rn[15:08] - Rm[15:08]);</w:t>
        <w:br/>
        <w:t>Rd[07:00] = sat8(Rn[07:00] - Rm[07:00])</w:t>
        <w:br/>
        <w:t>Notes</w:t>
        <w:br/>
        <w:t>■The operations are signed unless the Upreﬁx is present. For signed operations, satN(x)</w:t>
        <w:br/>
        <w:t>saturates xto the range −2N−1≤x&lt;2N−1. For unsigned operations, satN(x)</w:t>
        <w:br/>
        <w:t>saturates xto the range 0 ≤x&lt;2N.</w:t>
        <w:br/>
        <w:t>■The cpsr Q-ﬂag is set if saturation occurred; otherwise it is preserved.</w:t>
        <w:br/>
        <w:t>■Rd,Rn,Rmmust not be pc.</w:t>
        <w:br/>
        <w:t>■TheXoperations are useful for packed complex numbers. The following examples</w:t>
        <w:br/>
        <w:t>assume bits [15:00] hold the real part and [31:16] the imaginary part.</w:t>
        <w:br/>
        <w:t>Examples</w:t>
        <w:br/>
        <w:t>QDADD r0, r0, r2 ; add Q30 value r2 to Q31 accumulator r0</w:t>
        <w:br/>
        <w:t>QADD16 r0, r1, r2 ; SIMD saturating addQADDSUBX r0, r1, r2 ; r0=r1+i*r2 in packed complex arithmetic</w:t>
        <w:br/>
        <w:t>QSUBADDX r0, r1, r2 ; r0=r1-i*r2 in packed complex arithmetic</w:t>
        <w:br/>
        <w:t>REV Reverse bytes within a word or halfword.</w:t>
        <w:br/>
        <w:t>1. REV&lt;cond&gt; Rd, Rm ARMv6/THUMBv3</w:t>
        <w:br/>
        <w:t>2. REV16&lt;cond&gt; Rd, Rm ARMv6/THUMBv3</w:t>
        <w:br/>
        <w:t>3. REVSH&lt;cond&gt; Rd, Rm ARMv6/THUMBv3</w:t>
        <w:br/>
        <w:t>Action</w:t>
        <w:br/>
        <w:t>1. Rd[31:24] = Rm[07:00]; Rd[23:16] = Rm[15:08];</w:t>
        <w:br/>
        <w:t>Rd[15:08] = Rm[23:16]; Rd[07:00] = Rm[31:24]</w:t>
        <w:br/>
        <w:t>2. Rd[31:24] = Rm[23:16]; Rd[23:16] = Rm[31:24];</w:t>
        <w:br/>
        <w:t>Rd[15:08] = Rm[07:00]; Rd[07:00] = Rm[15:08]</w:t>
        <w:br/>
        <w:t>3. Rd[31:08] = sign-extend(Rm[07:00]); Rd[07:00] = Rm[15:08]</w:t>
        <w:br/>
        <w:t>Notes</w:t>
        <w:br/>
        <w:t>■Rdand Rmmust not be pc.</w:t>
        <w:br/>
        <w:t>■For Thumb, Rd,Rm must be in the range r0tor7and &lt;cond&gt; cannot be speciﬁed.</w:t>
      </w:r>
    </w:p>
    <w:p>
      <w:r>
        <w:t>600 Appendix A ARM and Thumb Assembler Instructions</w:t>
        <w:br/>
        <w:t>■These instructions are useful to convert big-endian data to little-endian and vice</w:t>
        <w:br/>
        <w:t>versa.</w:t>
        <w:br/>
        <w:t>Examples</w:t>
        <w:br/>
        <w:t>REV r0, r0 ; switch endianness of a word</w:t>
        <w:br/>
        <w:t>REV16 r0, r0 ; switch endianness of two packed halfwordsREVSH r0, r0 ; switch endianness of a signed halfword</w:t>
        <w:br/>
        <w:t>RFE Return from exception</w:t>
        <w:br/>
        <w:t>1. RFE&lt;amode&gt; Rn! ARMv6</w:t>
        <w:br/>
        <w:t>This performs the operation that LDM&lt;amode&gt; Rn{!}, {pc, cpsr} would perform if LDM</w:t>
        <w:br/>
        <w:t>allowed a register list of {pc, cpsr}. See the entry for LDM.</w:t>
        <w:br/>
        <w:t>ROR Rotate right for Thumb (see MOV for the ARM equivalent)</w:t>
        <w:br/>
        <w:t>1. ROR Ld, Ls THUMBv1</w:t>
        <w:br/>
        <w:t>Action Effect on the cpsr</w:t>
        <w:br/>
        <w:t>1. Ld = Ld ROR Ls[7:0] Updated</w:t>
        <w:br/>
        <w:t>Notes</w:t>
        <w:br/>
        <w:t>■The cpsr is updated: N = &lt;Negative&gt;, Z = &lt;Zero&gt;, C = &lt;shifter_C&gt; (see Table A.3).</w:t>
        <w:br/>
        <w:t>RSB Reverse subtract of two 32-bit integers</w:t>
        <w:br/>
        <w:t>1. RSB&lt;cond&gt;{S} Rd, Rn, #&lt;rotated_immed&gt; ARMv1</w:t>
        <w:br/>
        <w:t>2. RSB&lt;cond&gt;{S} Rd, Rn, Rm {, &lt;shift&gt;} ARMv1</w:t>
        <w:br/>
        <w:t>Action Effect on the cpsr</w:t>
        <w:br/>
        <w:t>1. Rd = &lt;rotated_immed&gt; - Rn Updated if S suffix present</w:t>
        <w:br/>
        <w:t>2. Rd = &lt;shifted_Rm&gt; - Rn Updated if S suffix present</w:t>
        <w:br/>
        <w:t>Notes</w:t>
        <w:br/>
        <w:t>■If the operation updates the cpsr and Rdis not pc, then N = &lt;Negative&gt; ,Z = &lt;Zero&gt; ,</w:t>
        <w:br/>
        <w:t>C = &lt;NoUnsignedOverﬂow&gt; , and V = &lt;SignedOverﬂow&gt; . The carry ﬂag is set this way</w:t>
      </w:r>
    </w:p>
    <w:p>
      <w:r>
        <w:t>A.3 Alphabetical List of ARM and Thumb Instructions 601</w:t>
        <w:br/>
        <w:t>because the subtract x−yis implemented as the add x+∼y+1. The carry ﬂag is one</w:t>
        <w:br/>
        <w:t>ifx+∼y+1 overﬂows. This happens when x≥y, when x−ydoesn’t overﬂow.</w:t>
        <w:br/>
        <w:t>■IfRdispc, then the instruction effects a jump to the calculated address. If the operation</w:t>
        <w:br/>
        <w:t>updates the cpsr, then the processor mode must have an spsrin this case, the cpsr is set</w:t>
        <w:br/>
        <w:t>to the value of the spsr.</w:t>
        <w:br/>
        <w:t>■IfRnorRmispc, then the value used is the address of the instruction plus eight bytes.</w:t>
        <w:br/>
        <w:t>Examples</w:t>
        <w:br/>
        <w:t>RSB r0, r0, #0 ; r0 = -r0</w:t>
        <w:br/>
        <w:t>RSB r0, r1, r1, LSL#3 ; r0 = 7*r1</w:t>
        <w:br/>
        <w:t>RSC Reverse subtract with carry of two 32-bit integers</w:t>
        <w:br/>
        <w:t>1. RSC&lt;cond&gt;{S} Rd, Rn, #&lt;rotated_immed&gt; ARMv1</w:t>
        <w:br/>
        <w:t>2. RSC&lt;cond&gt;{S} Rd, Rn, Rm {, &lt;shift&gt;} ARMv1</w:t>
        <w:br/>
        <w:t>Action Effect on the cpsr</w:t>
        <w:br/>
        <w:t>1. Rd = &lt;rotated_immed&gt; - Rn - ( ∼C) Updated if S suffix present</w:t>
        <w:br/>
        <w:t>2. Rd = &lt;shifted_Rm&gt; - Rn - ( ∼C) Updated if S suffix present</w:t>
        <w:br/>
        <w:t>Notes</w:t>
        <w:br/>
        <w:t>■If the operation updates the cpsrandRdis not pc, then N = &lt;Negative&gt; ,Z = &lt;Zero&gt; ,C=</w:t>
        <w:br/>
        <w:t>&lt;NoUnsignedOverﬂow&gt;, V = &lt;SignedOverﬂow&gt;. The carry ﬂag is set this way because</w:t>
        <w:br/>
        <w:t>the subtract x−y−∼ Cis implemented as the add x+∼y+C. The carry ﬂag is one if</w:t>
        <w:br/>
        <w:t>x+∼y+Coverﬂows. This happens when x−y−∼ Cdoesn’t overﬂow.</w:t>
        <w:br/>
        <w:t>■IfRdispc, then the instruction effects a jump to the calculated address. If the operation</w:t>
        <w:br/>
        <w:t>updates the cpsr, then the processor mode must have an spsr; in this case the cpsr is set</w:t>
        <w:br/>
        <w:t>to the value of the spsr.</w:t>
        <w:br/>
        <w:t>■IfRnorRmispc, then the value used is the address of the instruction plus eight bytes.</w:t>
        <w:br/>
        <w:t>The following example negates a 64-bit integer where r0is the low 32 bits and r1the high</w:t>
        <w:br/>
        <w:t>32 bits.</w:t>
        <w:br/>
        <w:t>RSBS r0, r0, #0 ; r0 = -r0 C=NOT(borrow)</w:t>
        <w:br/>
        <w:t>RSC r1, r1, #0 ; r1 = -r1-borrow</w:t>
        <w:br/>
        <w:t>SADD Parallel modulo add and subtract operations</w:t>
        <w:br/>
        <w:t>1. {S|U}ADD16&lt;cond&gt; Rd, Rn, Rm ARMv6</w:t>
      </w:r>
    </w:p>
    <w:p>
      <w:r>
        <w:t>602 Appendix A ARM and Thumb Assembler Instructions</w:t>
        <w:br/>
        <w:t>2. {S|U}ADDSUBX&lt;cond&gt; Rd, Rn, Rm ARMv6</w:t>
        <w:br/>
        <w:t>3. {S|U}SUBADDX&lt;cond&gt; Rd, Rn, Rm ARMv6</w:t>
        <w:br/>
        <w:t>4. {S|U}SUB16&lt;cond&gt; Rd, Rn, Rm ARMv6</w:t>
        <w:br/>
        <w:t>5. {S|U}ADD8&lt;cond&gt; Rd, Rn, Rm ARMv6</w:t>
        <w:br/>
        <w:t>6. {S|U}SUB8&lt;cond&gt; Rd, Rn, Rm ARMv6</w:t>
        <w:br/>
        <w:t>Action Effect on the cpsr</w:t>
        <w:br/>
        <w:t>1. Rd[31:16]=Rn[31:16]+Rm[31:16]; GE3=GE2=cmn(Rn[31:16],Rm[31:16])</w:t>
        <w:br/>
        <w:t>Rd[15:00]=Rn[15:00]+Rm[15:00] GE1=GE0=cmn(Rn[15:00],Rm[15:00])</w:t>
        <w:br/>
        <w:t>2. Rd[31:16]=Rn[31:16]+Rm[15:00]; GE3=GE2=cmn(Rn[31:16],Rm[15:00])</w:t>
        <w:br/>
        <w:t>Rd[15:00]=Rn[15:00]-Rm[31:16] GE1=GE0=(Rn[15:00] &gt;= Rm[31:16])</w:t>
        <w:br/>
        <w:t>3. Rd[31:16]=Rn[31:16]-Rm[15:00]; GE3=GE2=(Rn[31:16] &gt;= Rm[15:00])</w:t>
        <w:br/>
        <w:t>Rd[15:00]=Rn[15:00]+Rm[31:16] GE1=GE0=cmn(Rn[15:00],Rm[31:16])</w:t>
        <w:br/>
        <w:t>4. Rd[31:16]=Rn[31:16]-Rm[31:16]; GE3=GE2=(Rn[31:16] &gt;= Rm[31:16])</w:t>
        <w:br/>
        <w:t>Rd[15:00]=Rn[15:00]-Rm[15:00] GE1=GE0=(Rn[15:00] &gt;= Rm[15:00])</w:t>
        <w:br/>
        <w:t>5. Rd[31:24]=Rn[31:24]+Rm[31:24]; GE3 = cmn(Rn[31:24],Rm[31:24])</w:t>
        <w:br/>
        <w:t>Rd[23:16]=Rn[23:16]+Rm[23:16]; GE2 = cmn(Rn[23:16],Rm[23:16])</w:t>
        <w:br/>
        <w:t>Rd[15:08]=Rn[15:08]+Rm[15:08]; GE1 = cmn(Rn[15:08],Rm[15:08])</w:t>
        <w:br/>
        <w:t>Rd[07:00]=Rn[07:00]+Rm[07:00] GE0 = cmn(Rn[07:00],Rm[07:00])</w:t>
        <w:br/>
        <w:t>6. Rd[31:24]=Rn[31:24]-Rm[31:24]; GE3 = (Rn[31:24] &gt;= Rm[31:24])</w:t>
        <w:br/>
        <w:t>Rd[23:16]=Rn[23:16]-Rm[23:16]; GE2 = (Rn[23:16] &gt;= Rm[23:16])Rd[15:08]=Rn[15:08]-Rm[15:08]; GE1 = (Rn[15:08] &gt;= Rm[15:08])Rd[07:00]=Rn[07:00]-Rm[07:00] GE0 = (Rn[07:00] &gt;= Rm[07:00])</w:t>
        <w:br/>
        <w:t>Notes</w:t>
        <w:br/>
        <w:t>■If you specify the Spreﬁx, then all comparisons are signed. The cmn(x,y) function</w:t>
        <w:br/>
        <w:t>returns x≥− yor equivalently x+y≥0.</w:t>
        <w:br/>
        <w:t>■If you specify the Upreﬁx, then all comparisons are unsigned. The cmn(x,y) function</w:t>
        <w:br/>
        <w:t>returns x≥(unsigned )(−y ) or equivalently if the x+yoperation produces a carry.</w:t>
        <w:br/>
        <w:t>■Rd,Rn, and Rmmust not be pc.</w:t>
      </w:r>
    </w:p>
    <w:p>
      <w:r>
        <w:t>A.3 Alphabetical List of ARM and Thumb Instructions 603</w:t>
        <w:br/>
        <w:t>■TheXoperations are useful for packed complex numbers. The following examples</w:t>
        <w:br/>
        <w:t>assume bits [15:00] hold the real part and [31:16] the imaginary part.</w:t>
        <w:br/>
        <w:t>Examples</w:t>
        <w:br/>
        <w:t>SADD16 r0, r1, r2 ; Signed 16-bit SIMD add</w:t>
        <w:br/>
        <w:t>SADDSUBX r0, r1, r2 ; r0=r1+i*r2 in packed complex arithmeticSSUBADDX r0, r1, r2 ; r0=r1-i*r2 in packed complex arithmetic</w:t>
        <w:br/>
        <w:t>SBC Subtract with carry</w:t>
        <w:br/>
        <w:t>1. SBC&lt;cond&gt;{S} Rd, Rn, #&lt;rotated_immed&gt; ARMv1</w:t>
        <w:br/>
        <w:t>2. SBC&lt;cond&gt;{S} Rd, Rn, Rm {, &lt;shift&gt;} ARMv1</w:t>
        <w:br/>
        <w:t>3. SBC Ld, Lm THUMBv1</w:t>
        <w:br/>
        <w:t>Action Effect on the cpsr</w:t>
        <w:br/>
        <w:t>1. Rd = Rn - &lt;rotated_immed&gt; - ( ∼C) Updated if S suffix specified</w:t>
        <w:br/>
        <w:t>2. Rd = Rn - &lt;shifted_Rm&gt; - ( ∼C) Updated if S suffix specified</w:t>
        <w:br/>
        <w:t>3 .L d=L d-L m-( ∼C) Updated (see Notes below)</w:t>
        <w:br/>
        <w:t>Notes</w:t>
        <w:br/>
        <w:t>■If the operation updates the cpsr and Rdis not pc, then N = &lt;Negative&gt; ,Z = &lt;Zero&gt; ,</w:t>
        <w:br/>
        <w:t>C = &lt;NoUnsignedOverﬂow&gt; ,V = &lt;SignedOverﬂow&gt; . The carry ﬂag is set this way</w:t>
        <w:br/>
        <w:t>because the subtract x−y−∼ Cis implemented as the add x+∼y+C . The carry ﬂag</w:t>
        <w:br/>
        <w:t>is one if x+∼y+Coverﬂows. This happens when x−y−∼ Cdoesn’t overﬂow.</w:t>
        <w:br/>
        <w:t>■IfRdispc, then the instruction effects a jump to the calculated address. If the operation</w:t>
        <w:br/>
        <w:t>updates the cpsr, then the processor mode must have an spsr. In this case the cpsr is set</w:t>
        <w:br/>
        <w:t>to the value of the spsr.</w:t>
        <w:br/>
        <w:t>■IfRnorRmispc, then the value used is the address of the instruction plus eight bytes.</w:t>
        <w:br/>
        <w:t>The following example implements a 64-bit subtract:</w:t>
        <w:br/>
        <w:t>SUBS r0, r0, r2 ; subtract low words, C=NOT(borrow)SBC r1, r1, r3 ; subtract high words and borrow</w:t>
        <w:br/>
        <w:t>SEL Select between two source operands based on the GEﬂags</w:t>
        <w:br/>
        <w:t>1. SEL&lt;cond&gt; Rd, Rn, Rm ARMv6</w:t>
      </w:r>
    </w:p>
    <w:p>
      <w:r>
        <w:t>604 Appendix A ARM and Thumb Assembler Instructions</w:t>
        <w:br/>
        <w:t>Action</w:t>
        <w:br/>
        <w:t>1. Rd[31:24] = GE3 ? Rn[31:24] : Rm[31:24];</w:t>
        <w:br/>
        <w:t>Rd[23:16] = GE2 ? Rn[23:16] : Rm[23:16];</w:t>
        <w:br/>
        <w:t>Rd[15:08] = GE1 ? Rn[15:08] : Rm[15:08];</w:t>
        <w:br/>
        <w:t>Rd[07:00] = GE0 ? Rn[07:00] : Rm[07:00]</w:t>
        <w:br/>
        <w:t>Notes</w:t>
        <w:br/>
        <w:t>■Rd,Rn,Rmmust not be pc.</w:t>
        <w:br/>
        <w:t>■SeeSADD for instructions that set the GEﬂags in the cpsr.</w:t>
        <w:br/>
        <w:t>SETEND Set the endianness for data accesses</w:t>
        <w:br/>
        <w:t>1. SETEND BE ARMv6/THUMBv3</w:t>
        <w:br/>
        <w:t>2. SETEND LE ARMv6/THUMBv3</w:t>
        <w:br/>
        <w:t>Action</w:t>
        <w:br/>
        <w:t>1. In the cpsr E=1 so data accesses will be big-endian</w:t>
        <w:br/>
        <w:t>2. In the cpsr E=0 so data accesses will be little-endian</w:t>
        <w:br/>
        <w:t>Note</w:t>
        <w:br/>
        <w:t>■ARMv6 uses a byte-invariant endianness model. This means that byte loads and stores</w:t>
        <w:br/>
        <w:t>are not affected by the conﬁgured endianess. For little-endian data access the byte at the</w:t>
        <w:br/>
        <w:t>lowest address appears in the least signiﬁcant byte of the loaded word. For big-endian</w:t>
        <w:br/>
        <w:t>data accesses the byte at the lowest address appears in the most signiﬁcant byte of theloaded word.</w:t>
        <w:br/>
        <w:t>SHADD Parallel halving add and subtract operations</w:t>
        <w:br/>
        <w:t>1. {S|U}HADD16&lt;cond&gt; Rd, Rn, Rm ARMv6</w:t>
        <w:br/>
        <w:t>2. {S|U}HADDSUBX&lt;cond&gt; Rd, Rn, Rm ARMv6</w:t>
        <w:br/>
        <w:t>3. {S|U}HSUBADDX&lt;cond&gt; Rd, Rn, Rm ARMv6</w:t>
        <w:br/>
        <w:t>4. {S|U}HSUB16&lt;cond&gt; Rd, Rn, Rm ARMv6</w:t>
        <w:br/>
        <w:t>5. {S|U}HADD8&lt;cond&gt; Rd, Rn, Rm ARMv6</w:t>
        <w:br/>
        <w:t>6. {S|U}HSUB8&lt;cond&gt; Rd, Rn, Rm ARMv6</w:t>
      </w:r>
    </w:p>
    <w:p>
      <w:r>
        <w:t>A.3 Alphabetical List of ARM and Thumb Instructions 605</w:t>
        <w:br/>
        <w:t>Action</w:t>
        <w:br/>
        <w:t>1. Rd[31:16] = (Rn[31:16] + Rm[31:16])&gt;&gt;1;</w:t>
        <w:br/>
        <w:t>Rd[15:00] = (Rn[15:00] + Rm[15:00])&gt;&gt;1</w:t>
        <w:br/>
        <w:t>2. Rd[31:16] = (Rn[31:16] + Rm[15:00])&gt;&gt;1;</w:t>
        <w:br/>
        <w:t>Rd[15:00] = (Rn[15:00] - Rm[31:16])&gt;&gt;1</w:t>
        <w:br/>
        <w:t>3. Rd[31:16] = (Rn[31:16] - Rm[15:00])&gt;&gt;1;</w:t>
        <w:br/>
        <w:t>Rd[15:00] = (Rn[15:00] + Rm[31:16])&gt;&gt;1</w:t>
        <w:br/>
        <w:t>4. Rd[31:16] = (Rn[31:16] - Rm[31:16])&gt;&gt;1;</w:t>
        <w:br/>
        <w:t>Rd[15:00] = (Rn[15:00] - Rm[15:00])&gt;&gt;1</w:t>
        <w:br/>
        <w:t>5. Rd[31:24] = (Rn[31:24] + Rm[31:24])&gt;&gt;1;</w:t>
        <w:br/>
        <w:t>Rd[23:16] = (Rn[23:16] + Rm[23:16])&gt;&gt;1;</w:t>
        <w:br/>
        <w:t>Rd[15:08] = (Rn[15:08] + Rm[15:08])&gt;&gt;1;</w:t>
        <w:br/>
        <w:t>Rd[07:00] = (Rn[07:00] + Rm[07:00])&gt;&gt;1</w:t>
        <w:br/>
        <w:t>6. Rd[31:24] = (Rn[31:24] - Rm[31:24])&gt;&gt;1;</w:t>
        <w:br/>
        <w:t>Rd[23:16] = (Rn[23:16] - Rm[23:16])&gt;&gt;1;</w:t>
        <w:br/>
        <w:t>Rd[15:08] = (Rn[15:08] - Rm[15:08])&gt;&gt;1;</w:t>
        <w:br/>
        <w:t>Rd[07:00] = (Rn[07:00] - Rm[07:00])&gt;&gt;1</w:t>
        <w:br/>
        <w:t>Notes</w:t>
        <w:br/>
        <w:t>■If you use the Spreﬁx, then all operations are signed and values are sign-extended</w:t>
        <w:br/>
        <w:t>before the addition.</w:t>
        <w:br/>
        <w:t>■If you use the Upreﬁx, then all operations are unsigned and values are zero-extended</w:t>
        <w:br/>
        <w:t>before the addition.</w:t>
        <w:br/>
        <w:t>■Rd,Rn, and Rmmust not be pc.</w:t>
        <w:br/>
        <w:t>■These operations provide parallel arithmetic that cannot overﬂow, which is useful for</w:t>
        <w:br/>
        <w:t>DSP processing of normalized signals.</w:t>
        <w:br/>
        <w:t>SMLA</w:t>
        <w:br/>
        <w:t>SMLSSigned multiply accumulate instructions</w:t>
        <w:br/>
        <w:t>1. SMLA&lt;x&gt;&lt;y&gt;&lt;cond&gt; Rd, Rm, Rs, Rn ARMv5E</w:t>
        <w:br/>
        <w:t>2. SMLAW&lt;y&gt;&lt;cond&gt; Rd, Rm, Rs, Rn ARMv5E</w:t>
        <w:br/>
        <w:t>3. SMLAD{X}&lt;cond&gt; Rd, Rm, Rs, Rn ARMv6</w:t>
      </w:r>
    </w:p>
    <w:p>
      <w:r>
        <w:t>606 Appendix A ARM and Thumb Assembler Instructions</w:t>
        <w:br/>
        <w:t>4. SMLSD{X}&lt;cond&gt; Rd, Rm, Rs, Rn ARMv6</w:t>
        <w:br/>
        <w:t>5. {U|S}MLAL&lt;cond&gt;{S} RdLo, RdHi, Rm, Rs ARMv3M</w:t>
        <w:br/>
        <w:t>6. SMLAL&lt;x&gt;&lt;y&gt;&lt;cond&gt; RdLo, RdHi, Rm, Rs ARMv5E</w:t>
        <w:br/>
        <w:t>7. SMLALD{X}&lt;cond&gt; RdLo, RdHi, Rm, Rs ARMv6</w:t>
        <w:br/>
        <w:t>8. SMLSLD{X}&lt;cond&gt; RdLo, RdHi, Rm, Rs ARMv6</w:t>
        <w:br/>
        <w:t>Action</w:t>
        <w:br/>
        <w:t>1. Rd = Rn + (Rm.&lt;x&gt; * Rs.&lt;y&gt;)</w:t>
        <w:br/>
        <w:t>2. Rd = Rn + (((signed)Rm * Rs.&lt;y&gt;)&gt;&gt;16)</w:t>
        <w:br/>
        <w:t>3. Rd = Rn + Rm.B*&lt;rotated_Rs&gt;.B + Rm.T*&lt;rotated_Rs&gt;.T4. Rd = Rn + Rm.B*&lt;rotated_Rs&gt;.B - Rm.T*&lt;rotated_Rs&gt;.T</w:t>
        <w:br/>
        <w:t>5. RdHi:RdLo = RdHi:RdLo + (Rm * Rs)</w:t>
        <w:br/>
        <w:t>6. RdHi:RdLo = RdHi:RdLo + (Rm.&lt;x&gt; * Rm.&lt;y&gt;)</w:t>
        <w:br/>
        <w:t>7. RdHi:RdLo = RdHi:RdLo + Rm.B*&lt;rotated_Rs&gt;.B + Rm.T*&lt;rotated_Rs&gt;.T</w:t>
        <w:br/>
        <w:t>8. RdHi:RdLo = RdHi:RdLo + Rm.B*&lt;rotated_Rs&gt;.B - Rm.T*&lt;rotated_Rs&gt;.T</w:t>
        <w:br/>
        <w:t>Notes</w:t>
        <w:br/>
        <w:t>■&lt;x&gt; and&lt;y&gt; can beBorT.</w:t>
        <w:br/>
        <w:t>■Rm.B is shorthand for (sign-extend)Rm[15:00], the bottom 16 bits of Rm.</w:t>
        <w:br/>
        <w:t>■Rm.T is shorthand for (sign-extend)Rm[31:16], the top 16 bits of Rm.</w:t>
        <w:br/>
        <w:t>■&lt;rotated_Rs&gt; isRsif you do not specify the Xsufﬁx orRs ROR 16 if you do specify the</w:t>
        <w:br/>
        <w:t>Xsufﬁx.</w:t>
        <w:br/>
        <w:t>■RdHi andRdLo must be different registers. For format 5, Rmmust be a different register</w:t>
        <w:br/>
        <w:t>from RdHi and RdLo.</w:t>
        <w:br/>
        <w:t>■Formats 1 to 4 update the cpsr Q-ﬂag: Q=Q|&lt;SignedOverﬂow&gt;.</w:t>
        <w:br/>
        <w:t>■Format 5 implements an unsigned multiply with the Upreﬁx or a signed multiply with</w:t>
        <w:br/>
        <w:t>theSpreﬁx.</w:t>
        <w:br/>
        <w:t>■Format 5 updates the cpsr if theSsufﬁx is present: N = RdHi[31], Z=(RdHi==0</w:t>
        <w:br/>
        <w:t>&amp;&amp;RdLo==0); the Cand Vﬂags are unpredictable. Avoid using {U|S}MLALS because</w:t>
        <w:br/>
        <w:t>implementations often impose penalty cycles for this operation.</w:t>
      </w:r>
    </w:p>
    <w:p>
      <w:r>
        <w:t>A.3 Alphabetical List of ARM and Thumb Instructions 607</w:t>
        <w:br/>
        <w:t>■Implementations may terminate early on the value of Rs. For this reason use small or</w:t>
        <w:br/>
        <w:t>constant values for Rswhere possible.</w:t>
        <w:br/>
        <w:t>■TheXsufﬁx and multiply subtract versions are useful for packed complex numbers.</w:t>
        <w:br/>
        <w:t>The following examples assume bits [15:00] hold the real part and [31:16] the imaginary</w:t>
        <w:br/>
        <w:t>part.</w:t>
        <w:br/>
        <w:t>Examples</w:t>
        <w:br/>
        <w:t>SMLABB r0, r1, r2, r0 ; r0 += (short)r1 * (short)r2</w:t>
        <w:br/>
        <w:t>SMLABT r0, r1, r2, r0 ; r0 += (short)r1 * ((signed)r2&gt;&gt;16)</w:t>
        <w:br/>
        <w:t>SMLAWB r0, r1, r2, r0 ; r0 += (r1*(short)r2)&gt;&gt;16</w:t>
        <w:br/>
        <w:t>SMLAL r0, r1, r2, r3 ; acc += r2*r3, acc is 64 bits [r1:r0]</w:t>
        <w:br/>
        <w:t>SMLALTB r0, r1, r2, r3 ; acc += ((signed)r2&gt;&gt;16)*((short)r3)</w:t>
        <w:br/>
        <w:t>SMLSD r0, r1, r2, r0 ; r0 += real(r1*r2) in complex maths</w:t>
        <w:br/>
        <w:t>SMLADX r0, r1, r2, r0 ; r0 += imag(r1*r2) in complex maths</w:t>
        <w:br/>
        <w:t>SMMUL</w:t>
        <w:br/>
        <w:t>SMMLA</w:t>
        <w:br/>
        <w:t>SMMLSSigned most signiﬁcant word multiply instructions</w:t>
        <w:br/>
        <w:t>1. SMMUL{R}&lt;cond&gt; Rd, Rm, Rs ARMv6</w:t>
        <w:br/>
        <w:t>2. SMMLA{R}&lt;cond&gt; Rd, Rm, Rs, Rn ARMv6</w:t>
        <w:br/>
        <w:t>3. SMMLS{R}&lt;cond&gt; Rd, Rm, Rs, Rn ARMv6</w:t>
        <w:br/>
        <w:t>Action</w:t>
        <w:br/>
        <w:t>1. Rd = ((signed)Rm*(signed)Rs + round)&gt;&gt;32</w:t>
        <w:br/>
        <w:t>2. Rd = ((Rn&lt;&lt;32) + (signed)Rm*(signed)Rs + round)&gt;&gt;32</w:t>
        <w:br/>
        <w:t>3. Rd = ((Rn&lt;&lt;32) - (signed)Rm*(signed)Rs + round)&gt;&gt;32</w:t>
        <w:br/>
        <w:t>Notes</w:t>
        <w:br/>
        <w:t>■If you specify the Rsufﬁx then round =231; otherwise, round =0 .</w:t>
        <w:br/>
        <w:t>■Rd,Rm, Rs, and Rnmust not be pc.</w:t>
        <w:br/>
        <w:t>■Implementations may terminate early on the value of Rs.</w:t>
        <w:br/>
        <w:t>■For 32-bit DSP algorithms these operations have several advantages over using the</w:t>
        <w:br/>
        <w:t>high result register from SMLAL: They often take fewer cycles than SMLAL. They also</w:t>
        <w:br/>
        <w:t>implement rounding, multiply subtract, and don’t require a temporary scratch register</w:t>
        <w:br/>
        <w:t>for the low 32 bits of result.</w:t>
        <w:br/>
        <w:t>Example</w:t>
        <w:br/>
        <w:t>SMMULR r0, r1, r2 ; r0=r1*r2/2 using Q31 arithmetic</w:t>
      </w:r>
    </w:p>
    <w:p>
      <w:r>
        <w:t>608 Appendix A ARM and Thumb Assembler Instructions</w:t>
        <w:br/>
        <w:t>SMUL</w:t>
        <w:br/>
        <w:t>SMUA</w:t>
        <w:br/>
        <w:t>SMUSSigned multiply instructions</w:t>
        <w:br/>
        <w:t>1. SMUL&lt;x&gt;&lt;y&gt;&lt;cond&gt; Rd, Rm, Rs ARMv5E</w:t>
        <w:br/>
        <w:t>2. SMULW&lt;y&gt;&lt;cond&gt; Rd, Rm, Rs ARMv5E</w:t>
        <w:br/>
        <w:t>3. SMUAD{X}&lt;cond&gt; Rd, Rm, Rs ARMv6</w:t>
        <w:br/>
        <w:t>4. SMUSD{X}&lt;cond&gt; Rd, Rm, Rs ARMv6</w:t>
        <w:br/>
        <w:t>5. {U|S}MULL&lt;cond&gt;{S} RdLo, RdHi, Rm, Rs ARMv3M</w:t>
        <w:br/>
        <w:t>Action</w:t>
        <w:br/>
        <w:t>1. Rd = Rm.&lt;x&gt; * Rs.&lt;y&gt;</w:t>
        <w:br/>
        <w:t>2. Rd = (Rm * Rs.&lt;y&gt;)&gt;&gt;163. Rd = Rm.B*&lt;rotated_Rs&gt;.B + Rm.T*&lt;rotated_Rs&gt;.T4. Rd = Rm.B*&lt;rotated_Rs&gt;.B - Rm.T*&lt;rotated_Rs&gt;.T5. RdHi:RdLo = Rm*Rs</w:t>
        <w:br/>
        <w:t>Notes</w:t>
        <w:br/>
        <w:t>■&lt;x&gt; and&lt;y&gt; can beBorT.</w:t>
        <w:br/>
        <w:t>■Rm.B is shorthand for (sign-extend)Rm[15:00], the bottom 16 bits of Rm.</w:t>
        <w:br/>
        <w:t>■Rm.T is shorthand for (sign-extend)Rm[31:16], the top 16 bits of Rm.</w:t>
        <w:br/>
        <w:t>■&lt;rotated_Rs&gt; isRsif you do not specify the Xsufﬁx orRsROR16 if you do specify the</w:t>
        <w:br/>
        <w:t>Xsufﬁx.</w:t>
        <w:br/>
        <w:t>■RdHi andRdLo must be different registers. For format 5, Rmmust be a different register</w:t>
        <w:br/>
        <w:t>from RdHi and RdLo.</w:t>
        <w:br/>
        <w:t>■Format 4 updates the cpsr Q-ﬂag: Q=Q|&lt;SignedOverﬂow&gt;.</w:t>
        <w:br/>
        <w:t>■Format 5 implements an unsigned multiply with the Upreﬁx or a signed multiply with</w:t>
        <w:br/>
        <w:t>theSpreﬁx.</w:t>
        <w:br/>
        <w:t>■Format 5 updates the cpsr if the Ssufﬁx is present: N = RdHi[31], Z=(RdHi==0</w:t>
        <w:br/>
        <w:t>&amp;&amp;RdLo==0); the Cand Vﬂags are unpredictable. Avoid using {S|U}MULLS because</w:t>
        <w:br/>
        <w:t>implementations often impose penalty cycles for this operation.</w:t>
        <w:br/>
        <w:t>■Implementations may terminate early on the value of Rs. For this reason use small or</w:t>
        <w:br/>
        <w:t>constant values for Rswhere possible.</w:t>
        <w:br/>
        <w:t>■TheXsufﬁx and multiply subtract versions are useful for packed complex num-</w:t>
        <w:br/>
        <w:t>bers. The following examples assume bits [15:00] hold the real part and [31:16] the</w:t>
        <w:br/>
        <w:t>imaginary part.</w:t>
      </w:r>
    </w:p>
    <w:p>
      <w:r>
        <w:t>A.3 Alphabetical List of ARM and Thumb Instructions 609</w:t>
        <w:br/>
        <w:t>Examples</w:t>
        <w:br/>
        <w:t>SMULBB r0, r1, r2 ; r0 = (short)r1 * (short)r2</w:t>
        <w:br/>
        <w:t>SMULBT r0, r1, r2 ; r0 = (short)r1 * ((signed)r2&gt;&gt;16)SMULWB r0, r1, r2 ; r0 = (r1*(short)r2)&gt;&gt;16SMULL r0, r1, r2, r3 ; acc = r2*r3, acc is 64 bits [r1:r0]SMUADX r0, r1, r2 ; r0 = imag(r1*r2) in complex maths</w:t>
        <w:br/>
        <w:t>SRS Save return state</w:t>
        <w:br/>
        <w:t>1. SRS&lt;amode&gt; #&lt;mode&gt;{!} ARMv6</w:t>
        <w:br/>
        <w:t>This performs the operation that STM&lt;amode&gt; sp_&lt;mode&gt;{!}, {lr, spsr} would perform</w:t>
        <w:br/>
        <w:t>ifSTM allowed a register list of {lr, spsr} and allowed you to reference the stack pointer of</w:t>
        <w:br/>
        <w:t>a different mode. See the entry for STM.</w:t>
        <w:br/>
        <w:t>SSAT Saturate to nbits</w:t>
        <w:br/>
        <w:t>1. {S|U}SAT&lt;cond&gt; Rd, #&lt;n&gt;, Rm {, LSL#&lt;0-31&gt;}</w:t>
        <w:br/>
        <w:t>2. {S|U}SAT&lt;cond&gt; Rd, #&lt;n&gt;, Rm {, ASR#&lt;1-32&gt;}3. {S|U}SAT16&lt;cond&gt; Rd, #&lt;n&gt;, Rm</w:t>
        <w:br/>
        <w:t>Action Effect on the cpsr</w:t>
        <w:br/>
        <w:t>1. Rd = sat(&lt;shifted_Rm&gt;, n); Q= Q|1i fsaturation occurred</w:t>
        <w:br/>
        <w:t>2. Rd = sat(&lt;shifted_Rm&gt;, n); Q= Q|1i fsaturation occurred</w:t>
        <w:br/>
        <w:t>2. Rd[31:16] = sat(Rm[31:16], n); Q= Q|1i fsaturation occurred</w:t>
        <w:br/>
        <w:t>Rd[15:00] = sat(Rm[15:00], n)</w:t>
        <w:br/>
        <w:t>Notes</w:t>
        <w:br/>
        <w:t>■If you specify the Spreﬁx, then sat(x,n) saturates the signed value xto a signed n-bit</w:t>
        <w:br/>
        <w:t>value in the range −2n−1≤x&lt;2n−1.nis encoded as 1 + &lt;immed5&gt; forSAT and 1 +</w:t>
        <w:br/>
        <w:t>&lt;immed4&gt; forSAT16.</w:t>
        <w:br/>
        <w:t>■If you specify the Upreﬁx, then sat(x,n) saturates the signed value xto an unsigned</w:t>
        <w:br/>
        <w:t>n-bit value in the range 0 ≤x&lt;2n.nis encoded as &lt;immed5&gt; forSATand &lt;immed4&gt;</w:t>
        <w:br/>
        <w:t>forSAT16.</w:t>
        <w:br/>
        <w:t>■Rdand Rmmust not be pc.</w:t>
        <w:br/>
        <w:t>SSUB Signed parallel subtract (see SADD)</w:t>
      </w:r>
    </w:p>
    <w:p>
      <w:r>
        <w:t>610 Appendix A ARM and Thumb Assembler Instructions</w:t>
        <w:br/>
        <w:t>STC Store to coprocessor single or multiple 32-bit values</w:t>
        <w:br/>
        <w:t>1. STC&lt;cond&gt;{L} &lt;copro&gt;, Cd, [Rn {, #{-}&lt;immed8&gt;*4}]{!} ARMv2</w:t>
        <w:br/>
        <w:t>2. STC&lt;cond&gt;{L} &lt;copro&gt;, Cd, [Rn], #{-}&lt;immed8&gt;*4 ARMv2</w:t>
        <w:br/>
        <w:t>3. STC&lt;cond&gt;{L} &lt;copro&gt;, Cd, [Rn], &lt;option&gt; ARMv2</w:t>
        <w:br/>
        <w:t>4. STC2{L} &lt;copro&gt;, Cd, [Rn {, #{-}&lt;immed8&gt;*4}]{!} ARMv55. STC2{L} &lt;copro&gt;, Cd, [Rn], #{-}&lt;immed8&gt;*4 ARMv5</w:t>
        <w:br/>
        <w:t>6. STC2{L} &lt;copro&gt;, Cd, [Rn], &lt;option&gt; ARMv5</w:t>
        <w:br/>
        <w:t>These instructions initiate a memory write, transferring data to memory from the given</w:t>
        <w:br/>
        <w:t>coprocessor. &lt;copro&gt; is the number of the coprocessor in the range p0t op15. The core</w:t>
        <w:br/>
        <w:t>takes an undeﬁned instruction trap if the coprocessor is not present. The memory writeconsists of a sequence of words to sequentially increasing addresses. The initial addressis speciﬁed by the addressing mode in Table A.10. The coprocessor controls the number</w:t>
        <w:br/>
        <w:t>of words transferred, up to a maximum limit of 16 words. The ﬁelds {L}and Cdare</w:t>
        <w:br/>
        <w:t>interpreted by the coprocessor and ignored by the ARM. Typically Cdspeciﬁes the source</w:t>
        <w:br/>
        <w:t>coprocessor register for the transfer. The &lt;option&gt; ﬁeld is an eight-bit integer enclosed in</w:t>
        <w:br/>
        <w:t>{}. Its interpretation is coprocessor dependent.</w:t>
        <w:br/>
        <w:t>If the address is not a multiple of four, then the access is unaligned. The restrictions on</w:t>
        <w:br/>
        <w:t>an unaligned access are the same as for STM.</w:t>
        <w:br/>
        <w:t>Table A.10 STC addressing modes.</w:t>
        <w:br/>
        <w:t>Addressing format Address accessed Value written back to Rn</w:t>
        <w:br/>
        <w:t>[Rn {,#{-}&lt;immed&gt;}] Rn + {{-}&lt;immed&gt;} Rn preserved</w:t>
        <w:br/>
        <w:t>[Rn {,#{-}&lt;immed&gt;}]! Rn +{{-}&lt;immed&gt;} Rn + {{-}&lt;immed&gt;}</w:t>
        <w:br/>
        <w:t>[Rn], #{-}&lt;immed&gt; Rn Rn + {-}&lt;immed&gt;</w:t>
        <w:br/>
        <w:t>[Rn], &lt;option&gt; Rn Rn preserved</w:t>
        <w:br/>
        <w:t>STM Store multiple 32-bit registers to memory</w:t>
        <w:br/>
        <w:t>1. STM&lt;cond&gt;&lt;a mode&gt; Rn{!}, &lt;register_list&gt;{∧} ARMv1</w:t>
        <w:br/>
        <w:t>2. STMIA Rn!, &lt;register_list&gt; THUMBv1</w:t>
        <w:br/>
        <w:t>These instructions store multiple words to sequential memory addresses. The&lt;register_list&gt; speciﬁes a list of registers to store, enclosed in curly brackets {}. Although the</w:t>
      </w:r>
    </w:p>
    <w:p>
      <w:r>
        <w:t>A.3 Alphabetical List of ARM and Thumb Instructions 611</w:t>
        <w:br/>
        <w:t>Table A.11 STM addressing modes.</w:t>
        <w:br/>
        <w:t>Addressing Lowest address Highest address Value written back</w:t>
        <w:br/>
        <w:t>mode accessed accessed toRnif!speciﬁed</w:t>
        <w:br/>
        <w:t>{IA|EA} Rn Rn + N*4 - 4 Rn + N*4</w:t>
        <w:br/>
        <w:t>{IB|FA} Rn + 4 Rn + N*4 Rn + N*4</w:t>
        <w:br/>
        <w:t>{DA|ED} Rn - N*4 + 4 Rn Rn - N*4</w:t>
        <w:br/>
        <w:t>{DB|FD} Rn - N*4 Rn - 4 Rn - N*4</w:t>
        <w:br/>
        <w:t>assembler allows you to specify the registers in the list in any order, the order is not stored inthe instruction, so it is good practice to write the list in increasing order of register number</w:t>
        <w:br/>
        <w:t>since this is the usual order of the memory transfer.</w:t>
        <w:br/>
        <w:t>The following pseudocode shows the normal action of STM.W eu s e&lt;register_list&gt;[i]</w:t>
        <w:br/>
        <w:t>to denote the register appearing at position iin the list starting at 0 for the ﬁrst register.</w:t>
        <w:br/>
        <w:t>This assumes that the list is in order of increasing register number.</w:t>
        <w:br/>
        <w:t>N = the number of registers in &lt;register_list&gt;</w:t>
        <w:br/>
        <w:t>start = the lowest address accessed given in Table A.11for (i=0; i&lt;N; i++)</w:t>
        <w:br/>
        <w:t>memory(start+i*4, 4) = &lt;register_list&gt;[i];</w:t>
        <w:br/>
        <w:t>if (! specified) then update Rn according to Table A.11</w:t>
        <w:br/>
        <w:t>Note that memory(a, 4) refers to the four bytes at address apacked according to the</w:t>
        <w:br/>
        <w:t>current processor data endianness. If ais not a multiple of four, then the store is unaligned.</w:t>
        <w:br/>
        <w:t>Because the behavior of an unaligned store depends on the architecture revision, memory</w:t>
        <w:br/>
        <w:t>system, and system coprocessor (CP15) conﬁguration, it is best to avoid unaligned stores ifpossible. Assuming that the external memory system does not abort unaligned stores, then</w:t>
        <w:br/>
        <w:t>the following rules usually apply:</w:t>
        <w:br/>
        <w:t>■If the core has a system coprocessor and bit 1 ( A-bit) or bit 22 ( U-bit) of CP15:c1:c0:0</w:t>
        <w:br/>
        <w:t>is set, then unaligned store-multiples cause an alignment fault data abort exception.</w:t>
        <w:br/>
        <w:t>■Otherwise, the access ignores the bottom two address bits.</w:t>
        <w:br/>
        <w:t>Table A.11 lists the possible addressing modes speciﬁed by &lt;amode&gt;. If you specify the !,</w:t>
        <w:br/>
        <w:t>then the base address register is updated according to Table A.11; otherwise, it is preserved.</w:t>
        <w:br/>
        <w:t>Note that the lowest register number is always written to the lowest address.</w:t>
        <w:br/>
        <w:t>The ﬁrst half of the addressing mode mnemonics stands for Increment After, Increment</w:t>
        <w:br/>
        <w:t>Before, Decrement After, and Decrement Before, respectively. Increment modes store</w:t>
        <w:br/>
        <w:t>the registers sequentially forward starting from address Rn(increment after) or Rn + 4</w:t>
        <w:br/>
        <w:t>(increment before). Decrement modes have the same effect as if you stored the register</w:t>
      </w:r>
    </w:p>
    <w:p>
      <w:r>
        <w:t>612 Appendix A ARM and Thumb Assembler Instructions</w:t>
        <w:br/>
        <w:t>list backwards to sequentially descending memory addresses starting from address Rn</w:t>
        <w:br/>
        <w:t>(decrement after) or Rn−4 (decrement before).</w:t>
        <w:br/>
        <w:t>The second half of the addressing mode mnemonics stands for the stack type you can</w:t>
        <w:br/>
        <w:t>implement with that address mode: Full Descending, Empty Descending, Full Ascending,</w:t>
        <w:br/>
        <w:t>and Empty Ascending. With a full stack, Rnpoints to the last stacked value. With an empty</w:t>
        <w:br/>
        <w:t>stack, Rnpoints to the ﬁrst unused stack location. ARM stacks are usually full descending.</w:t>
        <w:br/>
        <w:t>You should use full descending or empty ascending stacks by preference, since STC also</w:t>
        <w:br/>
        <w:t>supports these addressing modes.</w:t>
        <w:br/>
        <w:t>Notes</w:t>
        <w:br/>
        <w:t>■For Thumb (format 2), Rnand the register list registers must be in the range r0tor7.</w:t>
        <w:br/>
        <w:t>■The number of registers Nin the list must be nonzero.</w:t>
        <w:br/>
        <w:t>■Rnmust not be pc.</w:t>
        <w:br/>
        <w:t>■IfRnappears in the register list and !(writeback) is speciﬁed, the behavior is as follows:</w:t>
        <w:br/>
        <w:t>IfRnis the lowest register number in the list, then the original value is stored; otherwise,</w:t>
        <w:br/>
        <w:t>the stored value is unpredictable.</w:t>
        <w:br/>
        <w:t>■Ifpcappears in the register list, then the value stored is implementation deﬁned.</w:t>
        <w:br/>
        <w:t>■If∧is speciﬁed, then the operation is modiﬁed. The processor must not be in user or</w:t>
        <w:br/>
        <w:t>system mode. The registers appearing in the register list refer to the user mode versions</w:t>
        <w:br/>
        <w:t>of the registers and writeback must not be speciﬁed.</w:t>
        <w:br/>
        <w:t>■The time order of the memory accesses may depend on the implementation. Be careful</w:t>
        <w:br/>
        <w:t>when using a store multiple to access I/O locations where the access order matters. If</w:t>
        <w:br/>
        <w:t>the order matters, then check that the memory locations are marked as I/O in the page</w:t>
        <w:br/>
        <w:t>tables. Do not cross page boundaries, and do not use pcin the register list.</w:t>
        <w:br/>
        <w:t>Examples</w:t>
        <w:br/>
        <w:t>STMIA r4!, {r0, r1} ; *r4=r0, *(r4+4)=r1, r4+=8</w:t>
        <w:br/>
        <w:t>STMDB r4!, {r0, r1} ; *(r4-4)=r1, *(r4-8)=r0, r4-=8</w:t>
        <w:br/>
        <w:t>STMEQFD sp!, {r0, lr} ; if (result zero) then stack r0, lr</w:t>
        <w:br/>
        <w:t>STMFD sp, {sp}∧; store sp_usr on stack sp_current</w:t>
        <w:br/>
        <w:t>STR Store a single value to a virtual address in memory</w:t>
        <w:br/>
        <w:t>1. STR&lt;cond&gt;{|B} Rd, [Rn {, #{-}&lt;immed12&gt;}]{!} ARMv1</w:t>
        <w:br/>
        <w:t>2. STR&lt;cond&gt;{|B} Rd, [Rn, {-}Rm {,&lt;imm_shift&gt;}]{!} ARMv1</w:t>
        <w:br/>
        <w:t>3. STR&lt;cond&gt;{|B}{T} Rd, [Rn], #{-}&lt;immed12&gt; ARMv1</w:t>
        <w:br/>
        <w:t>4. STR&lt;cond&gt;{|B}{T} Rd, [Rn], {-}Rm {,&lt;imm_shift&gt;} ARMv1</w:t>
        <w:br/>
        <w:t>5. STR&lt;cond&gt;{H} Rd, [Rn, {, #{-}&lt;immed8&gt;}]{!} ARMv4</w:t>
      </w:r>
    </w:p>
    <w:p>
      <w:r>
        <w:t>A.3 Alphabetical List of ARM and Thumb Instructions 613</w:t>
        <w:br/>
        <w:t>6. STR&lt;cond&gt;{H} Rd, [Rn, {-}Rm]{!} ARMv4</w:t>
        <w:br/>
        <w:t>7. STR&lt;cond&gt;{H} Rd, [Rn], #{-}&lt;immed8&gt; ARMv4</w:t>
        <w:br/>
        <w:t>8. STR&lt;cond&gt;{H} Rd, [Rn], {-}Rm ARMv4</w:t>
        <w:br/>
        <w:t>9. STR&lt;cond&gt;D Rd, [Rn, {, #{-}&lt;immed8&gt;}]{!} ARMv5E</w:t>
        <w:br/>
        <w:t>10. STR&lt;cond&gt;D Rd, [Rn, {-}Rm]{!} ARMv5E</w:t>
        <w:br/>
        <w:t>11. STR&lt;cond&gt;D Rd, [Rn], #{-}&lt;immed8&gt; ARMv5E</w:t>
        <w:br/>
        <w:t>12. STR&lt;cond&gt;D Rd, [Rn], {-}Rm ARMv5E</w:t>
        <w:br/>
        <w:t>13. STREX&lt;cond&gt; Rd, Rm, [Rn] ARMv6</w:t>
        <w:br/>
        <w:t>14. STR{|B|H} Ld, [Ln, #&lt;immed5&gt;*&lt;size&gt;] THUMBv1</w:t>
        <w:br/>
        <w:t>15. STR{|B|H} Ld, [Ln, Lm] THUMBv1</w:t>
        <w:br/>
        <w:t>16. STR Ld, [sp, #&lt;immed8&gt;*4] THUMBv1</w:t>
        <w:br/>
        <w:t>17. STR&lt;cond&gt;&lt;type&gt; Rd, &lt;label&gt; MACRO</w:t>
        <w:br/>
        <w:t>Formats 1 to 16 store a single data item of the type speciﬁed by the opcode sufﬁx, using</w:t>
        <w:br/>
        <w:t>a preindexed or postindexed addressing mode. Tables A.12 and A.13 show the different</w:t>
        <w:br/>
        <w:t>addressing modes and data types.</w:t>
        <w:br/>
        <w:t>In Table A.13, memory(a, n) refers tonsequential bytes at address a. The bytes are</w:t>
        <w:br/>
        <w:t>packed according to the conﬁgured processor data endianness. memoryT(a, n) performs</w:t>
        <w:br/>
        <w:t>the access with user mode privileges, regardless of the current processor mode. The act</w:t>
        <w:br/>
        <w:t>of function IsExclusive(a) used bySTREX depends on address a.I fahas the shared</w:t>
        <w:br/>
        <w:t>TLB attribute, then IsExclusive(a) is true if address ais marked as exclusive for this</w:t>
        <w:br/>
        <w:t>processor. It then clears any exclusive accesses on this processor and any exclusive accesses</w:t>
        <w:br/>
        <w:t>to address aon other processors in the system. If adoes not have the shared TLB attribute,</w:t>
        <w:br/>
        <w:t>thenIsExclusive(a) is true if there is an outstanding exclusive access on this processor.</w:t>
        <w:br/>
        <w:t>It then clears any such outstanding access.</w:t>
        <w:br/>
        <w:t>Table A.12 STR addressing modes.</w:t>
        <w:br/>
        <w:t>Addressing format Address aaccessed Value written back to Rn</w:t>
        <w:br/>
        <w:t>[Rn {,#{-}&lt;immed&gt;}] Rn +{{-}&lt;immed&gt;} Rn preserved</w:t>
        <w:br/>
        <w:t>[Rn {,#{-}&lt;immed&gt;}]! Rn + {{-}&lt;immed&gt;} Rn + {{-}&lt;immed&gt;}</w:t>
        <w:br/>
        <w:t>[Rn, {-}Rm {,&lt;shift&gt;}] Rn + {-}&lt;shifted_Rm&gt; Rn preserved</w:t>
        <w:br/>
        <w:t>[Rn, {-}Rm {,&lt;shift&gt;}]! Rn + {-}&lt;shifted_Rm&gt; Rn + {-}&lt;shifted_Rm&gt;[Rn], #{-}&lt;immed&gt; Rn Rn + {-}&lt;immed&gt;</w:t>
        <w:br/>
        <w:t>[Rn], {-}Rm {,&lt;shift&gt;} Rn Rn + {-}&lt;shifted_Rm&gt;</w:t>
      </w:r>
    </w:p>
    <w:p>
      <w:r>
        <w:t>614 Appendix A ARM and Thumb Assembler Instructions</w:t>
        <w:br/>
        <w:t>Table A.13 STR data types.</w:t>
        <w:br/>
        <w:t>Store Datatype &lt;size&gt; (bytes) Action</w:t>
        <w:br/>
        <w:t>STR word 4 memory(a, 4) = Rd</w:t>
        <w:br/>
        <w:t>STRB unsigned Byte 1 memory(a, 1) = (char)Rd</w:t>
        <w:br/>
        <w:t>STRBT Byte Translated 1 memoryT(a, 1) = (char)Rd</w:t>
        <w:br/>
        <w:t>STRD Double word 8 memory(a, 4) = Rd</w:t>
        <w:br/>
        <w:t>memory(a+4, 4) = R(d+1)</w:t>
        <w:br/>
        <w:t>STREX word EXclusive 4 if (IsExclsuive(a)) {</w:t>
        <w:br/>
        <w:t>memory(a, 4) = Rm;</w:t>
        <w:br/>
        <w:t>R d=0 ;</w:t>
        <w:br/>
        <w:t>} else {</w:t>
        <w:br/>
        <w:t>R d=1 ;</w:t>
        <w:br/>
        <w:t>}</w:t>
        <w:br/>
        <w:t>STRH unsigned Halfword 2 memory(a, 2) = (short) Rd</w:t>
        <w:br/>
        <w:t>STRT word Translated 4 memoryT(a, 4) = Rd</w:t>
        <w:br/>
        <w:t>If the address ais not a multiple of &lt;size&gt;, then the store is unaligned. Because the behav-</w:t>
        <w:br/>
        <w:t>ior of an unaligned store depends on the architecture revision, memory system, and system</w:t>
        <w:br/>
        <w:t>coprocessor (CP15) conﬁguration, it is best to avoid unaligned stores if possible. Assuming</w:t>
        <w:br/>
        <w:t>that the external memory system does not abort unaligned stores, then the following rulesusually apply. In the rules, Ais bit 1 of system coprocessor register CP15:c1:c0:0, and U</w:t>
        <w:br/>
        <w:t>is bit 22 of CP15:c1:c0:0, introduced in ARMv6. If there is no system coprocessor, thenA=U=0.</w:t>
        <w:br/>
        <w:t>■IfA=1, then unaligned stores cause an alignment fault data abort exception except</w:t>
        <w:br/>
        <w:t>that word-aligned double-word stores are supported if U=1.</w:t>
        <w:br/>
        <w:t>■IfA=0 and U=1, then unaligned stores are supported for STR{|T|H|SH}. Word-</w:t>
        <w:br/>
        <w:t>aligned stores are supported for STRD. A non-word-aligned STRD generates an alignment</w:t>
        <w:br/>
        <w:t>fault data abort.</w:t>
        <w:br/>
        <w:t>■IfA=0 and U=0, thenSTRandSTRT write to memory(a &amp;∼3, 4). All other unaligned</w:t>
        <w:br/>
        <w:t>operations are unpredictable but do not cause an alignment fault.</w:t>
        <w:br/>
        <w:t>Format 17 generates a pc-relative store accessing the address speciﬁed by &lt;label&gt; . In other</w:t>
        <w:br/>
        <w:t>words it assembles to STR&lt;cond&gt;&lt;type&gt; Rd, [pc, #&lt;offset&gt;] whenever this instruction is</w:t>
        <w:br/>
        <w:t>supported and &lt;offset&gt;=&lt;label&gt;-pc is in range.</w:t>
        <w:br/>
        <w:t>Notes</w:t>
        <w:br/>
        <w:t>■For double-word stores (formats 9 to 12), Rdmust be even and in the range r0tor12.</w:t>
        <w:br/>
        <w:t>■If the addressing mode updates Rn, then Rdand Rnmust be distinct.</w:t>
      </w:r>
    </w:p>
    <w:p>
      <w:r>
        <w:t>A.3 Alphabetical List of ARM and Thumb Instructions 615</w:t>
        <w:br/>
        <w:t>■IfRdispc, then &lt;size&gt; must be 4. The value stored is implementation deﬁned.</w:t>
        <w:br/>
        <w:t>■IfRnispc, then the addressing mode must not update Rn. The value used for Rnis the</w:t>
        <w:br/>
        <w:t>address of the instruction plus eight bytes.</w:t>
        <w:br/>
        <w:t>■Rmmust not be pc.</w:t>
        <w:br/>
        <w:t>Examples</w:t>
        <w:br/>
        <w:t>STR r0, [r0] ; *(int*)r0 = r0;</w:t>
        <w:br/>
        <w:t>STRH r0, [r1], #4 ; *(short*)r1 = r0; r1+=4;STRD r2, [r1, #-8]! ; r1-=8; *(int*)r1=r2; *(int*)(r1+4)=r3</w:t>
        <w:br/>
        <w:t>STRB r0, [r2, #55] ; *(char*)(r2+55) = r0;</w:t>
        <w:br/>
        <w:t>STRB r0, [r1], -r2, LSL #8 ; *(char*)r1 = r0; r1-=256*r2;</w:t>
        <w:br/>
        <w:t>SUB Subtract two 32-bit values</w:t>
        <w:br/>
        <w:t>1. SUB&lt;cond&gt;{S} Rd, Rn, #&lt;rotated_immed&gt; ARMv1</w:t>
        <w:br/>
        <w:t>2. SUB&lt;cond&gt;{S} Rd, Rn, Rm {, &lt;shift&gt;} ARMv1</w:t>
        <w:br/>
        <w:t>3. SUB Ld, Ln, #&lt;immed3&gt; THUMBv1</w:t>
        <w:br/>
        <w:t>4. SUB Ld, #&lt;immed8&gt; THUMBv1</w:t>
        <w:br/>
        <w:t>5. SUB Ld, Ln, Lm THUMBv1</w:t>
        <w:br/>
        <w:t>6. SUB sp, #&lt;immed7&gt;*4 THUMBv1</w:t>
        <w:br/>
        <w:t>Action Effect on the cpsr</w:t>
        <w:br/>
        <w:t>1. Rd = Rn - &lt;rotated_immed&gt; Updated if S suffix specified</w:t>
        <w:br/>
        <w:t>2. Rd = Rn - &lt;shifted_Rm&gt; Updated if S suffix specified</w:t>
        <w:br/>
        <w:t>3. Ld = Ln - &lt;immed3&gt; Updated (see Notes below)</w:t>
        <w:br/>
        <w:t>4. Ld = Ld - &lt;immed8&gt; Updated (see Notes below)</w:t>
        <w:br/>
        <w:t>5. Ld = Ln - Lm Updated (see Notes below)</w:t>
        <w:br/>
        <w:t>6. sp = sp - &lt;immed7&gt;*4 Preserved</w:t>
        <w:br/>
        <w:t>Notes</w:t>
        <w:br/>
        <w:t>■If the operation updates the cpsr and Rdis not pc, then N = &lt;Negative&gt; ,Z = &lt;Zero&gt; ,</w:t>
        <w:br/>
        <w:t>C = &lt;NoUnsignedOverﬂow&gt; , and V = &lt;SignedOverﬂow&gt; . The carry ﬂag is set this way</w:t>
        <w:br/>
        <w:t>because the subtract x−yis implemented as the add x+∼ y+1. The carry ﬂag is one</w:t>
        <w:br/>
        <w:t>ifx+∼ y+1 overﬂows. This happens when x≥y, when x−ydoesn’t overﬂow.</w:t>
      </w:r>
    </w:p>
    <w:p>
      <w:r>
        <w:t>616 Appendix A ARM and Thumb Assembler Instructions</w:t>
        <w:br/>
        <w:t>■IfRdispc, then the instruction effects a jump to the calculated address. If the operation</w:t>
        <w:br/>
        <w:t>updates the cpsr, then the processor mode must have an spsr; in this case, the cpsr is set</w:t>
        <w:br/>
        <w:t>to the value of the spsr.</w:t>
        <w:br/>
        <w:t>■IfRnorRmispc, then the value used is the address of the instruction plus eight bytes.</w:t>
        <w:br/>
        <w:t>Examples</w:t>
        <w:br/>
        <w:t>SUBS r0, r0, #1 ; r0-=1, setting flags</w:t>
        <w:br/>
        <w:t>SUB r0, r1, r1, LSL #2 ; r0 = -3*r1</w:t>
        <w:br/>
        <w:t>SUBS pc, lr, #4 ; jump to lr-4, set cpsr=spsr</w:t>
        <w:br/>
        <w:t>SWI Software interrupt</w:t>
        <w:br/>
        <w:t>1. SWI&lt;cond&gt; &lt;immed24&gt; ARMv1</w:t>
        <w:br/>
        <w:t>2. SWI &lt;immed8&gt; THUMBv1</w:t>
        <w:br/>
        <w:t>TheSWI instruction causes the ARM to enter supervisor mode and start executing from</w:t>
        <w:br/>
        <w:t>the SWI vector. The return address and cpsr are saved in lr_svc and spsr_svc, respectively.</w:t>
        <w:br/>
        <w:t>The processor switches to ARM state and IRQ interrupts are disabled. The SWI vector is at</w:t>
        <w:br/>
        <w:t>address0x00000008, unless high vectors are conﬁgured; then it is at address 0xFFFF0008.</w:t>
        <w:br/>
        <w:t>The immediate operand is ignored by the ARM. It is normally used by the SWIexception</w:t>
        <w:br/>
        <w:t>handler as an argument determining which function to perform.</w:t>
        <w:br/>
        <w:t>Example</w:t>
        <w:br/>
        <w:t>SWI 0x123456 ; Used by the ARM tools to implement Semi-Hosting</w:t>
        <w:br/>
        <w:t>SWP Swap a word in memory with a register, without interruption</w:t>
        <w:br/>
        <w:t>1. SWP&lt;cond&gt; Rd, Rm, [Rn] ARMv2a</w:t>
        <w:br/>
        <w:t>2. SWP&lt;cond&gt;B Rd, Rm, [Rn] ARMv2a</w:t>
        <w:br/>
        <w:t>Action</w:t>
        <w:br/>
        <w:t>1. temp=memory(Rn,4); memory(Rn,4)=Rm; Rd=temp;</w:t>
        <w:br/>
        <w:t>2. temp=(zero extend)memory(Rn,1); memory(Rn,1)=(char)Rm; Rd=temp;</w:t>
        <w:br/>
        <w:t>Notes</w:t>
        <w:br/>
        <w:t>■The operations are atomic. They cannot be interrupted partway through.</w:t>
        <w:br/>
        <w:t>■Rd,Rm, Rnmust not be pc.</w:t>
      </w:r>
    </w:p>
    <w:p>
      <w:r>
        <w:t>A.3 Alphabetical List of ARM and Thumb Instructions 617</w:t>
        <w:br/>
        <w:t>■Rnand Rmmust be different registers. Rnand Rdmust be different registers.</w:t>
        <w:br/>
        <w:t>■Rnshould be aligned to the size of the memory transfer.</w:t>
        <w:br/>
        <w:t>■If a data abort occurs on the load, then the store does not occur. If a data abort occurs</w:t>
        <w:br/>
        <w:t>on the store, then Rdis not written.</w:t>
        <w:br/>
        <w:t>You can use the SWP instruction to implement 8-bit or 32-bit semaphores on ARMv5 and</w:t>
        <w:br/>
        <w:t>below. For ARMv6 use LDREX andSTREX in preference. As an example, suppose a byte</w:t>
        <w:br/>
        <w:t>semaphore register pointed to by r1can have the value 0xFF (claimed) or 0x00 (free).</w:t>
        <w:br/>
        <w:t>The following example claims the lock. If the lock is already claimed, then the code loops,</w:t>
        <w:br/>
        <w:t>waiting for an interrupt or task switch that will free the lock.</w:t>
        <w:br/>
        <w:t>MOV r0, #0xFF ; value to claim the lock</w:t>
        <w:br/>
        <w:t>loop SWPB r0, r0, [r1] ; try and claim the lock</w:t>
        <w:br/>
        <w:t>CMP r0, #0xFF ; check to see if it was already claimed</w:t>
        <w:br/>
        <w:t>BEQ loop ; if so wait for it to become free</w:t>
        <w:br/>
        <w:t>SXT</w:t>
        <w:br/>
        <w:t>SXTAByte or halfword extract or extract with accumulate</w:t>
        <w:br/>
        <w:t>1. {S|U}XTB16&lt;cond&gt; Rd, Rm {, ROR#8*&lt;rot&gt; } ARMv6</w:t>
        <w:br/>
        <w:t>2. {S|U}XTB&lt;cond&gt; Rd, Rm {, ROR#8*&lt;rot&gt; } ARMv6</w:t>
        <w:br/>
        <w:t>3. {S|U}XTH&lt;cond&gt; Rd, Rm {, ROR#8*&lt;rot&gt; } ARMv6</w:t>
        <w:br/>
        <w:t>4. {S|U}XTAB16&lt;cond&gt; Rd, Rn, Rm {, ROR#8*&lt;rot&gt; } ARMv6</w:t>
        <w:br/>
        <w:t>5. {S|U}XTAB&lt;cond&gt; Rd, Rn, Rm {, ROR#8*&lt;rot&gt; } ARMv6</w:t>
        <w:br/>
        <w:t>6. {S|U}XTAH&lt;cond&gt; Rd, Rn, Rm {, ROR#8*&lt;rot&gt; } ARMv6</w:t>
        <w:br/>
        <w:t>7. {S|U}XTB Ld, Lm THUMBv3</w:t>
        <w:br/>
        <w:t>8. {S|U}XTH Ld, Lm THUMBv3</w:t>
        <w:br/>
        <w:t>Action</w:t>
        <w:br/>
        <w:t>1. Rd[31:16] = extend(&lt;shifted_Rm&gt;[23:16]);</w:t>
        <w:br/>
        <w:t>Rd[15:00] = extend(&lt;shifted_Rm&gt;[07:00])</w:t>
        <w:br/>
        <w:t>2. Rd = extend(&lt;shifted_Rm&gt;[07:00])</w:t>
        <w:br/>
        <w:t>3. Rd = extend(&lt;shifted_Rm&gt;[15:00])</w:t>
        <w:br/>
        <w:t>4. Rd[31:16] = Rn[31:16] + extend(&lt;shifted_Rm&gt;[23:16]);</w:t>
        <w:br/>
        <w:t>Rd[15:00] = Rn[15:00] + extend(&lt;shifted_Rm&gt;[07:00])</w:t>
        <w:br/>
        <w:t>5. Rd = Rn + extend(&lt;shifted_Rm&gt;[07:00])</w:t>
      </w:r>
    </w:p>
    <w:p>
      <w:r>
        <w:t>618 Appendix A ARM and Thumb Assembler Instructions</w:t>
        <w:br/>
        <w:t>6. Rd = Rn + extend(&lt;shifted_Rm&gt;[15:00])</w:t>
        <w:br/>
        <w:t>7. Ld = extend(Lm[07:00])</w:t>
        <w:br/>
        <w:t>8. Ld = extend(Lm[15:00])</w:t>
        <w:br/>
        <w:t>Notes</w:t>
        <w:br/>
        <w:t>■If you specify the Spreﬁx, then extend(x ) sign extends x.</w:t>
        <w:br/>
        <w:t>■If you specify the Upreﬁx, then extend(x ) zero extends x.</w:t>
        <w:br/>
        <w:t>■Rdand Rmmust not be pc.</w:t>
        <w:br/>
        <w:t>■&lt;rot&gt; is an immediate in the range 0 to 3.</w:t>
        <w:br/>
        <w:t>TEQ Test for equality of two 32-bit values</w:t>
        <w:br/>
        <w:t>1. TEQ&lt;cond&gt; Rn, #&lt;rotated_immed&gt; ARMv1</w:t>
        <w:br/>
        <w:t>2. TEQ&lt;cond&gt; Rn, Rm {, &lt;shift&gt;} ARMv1</w:t>
        <w:br/>
        <w:t>Action</w:t>
        <w:br/>
        <w:t>1. Set the cpsr on the result of (Rn∧&lt;rotated_immed&gt;)</w:t>
        <w:br/>
        <w:t>2. Set the cpsr on the result of (Rn∧&lt;shifted_Rm&gt;)</w:t>
        <w:br/>
        <w:t>Notes</w:t>
        <w:br/>
        <w:t>■The cpsr is updated: N = &lt;Negative&gt;, Z = &lt;Zero&gt;, C = &lt;shifter_C&gt; (see Table A.3).</w:t>
        <w:br/>
        <w:t>■IfRnorRm ispc, then the value used is the address of the instruction plus eight</w:t>
        <w:br/>
        <w:t>bytes.</w:t>
        <w:br/>
        <w:t>■Use this instruction instead of CMP when you want to check for equality and preserve</w:t>
        <w:br/>
        <w:t>the carry ﬂag.</w:t>
        <w:br/>
        <w:t>Example</w:t>
        <w:br/>
        <w:t>TEQ r0, #1 ; test to see if r0==1</w:t>
        <w:br/>
        <w:t>TST Test bits of a 32-bit value</w:t>
        <w:br/>
        <w:t>1. TST&lt;cond&gt; Rn, #&lt;rotated_immed&gt; ARMv1</w:t>
      </w:r>
    </w:p>
    <w:p>
      <w:r>
        <w:t>A.3 Alphabetical List of ARM and Thumb Instructions 619</w:t>
        <w:br/>
        <w:t>2. TST&lt;cond&gt; Rn, Rm {, &lt;shift&gt;} ARMv1</w:t>
        <w:br/>
        <w:t>3. TST Ln, Lm THUMBv1</w:t>
        <w:br/>
        <w:t>Action</w:t>
        <w:br/>
        <w:t>1. Set the cpsr on the result of (Rn &amp; &lt;rotated_immed&gt;)</w:t>
        <w:br/>
        <w:t>2. Set the cpsr on the result of (Rn &amp; &lt;shifted_Rm&gt;)3. Set the cpsr on the result of (Ln &amp; Lm)</w:t>
        <w:br/>
        <w:t>Notes</w:t>
        <w:br/>
        <w:t>■The cpsr is updated: N = &lt;Negative&gt;, Z = &lt;Zero&gt;, C = &lt;shifter_C&gt; (see Table A.3).</w:t>
        <w:br/>
        <w:t>■IfRnorRmispc, then the value used is the address of the instruction plus eight bytes.</w:t>
        <w:br/>
        <w:t>■Use this instruction to test whether a selected set of bits are all zero.</w:t>
        <w:br/>
        <w:t>Example</w:t>
        <w:br/>
        <w:t>TST r0, #0xFF ; test if the bottom 8 bits of r0 are 0</w:t>
        <w:br/>
        <w:t>UADD Unsigned parallel modulo add (see the entry for SADD)</w:t>
        <w:br/>
        <w:t>UHADD</w:t>
        <w:br/>
        <w:t>UHSUBUnsigned halving add and subtract (see the entry for SHADD)</w:t>
        <w:br/>
        <w:t>UMAAL Unsigned multiply accumulate accumulate long</w:t>
        <w:br/>
        <w:t>1. UMAAL&lt;cond&gt; RdLo, RdHi, Rm, Rs ARMv6</w:t>
        <w:br/>
        <w:t>Action</w:t>
        <w:br/>
        <w:t>1. RdHi:RdLo = (unsigned)Rm*Rs + (unsigned)RdLo + (unsigned)RdHi</w:t>
        <w:br/>
        <w:t>Notes</w:t>
        <w:br/>
        <w:t>■RdHi and RdLo must be different registers.</w:t>
        <w:br/>
        <w:t>■RdHi, RdLo, Rm, Rsmust not be pc.</w:t>
        <w:br/>
        <w:t>■This operation cannot overﬂow because (232−1)(232−1)+(232−1)+(232−1)=</w:t>
        <w:br/>
        <w:t>(264−1). You can use it to synthesize the multiword multiplications used by public</w:t>
        <w:br/>
        <w:t>key cryptosystems.</w:t>
      </w:r>
    </w:p>
    <w:p>
      <w:r>
        <w:t>620 Appendix A ARM and Thumb Assembler Instructions</w:t>
        <w:br/>
        <w:t>UMLAL</w:t>
        <w:br/>
        <w:t>UMULLUnsigned long multiply and multiply accumulate (see the SMLAL andSMULL entries)</w:t>
        <w:br/>
        <w:t>UQADDUQSUBUnsigned saturated add and subtract (see the QADD entry)</w:t>
        <w:br/>
        <w:t>USAD Unsigned sum of absolute differences</w:t>
        <w:br/>
        <w:t>1. USAD8&lt;cond&gt; Rd, Rm, Rs ARMv6</w:t>
        <w:br/>
        <w:t>2. USADA8&lt;cond&gt; Rd, Rm, Rs, Rn ARMv6</w:t>
        <w:br/>
        <w:t>Action</w:t>
        <w:br/>
        <w:t>1. Rd = abs(Rm[31:24]-Rs[31:24]) + abs(Rm[23:16]-Rs[23:16])</w:t>
        <w:br/>
        <w:t>+ abs(Rm[15:08]-Rs[15:08]) + abs(Rm[07:00]-Rs[07:00])</w:t>
        <w:br/>
        <w:t>2. Rd = Rn + abs(Rm[31:24]-Rs[31:24]) + abs(Rm[23:16]-Rs[23:16])</w:t>
        <w:br/>
        <w:t>+ abs(Rm[15:08]-Rs[15:08]) + abs(Rm[07:00]-Rs[07:00])</w:t>
        <w:br/>
        <w:t>Notes</w:t>
        <w:br/>
        <w:t>■abs(x ) returns the absolute value of x.Rmand Rsare treated as unsigned.</w:t>
        <w:br/>
        <w:t>■Rd,Rm, and Rsmust not be pc.</w:t>
        <w:br/>
        <w:t>■The sum of absolute differences operation is common in video codecs where it provides</w:t>
        <w:br/>
        <w:t>a metric to measure how similar two images are.</w:t>
        <w:br/>
        <w:t>USAT Unsigned saturation instruction (see the SSAT entry)</w:t>
        <w:br/>
        <w:t>USUB Unsigned parallel modulo subtracts (see the SADD entry)</w:t>
        <w:br/>
        <w:t>UXTUXTAUnsigned extract, extract with accumulate (see the entry for SXT)</w:t>
        <w:br/>
        <w:t>A.4 ARM Assembler Quick Reference</w:t>
        <w:br/>
        <w:t>This section summarizes the more useful commands and expressions available with theARM assembler, armasm. Each assembly line has one of the following formats:</w:t>
        <w:br/>
        <w:t>{&lt;label&gt;} {&lt;instruction&gt;} ; comment</w:t>
        <w:br/>
        <w:t>{&lt;symbol&gt;} &lt;directive&gt; ; comment</w:t>
        <w:br/>
        <w:t>{&lt;arg_0&gt;} &lt;macro&gt; {&lt;arg_1&gt;} {,&lt;arg_2&gt;} .. {,&lt;arg_n&gt;} ; comment</w:t>
      </w:r>
    </w:p>
    <w:p>
      <w:r>
        <w:t>A.4 ARM Assembler Quick Reference 621</w:t>
        <w:br/>
        <w:t>where</w:t>
        <w:br/>
        <w:t>■&lt;instruction&gt; is any ARM or Thumb instruction supported by the processor you are</w:t>
        <w:br/>
        <w:t>assembling for. See Section A.3.</w:t>
        <w:br/>
        <w:t>■&lt;label&gt; is the name of a symbol to store the address of the instruction.</w:t>
        <w:br/>
        <w:t>■&lt;directive&gt; is an ARM assembler directive. See Section A.4.4.</w:t>
        <w:br/>
        <w:t>■&lt;symbol&gt; is the name of a symbol used by the &lt;directive&gt;.</w:t>
        <w:br/>
        <w:t>■&lt;macro&gt; is the name of a new directive deﬁned using the MACRO directive.</w:t>
        <w:br/>
        <w:t>■&lt;arg_k&gt; is the kth macro argument.</w:t>
        <w:br/>
        <w:t>You must use an AREA directive to deﬁne an area before any ARM or Thumb instructions</w:t>
        <w:br/>
        <w:t>appear. All assembly ﬁles must ﬁnish with the ENDdirective. The following example shows a</w:t>
        <w:br/>
        <w:t>simple assembly ﬁle deﬁning a function addthat returns the sum of the two input arguments:</w:t>
        <w:br/>
        <w:t>AREA maths_routines, CODE, READONLY</w:t>
        <w:br/>
        <w:t>EXPORT add ; give the symbol add external linkage</w:t>
        <w:br/>
        <w:t>add ADD r0, r0, r1 ; add input arguments</w:t>
        <w:br/>
        <w:t>MOV pc, lr ; return from sub-routine</w:t>
        <w:br/>
        <w:t>END</w:t>
        <w:br/>
        <w:t>A.4.1 ARM Assembler Variables</w:t>
        <w:br/>
        <w:t>The ARM assembler supports three types of assemble time variables (see Table A.14).</w:t>
        <w:br/>
        <w:t>Variable names are case sensitive and must be declared before use with the directives GBLx</w:t>
        <w:br/>
        <w:t>orLCLx.</w:t>
        <w:br/>
        <w:t>You can use variables in expressions (see Section A.4.2), or substitute their value at</w:t>
        <w:br/>
        <w:t>assembly time using the $operator. Speciﬁcally, $name. expands to the value of the variable</w:t>
        <w:br/>
        <w:t>Table A.14 ARM assembler variable types.</w:t>
        <w:br/>
        <w:t>Declare Declare locally Example</w:t>
        <w:br/>
        <w:t>Variable type globally to a macro Set value values</w:t>
        <w:br/>
        <w:t>Unsigned 32-bit</w:t>
        <w:br/>
        <w:t>integerGBLA LCLA SETA 15, 0xab</w:t>
        <w:br/>
        <w:t>ASCII string GBLS LCLS SETS "", "ADD"</w:t>
        <w:br/>
        <w:t>Logical GBLL LCLL SETL {TRUE},</w:t>
        <w:br/>
        <w:t>{FALSE}</w:t>
      </w:r>
    </w:p>
    <w:p>
      <w:r>
        <w:t>622 Appendix A ARM and Thumb Assembler Instructions</w:t>
        <w:br/>
        <w:t>name before the line is assembled. You can omit the ﬁnal period if name is not followed by</w:t>
        <w:br/>
        <w:t>an alphanumeric or underscore. Use $$to produce a single $. Arithmetic variables expand</w:t>
        <w:br/>
        <w:t>to an eight-digit hexadecimal string on substitution. Logical variables expand to TorF.</w:t>
        <w:br/>
        <w:t>The following example code shows how to declare and substitute variables of each</w:t>
        <w:br/>
        <w:t>type:</w:t>
        <w:br/>
        <w:t>; arithmetic variables</w:t>
        <w:br/>
        <w:t>GBLA count ; declare an integer variable count</w:t>
        <w:br/>
        <w:t>count SETA 1 ; set count = 1</w:t>
        <w:br/>
        <w:t>WHILE count&lt;15</w:t>
        <w:br/>
        <w:t>BL test$count ; call test00000001, test00000002 ...</w:t>
        <w:br/>
        <w:t>count SETA count+1 ; .... test00000000E</w:t>
        <w:br/>
        <w:t>WEND</w:t>
        <w:br/>
        <w:t>; string variables</w:t>
        <w:br/>
        <w:t>GBLS cc ; declare a string variable called cc</w:t>
        <w:br/>
        <w:t>cc SETS "NE" ; set cc="NE"</w:t>
        <w:br/>
        <w:t>ADD$cc r0, r0, r0 ; assembles as ADDNE r0,r0,r0STR$cc.B r0, [r1] ; assembles as STRNEB r0,[r1]</w:t>
        <w:br/>
        <w:t>; logical variable</w:t>
        <w:br/>
        <w:t>GBLL debug ; declare a logical variable called debug</w:t>
        <w:br/>
        <w:t>debug SETL {TRUE} ; set debug={TRUE}</w:t>
        <w:br/>
        <w:t>IF debug ; if debug is TRUE then</w:t>
        <w:br/>
        <w:t>BL print_debug ; print out some debug information</w:t>
        <w:br/>
        <w:t>ENDIF</w:t>
        <w:br/>
        <w:t>A.4.2 ARM Assembler Labels</w:t>
        <w:br/>
        <w:t>A label deﬁnition must begin on the ﬁrst character of a line. The assembler treats indented</w:t>
        <w:br/>
        <w:t>text as an instruction, directive, or macro. It treats labels of the form &lt;N&gt;&lt;name&gt; as a local</w:t>
        <w:br/>
        <w:t>label, where &lt;N&gt; is an integer in the range 0 to 99 and &lt;name&gt; is an optional textual name.</w:t>
        <w:br/>
        <w:t>Local labels are limited in scope by the ROUT directive. To reference a local label, you refer to</w:t>
        <w:br/>
        <w:t>it as%{|F|B}{|A|T}&lt;N&gt;{&lt;name&gt;}. The extra preﬁx letters tell the assembler how to search</w:t>
        <w:br/>
        <w:t>for the label:</w:t>
        <w:br/>
        <w:t>■If you specify F, the assembler searches forward; if B, then the assembler searches</w:t>
        <w:br/>
        <w:t>backwards. Otherwise the assembler searches backwards and then forwards.</w:t>
        <w:br/>
        <w:t>■If you specify T, the assembler searches the current macro only; if A, then the assembler</w:t>
        <w:br/>
        <w:t>searches all macro levels. Otherwise the assembler searches the current and higher</w:t>
        <w:br/>
        <w:t>macro nesting levels.</w:t>
      </w:r>
    </w:p>
    <w:p>
      <w:r>
        <w:t>A.4 ARM Assembler Quick Reference 623</w:t>
        <w:br/>
        <w:t>A.4.3 ARM Assembler Expressions</w:t>
        <w:br/>
        <w:t>The ARM assembler can evaluate a number of numeric, string, and logical expressions</w:t>
        <w:br/>
        <w:t>at assembly time. Table A.15 shows some of the unary and binary operators you can use</w:t>
        <w:br/>
        <w:t>within expressions. Brackets can be used to change the order of evaluation in the usual way.</w:t>
        <w:br/>
        <w:t>Table A.15 ARM assembler unary and binary operators.</w:t>
        <w:br/>
        <w:t>Expression Result Example</w:t>
        <w:br/>
        <w:t>A+B, A-B A plus or minus B 1-2 = 0xffffffff</w:t>
        <w:br/>
        <w:t>A*B, A/B A multiplied by or divided by B 2 * 3=6 ,7 / 3=2</w:t>
        <w:br/>
        <w:t>A:MOD:B A moduloB 7:MOD:3 = 1</w:t>
        <w:br/>
        <w:t>:CHR:A string with ASCII code A :CHR:32=""</w:t>
        <w:br/>
        <w:t>‘X’ the ASCII value of X ‘a’ = 0x61</w:t>
        <w:br/>
        <w:t>:STR:A,</w:t>
        <w:br/>
        <w:t>:STR:LAorLconverted to a string :STR:32 = "00000020":STR:{TRUE} = "T"</w:t>
        <w:br/>
        <w:t>A&lt;&lt;B,</w:t>
        <w:br/>
        <w:t>A:SHL:BAshifted left by Bbits 1&lt;&lt;3 = 8</w:t>
        <w:br/>
        <w:t>A&gt;&gt;B,</w:t>
        <w:br/>
        <w:t>A:SHR:BAshifted right by Bbits (logical</w:t>
        <w:br/>
        <w:t>shift)0x80000000&gt;&gt;4 =0x08000000</w:t>
        <w:br/>
        <w:t>A:ROR:B,</w:t>
        <w:br/>
        <w:t>A:ROL:BArotated right/left by Bbits 1:ROR:1 = 0x800000000x80000000:ROL:1 = 1</w:t>
        <w:br/>
        <w:t>A=B, A&gt;B,A&gt;=B, A&lt;B,A&lt;=B, A/=B,</w:t>
        <w:br/>
        <w:t>A&lt;&gt;Bcomparison of arithmetic or string</w:t>
        <w:br/>
        <w:t>variables (/= and &lt;&gt; both mean</w:t>
        <w:br/>
        <w:t>not equal)(1=2) = {FALSE},</w:t>
        <w:br/>
        <w:t>(1&lt;2) = {TRUE},</w:t>
        <w:br/>
        <w:t>("a"="c") = {FALSE},</w:t>
        <w:br/>
        <w:t>("a"&lt;"c") = {TRUE}</w:t>
        <w:br/>
        <w:t>A:AND:B,</w:t>
        <w:br/>
        <w:t>A:OR:B,</w:t>
        <w:br/>
        <w:t>A:EOR:B,</w:t>
        <w:br/>
        <w:t>:NOT:ABitwise AND, OR, exclusive OR ofAandB; bitwise NOT of A.1:AND:3 = 11:OR:3 = 3</w:t>
        <w:br/>
        <w:t>:NOT:0 = 0xFFFFFFFF</w:t>
        <w:br/>
        <w:t>:LEN:S length of the string S :LEN:"ABC" = 3</w:t>
        <w:br/>
        <w:t>S:LEFT:B,</w:t>
        <w:br/>
        <w:t>S:RIGHT:Bleftmost or rightmost Bcharacters</w:t>
        <w:br/>
        <w:t>ofS"ABC":LEFT:2 = "AB","ABC":RIGHT:2 = "BC"</w:t>
        <w:br/>
        <w:t>S:CC:T the concatenation of S,T "AB":CC:"C" = "ABC"</w:t>
        <w:br/>
        <w:t>L:LAND:M,L:LOR:M,</w:t>
        <w:br/>
        <w:t>L:LEOR:Mlogical AND, OR, exclusive OR of</w:t>
        <w:br/>
        <w:t>LandM{TRUE}:LAND:{FALSE} ={FALSE}</w:t>
        <w:br/>
        <w:t>:DEF:X returnsTRUE if a variable called Xis</w:t>
        <w:br/>
        <w:t>deﬁned</w:t>
        <w:br/>
        <w:t>:BASE:A:INDEX:Asee theMAP directive</w:t>
      </w:r>
    </w:p>
    <w:p>
      <w:r>
        <w:t>624 Appendix A ARM and Thumb Assembler Instructions</w:t>
        <w:br/>
        <w:t>Table A.16 Predeﬁned expressions.</w:t>
        <w:br/>
        <w:t>Variable Value</w:t>
        <w:br/>
        <w:t>{ARCHITECURE} The ARM architecture of the CPU (“4T” for ARMv4T)</w:t>
        <w:br/>
        <w:t>{ARMASM_VERSION} The assembler version number</w:t>
        <w:br/>
        <w:t>{CONFIG} or</w:t>
        <w:br/>
        <w:t>{CODESIZE}The bit width of the instructions being assembled (32 forARM state, 16 for Thumb state)</w:t>
        <w:br/>
        <w:t>{CPU} The name of the CPU being assembled for</w:t>
        <w:br/>
        <w:t>{ENDIAN} The conﬁgured endianness, “big” or “little”</w:t>
        <w:br/>
        <w:t>{INTER} {TRUE} if ARM/Thumb interworking is on</w:t>
        <w:br/>
        <w:t>{PC}(alias.) The address of the current instruction being assembled</w:t>
        <w:br/>
        <w:t>{ROPI}, {RWPI} {TRUE} if read-only/read-write position independent</w:t>
        <w:br/>
        <w:t>{VAR}(alias @) TheMAP counter (see the MAP directive)</w:t>
        <w:br/>
        <w:t>In Table A.15, AandBrepresent arbitrary integers; SandT, strings; and LandM, logical</w:t>
        <w:br/>
        <w:t>values. You can use labels and other symbols in place of integers in many expressions.</w:t>
        <w:br/>
        <w:t>A.4.3.1 Predeﬁned Variables</w:t>
        <w:br/>
        <w:t>Table A.16 shows a number of special variables that can appear in expressions. These arepredeﬁned by the assembler, and you cannot override them.</w:t>
        <w:br/>
        <w:t>A.4.4 ARM Assembler Directives</w:t>
        <w:br/>
        <w:t>Here is an alphabetical list of the more common armasm directives.</w:t>
        <w:br/>
        <w:t>ALIGN</w:t>
        <w:br/>
        <w:t>ALIGN {&lt;expression&gt;, {&lt;offset&gt;}}</w:t>
        <w:br/>
        <w:t>Aligns the address of the next instruction to the form q*&lt;expression&gt;+&lt;offset&gt;. The</w:t>
        <w:br/>
        <w:t>alignment is relative to the start of the ELF section so this must be aligned appropriately(see theAREA directive). &lt;expression&gt; must be a power of two; the default is 4. &lt;offset&gt;</w:t>
        <w:br/>
        <w:t>is zero if not speciﬁed.</w:t>
        <w:br/>
        <w:t>AREA</w:t>
        <w:br/>
        <w:t>AREA &lt;section&gt; {,&lt;attr_1&gt;} {,&lt;attr_2&gt;} ... {,&lt;attr_k&gt;}</w:t>
        <w:br/>
        <w:t>Starts a new code or data section of name &lt;section&gt;. Table A.17 lists the possible attributes.</w:t>
      </w:r>
    </w:p>
    <w:p>
      <w:r>
        <w:t>A.4 ARM Assembler Quick Reference 625</w:t>
        <w:br/>
        <w:t>Table A.17 AREA attributes.</w:t>
        <w:br/>
        <w:t>Attribute Meaning</w:t>
        <w:br/>
        <w:t>ALIGN=&lt;expression&gt; Align the ELF section to a 2expressionbyte boundary.</w:t>
        <w:br/>
        <w:t>ASSOC=&lt;sectionname&gt; If this section is linked, also link &lt;sectionname&gt;.</w:t>
        <w:br/>
        <w:t>CODE The section contains instructions and is read only.</w:t>
        <w:br/>
        <w:t>DATA The section contains data and is read write.</w:t>
        <w:br/>
        <w:t>NOINIT The data section does not require initialization.</w:t>
        <w:br/>
        <w:t>READONLY The section is read only.</w:t>
        <w:br/>
        <w:t>READWRITE The section is read write.</w:t>
        <w:br/>
        <w:t>ASSERT</w:t>
        <w:br/>
        <w:t>ASSERT &lt;logical-expression&gt;</w:t>
        <w:br/>
        <w:t>Assemble time assert. If the logical expression is false, then assembly terminates with an</w:t>
        <w:br/>
        <w:t>error.</w:t>
        <w:br/>
        <w:t>CN</w:t>
        <w:br/>
        <w:t>&lt;name&gt; CN &lt;numeric-expression&gt;</w:t>
        <w:br/>
        <w:t>Set&lt;name&gt; to be an alias for coprocessor register &lt;numeric-expression&gt;.</w:t>
        <w:br/>
        <w:t>CODE16, CODE32</w:t>
        <w:br/>
        <w:t>CODE16 tells the assembler to assemble the following instructions as 16-bit Thumb</w:t>
        <w:br/>
        <w:t>instructions. CODE32 indicates 32-bit ARM instructions (the default for armasm).</w:t>
        <w:br/>
        <w:t>CP</w:t>
        <w:br/>
        <w:t>&lt;name&gt; CP &lt;numeric-expression&gt;</w:t>
        <w:br/>
        <w:t>Set&lt;name&gt; to be an alias for coprocessor number &lt;numeric-expression&gt;.</w:t>
        <w:br/>
        <w:t>DATA</w:t>
        <w:br/>
        <w:t>&lt;label&gt; DATA</w:t>
        <w:br/>
        <w:t>TheDATA directive indicates that the label points to data rather than code. In Thumb</w:t>
        <w:br/>
        <w:t>mode this prevents the linker from setting the bottom bit of the label. Bit 0 of a</w:t>
        <w:br/>
        <w:t>function pointer or code label is 0 for ARM code and 1 for Thumb code (see the BX</w:t>
        <w:br/>
        <w:t>instruction).</w:t>
      </w:r>
    </w:p>
    <w:p>
      <w:r>
        <w:t>626 Appendix A ARM and Thumb Assembler Instructions</w:t>
        <w:br/>
        <w:t>Table A.18 Memory initialization directives.</w:t>
        <w:br/>
        <w:t>Directive Alias Data size (bytes) Initialization value</w:t>
        <w:br/>
        <w:t>DCB = 1 byte or string</w:t>
        <w:br/>
        <w:t>DCW 2 16-bit integer (aligned to 2 bytes)</w:t>
        <w:br/>
        <w:t>DCD &amp; 4 32-bit integer (aligned to 4 bytes)</w:t>
        <w:br/>
        <w:t>DCQ 8 64-bit integer (aligned to 4 bytes)</w:t>
        <w:br/>
        <w:t>DCI 2 or 4 integer deﬁning an ARM or Thumb instruction</w:t>
        <w:br/>
        <w:t>DCB, DCD{U}, DCI, DCQ{U}, DCW{U}</w:t>
        <w:br/>
        <w:t>These directives allocate one or more bytes of initialized memory according to Table A.18.</w:t>
        <w:br/>
        <w:t>Follow each directive with a comma-separated list of initialization values. If you specify the</w:t>
        <w:br/>
        <w:t>optionalUsufﬁx, then the assembler does not insert any alignment padding.</w:t>
        <w:br/>
        <w:t>Examples</w:t>
        <w:br/>
        <w:t>hello DCB "hello", 0</w:t>
        <w:br/>
        <w:t>powers DCD 1, 2, 4, 8, 10, 0x20, 0x40, 0x80</w:t>
        <w:br/>
        <w:t>DCI 0xEA000000</w:t>
        <w:br/>
        <w:t>ELSE (alias |)</w:t>
        <w:br/>
        <w:t>SeeIF.</w:t>
        <w:br/>
        <w:t>ENDThis directive must appear at the end of a source ﬁle. Assembler source after an ENDdirective</w:t>
        <w:br/>
        <w:t>is ignored.</w:t>
        <w:br/>
        <w:t>ENDFUNC (alias ENDP), ENDIF (alias ])</w:t>
        <w:br/>
        <w:t>SeeFUNCTION andIF, respectively.</w:t>
        <w:br/>
        <w:t>ENTRYThis directive speciﬁes the program entry point for the linker. The entry point is usually</w:t>
        <w:br/>
        <w:t>contained in the ARM C library.</w:t>
        <w:br/>
        <w:t>EQU (alias *)</w:t>
        <w:br/>
        <w:t>&lt;name&gt; EQU &lt;numeric-expression&gt;</w:t>
      </w:r>
    </w:p>
    <w:p>
      <w:r>
        <w:t>A.4 ARM Assembler Quick Reference 627</w:t>
        <w:br/>
        <w:t>This directive is similar to #define in C. It deﬁnes a symbol &lt;name&gt; with value deﬁned by</w:t>
        <w:br/>
        <w:t>the expression. This value cannot be redeﬁned. See Section A.4.1 for the use of redeﬁnable</w:t>
        <w:br/>
        <w:t>variables.</w:t>
        <w:br/>
        <w:t>EXPORT (alias GLOBAL)</w:t>
        <w:br/>
        <w:t>EXPORT &lt;symbol&gt;{[WEAK]}</w:t>
        <w:br/>
        <w:t>Assembler symbols are local to the object ﬁle unless exported using this command. You</w:t>
        <w:br/>
        <w:t>can link exported symbols with other object and library ﬁles. The optional [WEAK] sufﬁx</w:t>
        <w:br/>
        <w:t>indicates that the linker should try and resolve references with other instances of this symbolbefore using this instance.</w:t>
        <w:br/>
        <w:t>EXTERN, IMPORT</w:t>
        <w:br/>
        <w:t>EXTERN &lt;symbol&gt;{[WEAK]}</w:t>
        <w:br/>
        <w:t>IMPORT &lt;symbol&gt;{[WEAK]}</w:t>
        <w:br/>
        <w:t>Both of these directives declare the name of an external symbol, deﬁned in another object</w:t>
        <w:br/>
        <w:t>ﬁle or library. If you use this symbol, then the linker will resolve it at link time. For IMPORT,</w:t>
        <w:br/>
        <w:t>the symbol will be resolved even if you don’t use it. For EXTERN, only used symbols are</w:t>
        <w:br/>
        <w:t>resolved. If you declare the symbol as [WEAK], then no error is generated if the linker</w:t>
        <w:br/>
        <w:t>cannot resolve the symbol; instead the symbol takes the value 0.</w:t>
        <w:br/>
        <w:t>FIELD (alias #)</w:t>
        <w:br/>
        <w:t>SeeMAP.</w:t>
        <w:br/>
        <w:t>FUNCTION (alias PROC) and ENDFUNC (alias ENDP)</w:t>
        <w:br/>
        <w:t>TheFUNCTION andENDFUNC directives mark the start and end of an ATPCS-compliant</w:t>
        <w:br/>
        <w:t>function. Their main use is to improve the debug view and allow backtracking of function</w:t>
        <w:br/>
        <w:t>calls during debugging. They also allow the proﬁler to more accurately proﬁle assembly</w:t>
        <w:br/>
        <w:t>functions. You must precede the function directive with the ATPCS function name. Forexample:</w:t>
        <w:br/>
        <w:t>sub FUNCTION</w:t>
        <w:br/>
        <w:t>SUB r0, r0, r1</w:t>
        <w:br/>
        <w:t>MOV pc, lr</w:t>
        <w:br/>
        <w:t>ENDFUNC</w:t>
        <w:br/>
        <w:t>GBLA, GBLL, GBLS</w:t>
        <w:br/>
        <w:t>Directives deﬁning global arithmetic, logic, and string variables, respectively. See</w:t>
        <w:br/>
        <w:t>Section A.4.1.</w:t>
      </w:r>
    </w:p>
    <w:p>
      <w:r>
        <w:t>628 Appendix A ARM and Thumb Assembler Instructions</w:t>
        <w:br/>
        <w:t>GET</w:t>
        <w:br/>
        <w:t>SeeINCLUDE.</w:t>
        <w:br/>
        <w:t>GLOBAL</w:t>
        <w:br/>
        <w:t>SeeEXPORT.</w:t>
        <w:br/>
        <w:t>IF (alias [), ELSE (alias |), ENDIF (alias ])These directives provide for conditional assembly. They are similar to #if,#else,#endif,</w:t>
        <w:br/>
        <w:t>available in C. The IFdirective is followed by a logical expression. The ELSE directive may</w:t>
        <w:br/>
        <w:t>be omitted. For example:</w:t>
        <w:br/>
        <w:t>IF ARCHITECTURE="5TE"</w:t>
        <w:br/>
        <w:t>SMULBB r0, r1, r1</w:t>
        <w:br/>
        <w:t>ELSE</w:t>
        <w:br/>
        <w:t>MUL r0, r1, r1</w:t>
        <w:br/>
        <w:t>ENDIF</w:t>
        <w:br/>
        <w:t>IMPORT</w:t>
        <w:br/>
        <w:t>SeeEXTERN.</w:t>
        <w:br/>
        <w:t>INCBIN</w:t>
        <w:br/>
        <w:t>INCBIN &lt;filename&gt;</w:t>
        <w:br/>
        <w:t>This directive includes the raw data contained in the binary ﬁle &lt;filename&gt; at the current</w:t>
        <w:br/>
        <w:t>point in the assembly. For example, INCBIN table.dat.</w:t>
        <w:br/>
        <w:t>INCLUDE (alias GET)</w:t>
        <w:br/>
        <w:t>INCLUDE &lt;filename&gt;</w:t>
        <w:br/>
        <w:t>Use this directive to include another assembly ﬁle. It is similar to the #include command in</w:t>
        <w:br/>
        <w:t>C. For example, INCLUDE header.h.</w:t>
        <w:br/>
        <w:t>INFO (alias !)</w:t>
        <w:br/>
        <w:t>INFO &lt;numeric_expression&gt;, &lt;string_expression&gt;</w:t>
        <w:br/>
        <w:t>If&lt;numeric_expresssion&gt; is nonzero, then assembly terminates with error &lt;string_expresssion&gt;.</w:t>
        <w:br/>
        <w:t>Otherwise the assembler prints &lt;string_expression&gt; as an information message.</w:t>
      </w:r>
    </w:p>
    <w:p>
      <w:r>
        <w:t>A.4 ARM Assembler Quick Reference 629</w:t>
        <w:br/>
        <w:t>KEEP</w:t>
        <w:br/>
        <w:t>KEEP {&lt;symbol&gt;}</w:t>
        <w:br/>
        <w:t>By default the assembler does not include local symbols in the object ﬁle, only exported</w:t>
        <w:br/>
        <w:t>symbols (see EXPORT). Use KEEP to include all local symbols or a speciﬁed local symbol.</w:t>
        <w:br/>
        <w:t>This aids the debug view.</w:t>
        <w:br/>
        <w:t>LCLA, LCLL, LCLS</w:t>
        <w:br/>
        <w:t>These directives declare macro-local arithmetic, logical, and string variables, respectively.</w:t>
        <w:br/>
        <w:t>See Section A.4.1.</w:t>
        <w:br/>
        <w:t>LTORG</w:t>
        <w:br/>
        <w:t>UseLTORG to insert a literal pool. The assembler uses literal pools to store the constants</w:t>
        <w:br/>
        <w:t>appearing in the LDR Rd,=&lt;value&gt; instruction. See LDR format 19. Usually the assembler</w:t>
        <w:br/>
        <w:t>inserts literal pools automatically, at the end of each area. However, if an area is too large,</w:t>
        <w:br/>
        <w:t>then theLDR instruction cannot reach this literal pool using pc-relative addressing. Then</w:t>
        <w:br/>
        <w:t>you need to insert a literal pool manually, near the LDR instruction.</w:t>
        <w:br/>
        <w:t>MACRO, MEXIT, MEND</w:t>
        <w:br/>
        <w:t>Use these directives to declare a new assembler macro or pseudoinstruction. The syntax is</w:t>
        <w:br/>
        <w:t>MACRO</w:t>
        <w:br/>
        <w:t>{$&lt;arg_0&gt;} &lt;macro_name&gt; {$&lt;arg_1&gt;} {,$&lt;arg_2&gt;} ... {,$&lt;arg_k&gt;}</w:t>
        <w:br/>
        <w:t>&lt;macro_code&gt;</w:t>
        <w:br/>
        <w:t>MEND</w:t>
        <w:br/>
        <w:t>The macro parameters are stored in the dummy variables $&lt;arg_i&gt;. This argument is set</w:t>
        <w:br/>
        <w:t>to the empty string if you don’t supply a parameter when calling the macro. The MEXIT</w:t>
        <w:br/>
        <w:t>directive terminates the macro early and is usually used inside IFstatements. For example,</w:t>
        <w:br/>
        <w:t>the following macro deﬁnes a new pseudoinstruction SMUL, which evaluates to a SMULBB on</w:t>
        <w:br/>
        <w:t>anARMv5TE processor, and an MUL otherwise.</w:t>
        <w:br/>
        <w:t>MACRO</w:t>
        <w:br/>
        <w:t>$label SMUL $a, $b, $c</w:t>
        <w:br/>
        <w:t>IF {ARCHITECTURE}="5TE"</w:t>
        <w:br/>
        <w:t>$label SMULBB $a, $b, $c</w:t>
        <w:br/>
        <w:t>MEXIT</w:t>
        <w:br/>
        <w:t>ENDIF</w:t>
        <w:br/>
        <w:t>$label MUL $a, $b, $c</w:t>
        <w:br/>
        <w:t>MEND</w:t>
      </w:r>
    </w:p>
    <w:p>
      <w:r>
        <w:t>630 Appendix A ARM and Thumb Assembler Instructions</w:t>
        <w:br/>
        <w:t>MAP (alias∧), FIELD (alias #)</w:t>
        <w:br/>
        <w:t>These directives deﬁne objects similar to C structures. MAPsets the base address or offset of</w:t>
        <w:br/>
        <w:t>a structure, and FIELD deﬁnes structure elements. The syntax is</w:t>
        <w:br/>
        <w:t>MAP &lt;base&gt; {, &lt;base_register&gt;}</w:t>
        <w:br/>
        <w:t>&lt;name&gt; FIELD &lt;field_size_in_bytes&gt;</w:t>
        <w:br/>
        <w:t>TheMAP directive sets the value of the special assembler variable {VAR} to the base</w:t>
        <w:br/>
        <w:t>address of the structure. This is either the value &lt;base&gt; or the register relative value</w:t>
        <w:br/>
        <w:t>&lt;base_register&gt;+&lt;base&gt;. Each FIELD directive sets &lt;name&gt; to the value VAR and incre-</w:t>
        <w:br/>
        <w:t>mentsVAR by the speciﬁed number of bytes. For register relative values, the expressions</w:t>
        <w:br/>
        <w:t>:INDEX:&lt;name&gt; and:BASE:&lt;name&gt; return the element offset from base register, and base</w:t>
        <w:br/>
        <w:t>register number, respectively.</w:t>
        <w:br/>
        <w:t>In practice the base register form is not that useful. Instead you can use the plain</w:t>
        <w:br/>
        <w:t>form and mention the base register explicitly in the instruction. This allows you to point</w:t>
        <w:br/>
        <w:t>to a structure of the same type with different base registers. The following example sets upa structure on the stack of two int variables:</w:t>
        <w:br/>
        <w:t>MAP 0 ; structure elements offset from 0</w:t>
        <w:br/>
        <w:t>count FIELD 4 ; define an int called count</w:t>
        <w:br/>
        <w:t>type FIELD 4 ; define an int called type</w:t>
        <w:br/>
        <w:t>size FIELD 0 ; record the struct size</w:t>
        <w:br/>
        <w:t>SUB sp, sp, #size ; make room on the stack</w:t>
        <w:br/>
        <w:t>MOV r0, #0</w:t>
        <w:br/>
        <w:t>STR r0, [sp, #count] ; clear the count element</w:t>
        <w:br/>
        <w:t>STR r0, [sp, #type] ; clear the type element</w:t>
        <w:br/>
        <w:t>NOFP</w:t>
        <w:br/>
        <w:t>This directive bans the use of ﬂoating-point instructions in the assembly ﬁle. We don’t</w:t>
        <w:br/>
        <w:t>cover ﬂoating-point instructions and directives in this appendix.</w:t>
        <w:br/>
        <w:t>OPT</w:t>
        <w:br/>
        <w:t>TheOPT directive controls the formatting of the armasm -list option. This is seldom used</w:t>
        <w:br/>
        <w:t>now that source-level debugging is available. See the armasm documentation.</w:t>
        <w:br/>
        <w:t>PROC</w:t>
        <w:br/>
        <w:t>SeeFUNCTION.</w:t>
        <w:br/>
        <w:t>RLIST, RN</w:t>
        <w:br/>
        <w:t>&lt;name&gt; RN &lt;numeric expression&gt;</w:t>
        <w:br/>
        <w:t>&lt;name&gt; RLIST &lt;list of ARM register enclosed in {}&gt;</w:t>
      </w:r>
    </w:p>
    <w:p>
      <w:r>
        <w:t>A.5 GNU Assembler Quick Reference 631</w:t>
        <w:br/>
        <w:t>These directives name a list of ARM registers or a single ARM register. For example, the</w:t>
        <w:br/>
        <w:t>following code names r0asarg and the ATPCS preserved registers as saved.</w:t>
        <w:br/>
        <w:t>arg RN 0</w:t>
        <w:br/>
        <w:t>saved RLIST {r4-r11}</w:t>
        <w:br/>
        <w:t>ROUT</w:t>
        <w:br/>
        <w:t>TheROUT directive deﬁnes a new local label area. See Section A.4.2.</w:t>
        <w:br/>
        <w:t>SETA, SETL, SETSThese directives set the values of arithmetic, logical, and string variables, respectively.</w:t>
        <w:br/>
        <w:t>See Section A.4.1.</w:t>
        <w:br/>
        <w:t>SPACE (alias %)</w:t>
        <w:br/>
        <w:t>{&lt;label&gt;} SPACE &lt;numeric_expression&gt;</w:t>
        <w:br/>
        <w:t>This directive reserves &lt;numeric_expression&gt; bytes of space. The bytes are zero initialized.</w:t>
        <w:br/>
        <w:t>WHILE, WEND</w:t>
        <w:br/>
        <w:t>These directives supply an assemble-time looping structure. WHILE is followed by a logical</w:t>
        <w:br/>
        <w:t>expression. While this expression is true, the assembler repeats the code between WHILE</w:t>
        <w:br/>
        <w:t>andWEND. The following example shows how to create an array of powers of two from 1 to</w:t>
        <w:br/>
        <w:t>65,536.</w:t>
        <w:br/>
        <w:t>GBLA count</w:t>
        <w:br/>
        <w:t>count SETA 1</w:t>
        <w:br/>
        <w:t>WHILE count&lt;=65536</w:t>
        <w:br/>
        <w:t>DCD count</w:t>
        <w:br/>
        <w:t>count SETA 2*count</w:t>
        <w:br/>
        <w:t>WEND</w:t>
        <w:br/>
        <w:t>A.5 GNU Assembler Quick Reference</w:t>
        <w:br/>
        <w:t>This section summarizes the more useful commands and expressions available with the</w:t>
        <w:br/>
        <w:t>GNU assembler, gas, when you target this assembler for ARM. Each assembly line has the</w:t>
        <w:br/>
        <w:t>format</w:t>
        <w:br/>
        <w:t>{&lt;label&gt;:} {&lt;instruction or directive&gt;} @ comment</w:t>
      </w:r>
    </w:p>
    <w:p>
      <w:r>
        <w:t>632 Appendix A ARM and Thumb Assembler Instructions</w:t>
        <w:br/>
        <w:t>Unlike the ARM assembler, you needn’t indent instructions and directives. Labels are</w:t>
        <w:br/>
        <w:t>recognized by the following colon rather than their position at the start of the line. Thefollowing example shows a simple assembly ﬁle deﬁning a function add that returns the</w:t>
        <w:br/>
        <w:t>sum of the two input arguments:</w:t>
        <w:br/>
        <w:t>.section .text, "x"</w:t>
        <w:br/>
        <w:t>.global add @ give the symbol add external linkage</w:t>
        <w:br/>
        <w:t>add:</w:t>
        <w:br/>
        <w:t>ADD r0, r0, r1 @ add input arguments</w:t>
        <w:br/>
        <w:t>MOV pc, lr @ return from subroutine</w:t>
        <w:br/>
        <w:t>A.5.1 GNU Assembler Directives</w:t>
        <w:br/>
        <w:t>Here is an alphabetical list of the more common gasdirectives.</w:t>
        <w:br/>
        <w:t>.ascii "&lt;string&gt;"</w:t>
        <w:br/>
        <w:t>Inserts the string as data into the assembly, as for DCB inarmasm.</w:t>
        <w:br/>
        <w:t>.asciz "&lt;string&gt;"</w:t>
        <w:br/>
        <w:t>As for.ascii but follows the string with a zero byte.</w:t>
        <w:br/>
        <w:t>.balign &lt;power_of_2&gt; {,&lt;fill_value&gt; {,&lt;max_padding&gt;} }</w:t>
        <w:br/>
        <w:t>Aligns the address to &lt;power_of_2&gt; bytes. The assembler aligns by adding bytes of value</w:t>
        <w:br/>
        <w:t>&lt;ﬁll_value&gt; or a suitable default. The alignment will not occur if more than &lt;max_padding&gt;</w:t>
        <w:br/>
        <w:t>ﬁll bytes are required. Similar to ALIGN inarmasm.</w:t>
        <w:br/>
        <w:t>.byte &lt;byte1&gt; {,&lt;byte2&gt;} ...</w:t>
        <w:br/>
        <w:t>Inserts a list of byte values as data into the assembly, as for DCB inarmasm.</w:t>
        <w:br/>
        <w:t>.code &lt;number_of_bits&gt;</w:t>
        <w:br/>
        <w:t>Sets the instruction width in bits. Use 16 for Thumb and 32 for ARM assembly. Similar to</w:t>
        <w:br/>
        <w:t>CODE16 andCODE32 inarmasm.</w:t>
        <w:br/>
        <w:t>.else</w:t>
        <w:br/>
        <w:t>Use with.if and.endif. Similar to ELSE inarmasm.</w:t>
      </w:r>
    </w:p>
    <w:p>
      <w:r>
        <w:t>A.5 GNU Assembler Quick Reference 633</w:t>
        <w:br/>
        <w:t>.end</w:t>
        <w:br/>
        <w:t>Marks the end of the assembly ﬁle. This is usually omitted.</w:t>
        <w:br/>
        <w:t>.endif</w:t>
        <w:br/>
        <w:t>Ends a conditional compilation code block. See .if, .ifdef, .ifndef. Similar to ENDIF</w:t>
        <w:br/>
        <w:t>inarmasm.</w:t>
        <w:br/>
        <w:t>.endm</w:t>
        <w:br/>
        <w:t>Ends a macro deﬁnition. See .macro. Similar to MEND inarmasm.</w:t>
        <w:br/>
        <w:t>.endr</w:t>
        <w:br/>
        <w:t>Ends a repeat loop. See .rept and.irp. Similar to WEND inarmasm.</w:t>
        <w:br/>
        <w:t>.equ &lt;symbol name&gt;, &lt;value&gt;</w:t>
        <w:br/>
        <w:t>This directive sets the value of a symbol. It is similar to EQU inarmasm.</w:t>
        <w:br/>
        <w:t>.err</w:t>
        <w:br/>
        <w:t>Causes assembly to halt with an error.</w:t>
        <w:br/>
        <w:t>.exitm</w:t>
        <w:br/>
        <w:t>Exit a macro partway through. See .macro. Similar to MEXIT inarmasm.</w:t>
        <w:br/>
        <w:t>.global &lt;symbol&gt;</w:t>
        <w:br/>
        <w:t>This directive gives the symbol external linkage. It is similar to EXPORT inarmasm.</w:t>
        <w:br/>
        <w:t>.hword &lt;short1&gt; {,&lt;short2&gt;} ...</w:t>
        <w:br/>
        <w:t>Inserts a list of 16-bit values as data into the assembly, as for DCW inarmasm.</w:t>
        <w:br/>
        <w:t>.if &lt;logical_expression&gt;</w:t>
        <w:br/>
        <w:t>Makes a block of code conditional. End the block using .endif. Similar to IFinarmasm.</w:t>
        <w:br/>
        <w:t>See also.else.</w:t>
        <w:br/>
        <w:t>.ifdef &lt;symbol&gt;</w:t>
        <w:br/>
        <w:t>Include a block of code if &lt;symbol&gt; is deﬁned. End the block with .endif.</w:t>
      </w:r>
    </w:p>
    <w:p>
      <w:r>
        <w:t>634 Appendix A ARM and Thumb Assembler Instructions</w:t>
        <w:br/>
        <w:t>.ifndef &lt;symbol&gt;</w:t>
        <w:br/>
        <w:t>Include a block of code if &lt;symbol&gt; is not deﬁned. End the block with .endif.</w:t>
        <w:br/>
        <w:t>.include "&lt;filename&gt;"</w:t>
        <w:br/>
        <w:t>Includes the indicated source ﬁle. Similar to INCLUDE inarmasm or#include in C.</w:t>
        <w:br/>
        <w:t>.irp &lt;param&gt; {,&lt;val_1&gt;} {,&lt;val_2&gt;} ...</w:t>
        <w:br/>
        <w:t>Repeats a block of code, once for each value in the value list. Mark the end of the block using</w:t>
        <w:br/>
        <w:t>a.endr directive. In the repeated code block, use \&lt;param&gt; to substitute the associated</w:t>
        <w:br/>
        <w:t>value in the value list.</w:t>
        <w:br/>
        <w:t>.macro &lt;name&gt; {&lt;arg_1&gt;} {,&lt;arg_1&gt;} ... {,&lt;arg_k&gt;}</w:t>
        <w:br/>
        <w:t>Deﬁnes an assembler macro called &lt;name&gt; with kparameters. The macro deﬁnition must</w:t>
        <w:br/>
        <w:t>end with.endm. To escape from the macro at an earlier point, use .exitm. These directives</w:t>
        <w:br/>
        <w:t>are similar to MACRO, MEND, and MEXIT inarmasm. You must precede the dummy macro</w:t>
        <w:br/>
        <w:t>parameters by \. For example:</w:t>
        <w:br/>
        <w:t>.macro SHIFTLEFT a, b</w:t>
        <w:br/>
        <w:t>.if\b&lt;0</w:t>
        <w:br/>
        <w:t>MOV\a,\a, ASR #-\b</w:t>
        <w:br/>
        <w:t>.exitm</w:t>
        <w:br/>
        <w:t>.endif</w:t>
        <w:br/>
        <w:t>MOV\a,\a, LSL #\b</w:t>
        <w:br/>
        <w:t>.endm</w:t>
        <w:br/>
        <w:t>.rept &lt;number_of_times&gt;</w:t>
        <w:br/>
        <w:t>Repeats a block of code the given number of times. End the block with .endr.</w:t>
        <w:br/>
        <w:t>&lt;register_name&gt; .req &lt;register_name&gt;</w:t>
        <w:br/>
        <w:t>This directive names a register. It is similar to the RNdirective in armasm except that you</w:t>
        <w:br/>
        <w:t>must supply a name rather than a number on the right. For example, acc .req r0.</w:t>
        <w:br/>
        <w:t>.section &lt;section_name&gt; {,"&lt;flags&gt;"}</w:t>
        <w:br/>
        <w:t>Starts a new code or data section. Usually you should call a code section .text, an initialized</w:t>
        <w:br/>
        <w:t>data section .data, and an uninitialized data section .bss . These have default ﬂags,</w:t>
        <w:br/>
        <w:t>and the linker understands these default names. The directive is similar to the armasm</w:t>
      </w:r>
    </w:p>
    <w:p>
      <w:r>
        <w:t>A.5 GNU Assembler Quick Reference 635</w:t>
        <w:br/>
        <w:t>Table A.19 .section ﬂags for ELF format ﬁles.</w:t>
        <w:br/>
        <w:t>Flag Meaning</w:t>
        <w:br/>
        <w:t>a allocatable section</w:t>
        <w:br/>
        <w:t>w writable section</w:t>
        <w:br/>
        <w:t>x executable section</w:t>
        <w:br/>
        <w:t>directiveAREA. Table A.19 lists possible characters to appear in the &lt;flags&gt; string for ELF</w:t>
        <w:br/>
        <w:t>format ﬁles.</w:t>
        <w:br/>
        <w:t>.set &lt;variable_name&gt;, &lt;variable_value&gt;</w:t>
        <w:br/>
        <w:t>This directive sets the value of a variable. It is similar to SETA inarmasm.</w:t>
        <w:br/>
        <w:t>.space &lt;number_of_bytes&gt; {,&lt;fill_byte&gt;}</w:t>
        <w:br/>
        <w:t>Reserves the given number of bytes. The bytes are ﬁlled with zero or &lt;fill_byte&gt; if</w:t>
        <w:br/>
        <w:t>speciﬁed. It is similar to SPACE inarmasm.</w:t>
        <w:br/>
        <w:t>.word &lt;word1&gt; {,&lt;word2&gt;} ...</w:t>
        <w:br/>
        <w:t>Inserts a list of 32-bit word values as data into the assembly, as for DCD inarmasm.</w:t>
      </w:r>
    </w:p>
    <w:p>
      <w:r>
        <w:t>B.1 ARM Instruction Set Encodings</w:t>
        <w:br/>
        <w:t>B.2 Thumb Instruction Set Encodings</w:t>
        <w:br/>
        <w:t>B.3 Program Status Registers</w:t>
      </w:r>
    </w:p>
    <w:p>
      <w:r>
        <w:t>Appendix</w:t>
        <w:br/>
        <w:t>ARM and ThumbInstructionEncodingsB</w:t>
        <w:br/>
        <w:t>This appendix gives tables for the instruction set encodings of the 32-bit ARM and 16-bit</w:t>
        <w:br/>
        <w:t>Thumb instruction sets. We also describe the ﬁelds of the processor status registers cpsr</w:t>
        <w:br/>
        <w:t>and spsr.</w:t>
        <w:br/>
        <w:t>B.1 ARM Instruction Set Encodings</w:t>
        <w:br/>
        <w:t>Table B.1 summarizes the bit encodings for the 32-bit ARM instruction set architec-ture ARMv6. This table is useful if you need to decode an ARM instruction by hand.</w:t>
        <w:br/>
        <w:t>We’ve expanded the table to aid quick manual decode. Any bitmaps not listed are either</w:t>
        <w:br/>
        <w:t>unpredictable or undeﬁned for ARMv6.</w:t>
        <w:br/>
        <w:t>To use Table B.1 efﬁciently, follow this decoding procedure:</w:t>
        <w:br/>
        <w:t>■Look at the leading hex digit of the instruction, bits 28 to 31. If this has a value 0xF,</w:t>
        <w:br/>
        <w:t>then jump to the end of Table B.1. Otherwise, the top hex digit represents a condition</w:t>
        <w:br/>
        <w:t>cond. Decode cond using Table B.2.</w:t>
        <w:br/>
        <w:t>■Index through Table B.1 using the second hex digit, bits 24 to 27 (shaded).</w:t>
        <w:br/>
        <w:t>■Index using bit 4, then bit 7 or bit 23 of the instruction where these bits are shaded.</w:t>
        <w:br/>
        <w:t>■Once you have located the correct table entry, look at the bits named op. Concatenate</w:t>
        <w:br/>
        <w:t>these to form a binary number that indexes the | separated instruction list on the left.</w:t>
        <w:br/>
        <w:t>637</w:t>
      </w:r>
    </w:p>
    <w:p>
      <w:r>
        <w:t>638 Appendix B ARM and Thumb Instruction Encodings</w:t>
        <w:br/>
        <w:t>For example if there are two opbits value 1 and 0, then the binary value 10 indicates</w:t>
        <w:br/>
        <w:t>instruction number 2 in the list (the third instruction).</w:t>
        <w:br/>
        <w:t>■The instruction operands have the same name as in the instruction description of</w:t>
        <w:br/>
        <w:t>Appendix A.</w:t>
        <w:br/>
        <w:t>The table uses the following abbreviations:</w:t>
        <w:br/>
        <w:t>■Li s1i ft h eL sufﬁx applies for LDC andSTC operations.</w:t>
        <w:br/>
        <w:t>■Mi s1i fCPS changes processor mode. mode is deﬁned in Table B.3.</w:t>
        <w:br/>
        <w:t>■op1and op2are the opcode extension ﬁelds in coprocessor instructions.</w:t>
        <w:br/>
        <w:t>■post indicates a postindexed addressing mode such as [Rn],Rmor[Rn],#immed.</w:t>
        <w:br/>
        <w:t>■preindicates a preindexed addressing mode such as [Rn, Rm] or[Rn, #immed].</w:t>
        <w:br/>
        <w:t>■register_list is a bit ﬁeld with bit kset if register Rkappears in the register list.</w:t>
        <w:br/>
        <w:t>■rotis a byte rotate. The second operand is Rm ROR (8*rot).</w:t>
        <w:br/>
        <w:t>■rotate is a bit rotate. The second operand is #immed ROR (2*rotate).</w:t>
        <w:br/>
        <w:t>■shift and shencode a shift type and direction. See Table B.4.</w:t>
        <w:br/>
        <w:t>■Uis the up/down select for addressing modes. If U=1, then we add the offset to the</w:t>
        <w:br/>
        <w:t>base address, as in [Rn],#4 or[Rn,Rm].I f U=0, then we subtract the offset from the</w:t>
        <w:br/>
        <w:t>base address, as in [Rn,#-4] or[Rn],-Rm.</w:t>
        <w:br/>
        <w:t>■unindexed indicates an addressing mode of the form [Rn],{option}.</w:t>
        <w:br/>
        <w:t>■Ri s1i ft h eR (round) instruction sufﬁx is present.</w:t>
        <w:br/>
        <w:t>■Ti s1i ft h eT sufﬁx is present on load and store instructions.</w:t>
        <w:br/>
        <w:t>■Wi s1i f! (writeback) is speciﬁed in the instruction mnemonic.</w:t>
        <w:br/>
        <w:t>■Xi s1i ft h eX (exchange) instruction sufﬁx is present.</w:t>
        <w:br/>
        <w:t>■xand yare 0 for the Bsufﬁx, 1 for the Tsufﬁx.</w:t>
        <w:br/>
        <w:t>■∧i s1i ft h e∧sufﬁx is applied in LDM orSTM instructions.</w:t>
        <w:br/>
        <w:t>B.2 Thumb Instruction Set Encodings</w:t>
        <w:br/>
        <w:t>Table B.5 summarizes the bit encodings for the 16-bit Thumb instruction set. This table is</w:t>
        <w:br/>
        <w:t>useful if you need to decode a Thumb instruction by hand. We’ve expanded the table</w:t>
        <w:br/>
        <w:t>to aid quick manual decode. The table contains instruction deﬁnitions up to archi-</w:t>
        <w:br/>
        <w:t>tecture THUMBv3. Any bitmaps not listed are either unpredictable or undeﬁned for</w:t>
        <w:br/>
        <w:t>THUMBv3.</w:t>
      </w:r>
    </w:p>
    <w:p>
      <w:r>
        <w:t>Table B.1 ARM instruction decode table.</w:t>
        <w:br/>
        <w:t>Instruction classes (indexed by op) 3 1 3 02 92 82 72 62 52 42 32 2 2 12 01 91 81 71 61 51 41 31 2 1 1 1 098 7 65 43210</w:t>
        <w:br/>
        <w:t>AND | EOR | SUB | RSB |cond 0000 op S Rn Rd shift_size shift 0 RmADD | ADC | SBC | RSC</w:t>
        <w:br/>
        <w:t>AND | EOR | SUB | RSB | cond 0000 op S Rn Rd Rs 0shift 1 RmADD | ADC | SBC | RSC</w:t>
        <w:br/>
        <w:t>MUL cond 000000 0 SR d 0000 Rs 10 0 1 Rm</w:t>
        <w:br/>
        <w:t>MLA cond 000000 1 SR d R n R s 10 0 1 Rm</w:t>
        <w:br/>
        <w:t>UMAAL cond 000001 00 RdHi RdLo Rs 10 0 1 Rm</w:t>
        <w:br/>
        <w:t>UMULL | UMLAL | SMULL | SMLAL cond 00001 op S RdHi RdLo Rs 10 0 1 Rm</w:t>
        <w:br/>
        <w:t>STRH | LDRH post cond 0000 U00 op Rn Rd 0000 1 0 11 Rm</w:t>
        <w:br/>
        <w:t>STRH | LDRH post cond 0000 U10 op Rn Rdimmed10 1 1immed</w:t>
        <w:br/>
        <w:t>[7:4] [3:0]</w:t>
        <w:br/>
        <w:t>LDRD | STRD | LDRSB | LDRSH post cond 0000 U00 op Rn Rd 0000 1 1 op1 Rm</w:t>
        <w:br/>
        <w:t>LDRD | STRD | LDRSB | LDRSH post cond 0000 U10 op Rn Rdimmed11 op1immed</w:t>
        <w:br/>
        <w:t>[7:4] [3:0]</w:t>
        <w:br/>
        <w:t>MRS Rd, cpsr | MRS Rd, spsr cond 00010 op 0 01111 Rd 0000 0 0 00 0 0 0 0</w:t>
        <w:br/>
        <w:t>MSR cpsr, Rm | MSR spsr, Rm cond 00010 op 10 fs x c 1111 0 0 0 0 0 0 0 0 Rm</w:t>
        <w:br/>
        <w:t>BXJ cond 000100 1011111111 1 1 1 1 0 0 1 0 Rm</w:t>
        <w:br/>
        <w:t>SMLAxy cond 000100 00 Rd Rn Rs 1yx 0 Rm</w:t>
        <w:br/>
        <w:t>SMLAWy cond 000100 10 Rd Rn Rs 1y00 Rm</w:t>
        <w:br/>
        <w:t>SMULWy cond 000100 10 Rd 0000 Rs 1y10 Rm</w:t>
        <w:br/>
        <w:t>SMLALxy cond 000101 00 RdHi RdLo Rs 1yx 0 Rm</w:t>
        <w:br/>
        <w:t>SMULxy cond 000101 10 Rd 0000 Rs 1yx 0 Rm</w:t>
        <w:br/>
        <w:t>TST | TEQ | CMP | CMN cond 00010 op 1 Rn 0000 shift_size shift 0 Rm</w:t>
        <w:br/>
        <w:t>ORR | BIC cond 00011 op 0S Rn Rd shift_size shift 0 Rm</w:t>
        <w:br/>
        <w:t>MOV | MVN cond 00011 op 1S0000 Rd shift_size shift 0 Rm</w:t>
        <w:br/>
        <w:t>BX | BLX cond 000100 1011111111 1 1 1 1 0 0 op1 Rm</w:t>
        <w:br/>
        <w:t>CLZ cond 000101 101111 Rd 1111 0 0 01 Rm</w:t>
        <w:br/>
        <w:t>QADD | QSUB | QDADD | QDSUB cond 00010 op 0 Rn Rd 0000 0 1 01 Rm</w:t>
        <w:br/>
        <w:t>BKPT 1 110000100 10 immed [15:4] 0 1 1 1immed</w:t>
        <w:br/>
        <w:t>[3:0]</w:t>
        <w:br/>
        <w:t>TST | TEQ | CMP | CMN cond 00010 op 1 Rn 0000 Rs 0shift 1 Rm</w:t>
        <w:br/>
        <w:t>ORR | BIC cond 00011 op 0SR n R d R s 0shift 1 Rm</w:t>
        <w:br/>
        <w:t>MOV | MVN cond 00011 op 1S0000 Rd Rs 0shift 1 Rm</w:t>
        <w:br/>
        <w:t>SWP | SWPB cond 00010 op 00 Rn Rd 0000 1 0 01 Rm</w:t>
        <w:br/>
        <w:t>STREX cond 000110 00 Rn Rd 1111 1 0 01 Rm</w:t>
        <w:br/>
        <w:t>LDREX cond 000110 01 Rn Rd 1111 1 0 01 1 1 1 1</w:t>
      </w:r>
    </w:p>
    <w:p>
      <w:r>
        <w:t>Table B.1 ARM instruction decode table. (Continued.)</w:t>
        <w:br/>
        <w:t>Instruction classes (indexed by op) 3 1 3 02 92 82 72 62 52 42 32 2 2 12 01 91 81 71 61 5 1 41 31 2 1 1 1 098 7 65 43210</w:t>
        <w:br/>
        <w:t>STRH | LDRH pre cond 0001 U0Wo p R n R d 0000 1 0 11 Rm</w:t>
        <w:br/>
        <w:t>STRH | LDRH pre cond 0001 U1Wo p R n R dimmed10 1 1immed</w:t>
        <w:br/>
        <w:t>[7:4] [3:0]</w:t>
        <w:br/>
        <w:t>LDRD | STRD | LDRSB | LDRSH pre cond 0001 U0Wo p R n R d 0000 1 1 op1 Rm</w:t>
        <w:br/>
        <w:t>LDRD | STRD | LDRSB | LDRSH pre cond 0001 U1Wo p R n R dimmed11 op1immed</w:t>
        <w:br/>
        <w:t>[7:4] [3:0]</w:t>
        <w:br/>
        <w:t>AND | EOR | SUB | RSB | cond 0010 op S Rn Rd rotate immedADD | ADC | SBC | RSC</w:t>
        <w:br/>
        <w:t>MSR cpsr, #imm | MSR spsr, #imm cond 00110 op 10 fs x c 1111 rotate immed</w:t>
        <w:br/>
        <w:t>TST | TEQ | CMP | CMN cond 00110 op 1 Rn 0000 rotate immed</w:t>
        <w:br/>
        <w:t>ORR | BIC cond 00111 op 0S Rn Rd rotate immed</w:t>
        <w:br/>
        <w:t>MOV | MVN cond 00111 op 1S0000 Rd rotate immed</w:t>
        <w:br/>
        <w:t>STR | LDR | STRB | LDRB post cond 0100 U op T op Rn Rd immed12</w:t>
        <w:br/>
        <w:t>STR | LDR | STRB | LDRB pre cond 0101 U op W op Rn Rd immed12</w:t>
        <w:br/>
        <w:t>STR | LDR | STRB | LDRB post cond 0110 U op T op Rn Rd shift_size shift 0 Rm</w:t>
        <w:br/>
        <w:t>{ |S|Q|SH| |U|UQ|UH}ADD16 cond 01100 op Rn Rd 1111 0 0 01 Rm</w:t>
        <w:br/>
        <w:t>{ |S|Q|SH| |U|UQ|UH}ADDSUBX cond 01100 op Rn Rd 1111 0 0 11 Rm</w:t>
        <w:br/>
        <w:t>{ |S|Q|SH| |U|UQ|UH}SUBADDX cond 01100 op Rn Rd 1111 0 1 01 Rm</w:t>
        <w:br/>
        <w:t>{ |S|Q|SH| |U|UQ|UH}SUB16 cond 01100 op Rn Rd 1111 0 1 11 Rm</w:t>
        <w:br/>
        <w:t>{ |S|Q|SH| |U|UQ|UH}ADD8 cond 01100 op Rn Rd 1111 1 0 01 Rm</w:t>
        <w:br/>
        <w:t>{ |S|Q|SH| |U|UQ|UH}SUB8 cond 01100 op Rn Rd 1111 1 1 11 Rm</w:t>
        <w:br/>
        <w:t>PKHBT | PKHTB cond 011010 00 Rn Rd shift_size op 01 Rm</w:t>
        <w:br/>
        <w:t>{S|U}SAT cond 01101 op 1 immed5 Rd shift_size sh 01 Rm</w:t>
        <w:br/>
        <w:t>{S|U}SAT16 cond 01101 op 10 immed4 Rd 1111 0 0 11 Rm</w:t>
        <w:br/>
        <w:t>SEL cond 011010 00 Rn Rd 1111 1 0 11 Rm</w:t>
        <w:br/>
        <w:t>REV | REV16 | | REVSH cond 01101 op 1 11111 Rd 1111 op01 1 Rm</w:t>
        <w:br/>
        <w:t>{S|U}XTAB16 cond 01101 op 00 Rn!=1111 Rd rot 00 0 1 11 Rm</w:t>
        <w:br/>
        <w:t>{S|U}XTB16 cond 01101 op 0 01111 Rd rot 00 0 1 11 Rm</w:t>
        <w:br/>
        <w:t>{S|U}XTAB cond 01101 op 10 Rn!=1111 Rd rot 00 0 1 11 Rm</w:t>
        <w:br/>
        <w:t>{S|U}XTB cond 01101 op 1 01111 Rd rot 00 0 1 11 Rm</w:t>
        <w:br/>
        <w:t>{S|U}XTAH cond 01101 op 11 Rn!=1111 Rd rot 00 0 1 11 Rm</w:t>
        <w:br/>
        <w:t>{S|U}XTH cond 01101 op 1 11111 Rd rot 00 0 1 11 Rm</w:t>
        <w:br/>
        <w:t>STR | LDR | STRB | LDRB pre cond 0111 U op W op Rn Rd shift_size shift 0 Rm</w:t>
        <w:br/>
        <w:t>SMLAD | SMLSD cond 011100 00 Rd Rn! =1111 Rs 0op X 1 Rm</w:t>
        <w:br/>
        <w:t>SMUAD | SMUSD cond 011100 00 Rd 1111 Rs 0op X 1 Rm</w:t>
        <w:br/>
        <w:t>SMLALD | SMLSLD cond 011101 00 RdHi RdL o Rs 0op X 1 Rm</w:t>
      </w:r>
    </w:p>
    <w:p>
      <w:r>
        <w:t>Table B.1 ARM instruction decode table. (Continued.)</w:t>
        <w:br/>
        <w:t>Instruction classes (indexed by op) 3 1 3 02 92 82 72 62 52 42 32 2 2 12 01 91 81 71 6 1 51 41 31 2 1 1 1 098 7 65 43210</w:t>
        <w:br/>
        <w:t>SMMLA | | | SMMLS cond 011101 01 Rd Rn ! =1111 Rs op R 1 Rm</w:t>
        <w:br/>
        <w:t>SMMUL cond 011101 01 Rd 1111 Rs 00 R1 Rm</w:t>
        <w:br/>
        <w:t>USADA8 cond 011110 00 Rd Rn ! = 1111 Rs 00 0 1 Rm</w:t>
        <w:br/>
        <w:t>USAD8 cond 011110 00 Rd 1111 Rs 00 0 1 Rm</w:t>
        <w:br/>
        <w:t>Undefined and expected to stay so cond 011111 11 x 11 1 1 x</w:t>
        <w:br/>
        <w:t>STMDA | LDMDA | STMIA | LDMIA cond 1000 op^W op Rn register_list</w:t>
        <w:br/>
        <w:t>STMDB | LDMDB | STMIB | LDMIB cond 1001 op^W op Rn register_list</w:t>
        <w:br/>
        <w:t>B to instruction_address+8+4*offset cond 1 0 1 0 signed 24-bit branch offset</w:t>
        <w:br/>
        <w:t>BL to instruction_address+8+4*offset cond 1 0 1 1 signed 24-bit branch offset</w:t>
        <w:br/>
        <w:t>MCRR | MRRC cond 110001 0 op Rn Rd copro op1 Cm</w:t>
        <w:br/>
        <w:t>STC{L} | LDC{L} unindexed cond 11001 L0op Rn Cd copro option</w:t>
        <w:br/>
        <w:t>STC{L} | LDC{L} post cond 1100 UL 1op Rn Cd copro immed8</w:t>
        <w:br/>
        <w:t>STC{L} | LDC{L} pre cond 1101 U L W op Rn Cd copro immed8</w:t>
        <w:br/>
        <w:t>CDP cond 1110 op1 Cn Cd copro op2 0 Cm</w:t>
        <w:br/>
        <w:t>MCR | MRC cond 1110 op1 op Cn Rd copro op2 1 Cm</w:t>
        <w:br/>
        <w:t>SWI cond 1 1 1 1 immed24</w:t>
        <w:br/>
        <w:t>CPS | | CPSIE | CPSID 1 111000100 00 op M 00000 0 0 0 ai f 0 mode</w:t>
        <w:br/>
        <w:t>SETEND LE | SETEND BE 1 111000100 000001 0000 0 0 op00 00 0000 0</w:t>
        <w:br/>
        <w:t>PLD pre 1 1110 101 U10 1 Rn 1111 immed12</w:t>
        <w:br/>
        <w:t>PLD pre 1 1110 111 U10 1 Rn 1111 shift_size shift 0 Rm</w:t>
        <w:br/>
        <w:t>RFEDA | RFEIA | RFEDB | RFEIB 1 1111 00 op op 0W1 Rn 0000 1 0 1 0 0 0 0 0 0 0 0 0</w:t>
        <w:br/>
        <w:t>SRSDA | SRSIA | SRSDB | SRSIB 1 1111 00 op op 1W011010000 0 1 0 1 0 0 0 mode</w:t>
        <w:br/>
        <w:t>BLX instruction+8+4*offset+2*a 1 1111 01 a signed 24-bit branch offset</w:t>
        <w:br/>
        <w:t>MCRR2 | MRRC2 1 111110001 0 op Rn Rd copro op1 Cm</w:t>
        <w:br/>
        <w:t xml:space="preserve">STC2{L} | LDC2{L} unindexed 1 1111 1001 L0op Rn Cd copro option </w:t>
        <w:br/>
        <w:t>STC2{L} | LDC2{L} post 1 1111 100 UL 1op Rn Cd copro immed8</w:t>
        <w:br/>
        <w:t>STC2{L} | LDC2{L} pre 1 1111 101 U L W op Rn Cd copro immed8</w:t>
        <w:br/>
        <w:t>CDP2 1 1111 110 op1 Cn Cd copro op2 0 Cm</w:t>
        <w:br/>
        <w:t>MCR2 | MRC2 1 1111 110 op1 op Cn Cd copro op2 1 Cm</w:t>
      </w:r>
    </w:p>
    <w:p>
      <w:r>
        <w:t>642 Appendix B ARM and Thumb Instruction Encodings</w:t>
        <w:br/>
        <w:t>Table B.2 Decoding table for cond.</w:t>
        <w:br/>
        <w:t>Binary Hex cond</w:t>
        <w:br/>
        <w:t>0000 0 EQ</w:t>
        <w:br/>
        <w:t>0001 1 NE</w:t>
        <w:br/>
        <w:t>0010 2 CS/HS</w:t>
        <w:br/>
        <w:t>0011 3 CC/LO0100 4 MI</w:t>
        <w:br/>
        <w:t>0101 5 PL</w:t>
        <w:br/>
        <w:t>0110 6 VS0111 7 VCBinary Hex cond</w:t>
        <w:br/>
        <w:t>1000 8 HI1001 9 LS</w:t>
        <w:br/>
        <w:t>1010 A GE</w:t>
        <w:br/>
        <w:t>1011 B LT1100 C GT</w:t>
        <w:br/>
        <w:t>1101 D LE</w:t>
        <w:br/>
        <w:t>1110 E {AL}</w:t>
        <w:br/>
        <w:t>Table B.3 Decoding table for mode.</w:t>
        <w:br/>
        <w:t>Binary Hex mode</w:t>
        <w:br/>
        <w:t>10000 0x10 user mode (_usr)</w:t>
        <w:br/>
        <w:t>10001 0x11 FIQ mode (_ﬁq)</w:t>
        <w:br/>
        <w:t>10010 0x12 IRQ mode (_irq)</w:t>
        <w:br/>
        <w:t>10011 0x13 supervisor mode (_svc)</w:t>
        <w:br/>
        <w:t>10111 0x17 abort mode (_abt)</w:t>
        <w:br/>
        <w:t>11011 0x1B undeﬁned mode (_und)</w:t>
        <w:br/>
        <w:t>11111 0x1F system mode</w:t>
        <w:br/>
        <w:t>Table B.4 Decoding table for shift, shift_size, and Rs.</w:t>
        <w:br/>
        <w:t>shift shift_size Rs Shift action</w:t>
        <w:br/>
        <w:t>00 0t o3 1 N / A LSL #shift_size</w:t>
        <w:br/>
        <w:t>00 N/A Rs LSL Rs</w:t>
        <w:br/>
        <w:t>01 0 N/A LSR #32</w:t>
        <w:br/>
        <w:t>01 1t o3 1 N / A LSR #shift_size</w:t>
        <w:br/>
        <w:t>01 N/A Rs LSR Rs</w:t>
        <w:br/>
        <w:t>10 0 N/A ASR #32</w:t>
        <w:br/>
        <w:t>10 1t o3 1 N / A ASR #shift_size</w:t>
        <w:br/>
        <w:t>10 N/A Rs ASR Rs</w:t>
        <w:br/>
        <w:t>11 0 N/A RRX</w:t>
        <w:br/>
        <w:t>11 1t o3 1 N / A ROR #shift_size</w:t>
        <w:br/>
        <w:t>11 N/A Rs ROR Rs</w:t>
        <w:br/>
        <w:t>N/A 0 to 31 N/A The shift value is implicit: For PKHBT it is 00.</w:t>
        <w:br/>
        <w:t>ForPKHTB it is 10. For SAT it is 2*sh.</w:t>
      </w:r>
    </w:p>
    <w:p>
      <w:r>
        <w:t>B.2 Thumb Instruction Set Encodings 643</w:t>
        <w:br/>
        <w:t>To use the table efﬁciently, follow this decoding procedure:</w:t>
        <w:br/>
        <w:t>■Index through the table using the ﬁrst hex digit of the instruction, bits 12 to 15 (shaded).</w:t>
        <w:br/>
        <w:t>■Index on any shaded bits from bits 0 to 11.</w:t>
        <w:br/>
        <w:t>■Once you have located the correct table entry, look at the bits named op. Concatenate</w:t>
        <w:br/>
        <w:t>these to form a binary number that indexes the |separated instruction list on the left.</w:t>
        <w:br/>
        <w:t>For example, if there are two opbits value 1 and 0, then the binary value 10 indicates</w:t>
        <w:br/>
        <w:t>instruction number 2 in the list (the third instruction).</w:t>
        <w:br/>
        <w:t>■The instruction operands have the same name as in the instruction description of</w:t>
        <w:br/>
        <w:t>Appendix A.</w:t>
        <w:br/>
        <w:t>The table uses the following abbreviations:</w:t>
        <w:br/>
        <w:t>■register_list is a bit ﬁeld with bit kset if register Rkappears in the register list.</w:t>
        <w:br/>
        <w:t>■Ri s1i flr is in the register list of PUSH orpcis in the register list of POP.</w:t>
        <w:br/>
        <w:t>Table B.5 Thumb instruction decode table.</w:t>
        <w:br/>
        <w:t>Instruction classes (indexed by op) 1 51 41 31 2 1 1 1 09 8 7 6 5 4 3 2 1 0</w:t>
        <w:br/>
        <w:t>LSL | LSR 0000 op immed5 Lm Ld</w:t>
        <w:br/>
        <w:t>ASR 0001 0 immed5 Lm Ld</w:t>
        <w:br/>
        <w:t>ADD | SUB 0001 1 0 op Lm Ln Ld</w:t>
        <w:br/>
        <w:t>ADD | SUB 0001 1 1 op immed3 Ln Ld</w:t>
        <w:br/>
        <w:t>MOV | CMP 0010 op Ld/Ln immed8</w:t>
        <w:br/>
        <w:t>ADD | SUB 0011 op Ld immed8</w:t>
        <w:br/>
        <w:t>AND | EOR | LSL | LSR 0100 0 0 00 op Lm/Ls Ld</w:t>
        <w:br/>
        <w:t>ASR | ADC | SBC | ROR 0100 0 0 01 op Lm/Ls Ld</w:t>
        <w:br/>
        <w:t>TST | NEG | CMP | CMN 0100 0 0 10 op Lm Ld/Ln</w:t>
        <w:br/>
        <w:t>ORR | MUL | BIC | MVN 0100 0 0 11 op Lm Ld</w:t>
        <w:br/>
        <w:t>CPY Ld, Lm 0100 0 1 100 0 Lm Ld</w:t>
        <w:br/>
        <w:t>ADD | MOV Ld, Hm 0100 0 1 op 00 1 Hm &amp; 7 Ld</w:t>
        <w:br/>
        <w:t>ADD | MOV Hd, Lm 0100 0 1 op 01 0 Lm Hd &amp; 7</w:t>
        <w:br/>
        <w:t>ADD | MOV Hd, Hm 0100 0 1 op 01 1 Hm &amp; 7 Hd&amp; 7</w:t>
        <w:br/>
        <w:t>CMP 0100 0 1 010 1 Hm &amp; 7 Ln</w:t>
        <w:br/>
        <w:t>CMP 0100 0 1 011 0 Lm Hn &amp; 7</w:t>
        <w:br/>
        <w:t>CMP 0100 0 1 011 1 Hm &amp; 7 Hn&amp; 7</w:t>
        <w:br/>
        <w:t>BX | BLX 0100 0 1 11 op Rm 00 0</w:t>
        <w:br/>
        <w:t>LDR Ld, [pc, #immed*4] 0100 1 Ld immed8</w:t>
        <w:br/>
        <w:t>STR | STRH | STRB | LDRSB pre 0101 0 op Lm Ln Ld</w:t>
        <w:br/>
        <w:t>LDR | LDRH | LDRB | LDRSH pre 0101 1 op Lm Ln Ld</w:t>
        <w:br/>
        <w:t>STR | LDR Ld, [Ln, #immed*4] 0110 op immed5 Ln Ld</w:t>
        <w:br/>
        <w:t>STRB | LDRB Ld, [Ln, #immed] 0111 op immed5 Ln Ld</w:t>
        <w:br/>
        <w:t>STRH | LDRH Ld, [Ln, #immed*2] 1000 op immed5 Ln Ld</w:t>
      </w:r>
    </w:p>
    <w:p>
      <w:r>
        <w:t>644 Appendix B ARM and Thumb Instruction Encodings</w:t>
        <w:br/>
        <w:t>Table B.5 Thumb instruction decode table. (Continued.)</w:t>
        <w:br/>
        <w:t>Instruction classes (indexed by op) 1 51 41 31 2 1 1 1 09 8 7 6 5 4 3 2 1 0</w:t>
        <w:br/>
        <w:t>STR | LDR Ld, [sp, #immed*4] 1001 op Ld immed8</w:t>
        <w:br/>
        <w:t>ADD Ld, pc, #immed*4 | 1010 op Ld immed8ADD Ld, sp, #immed*4</w:t>
        <w:br/>
        <w:t>ADD sp, #immed*4 | SUB sp, 1011 0 0 00 op immed7#immed*4</w:t>
        <w:br/>
        <w:t>SXTH | SXTB | UXTH | UXTB 1011 0 0 10 op Lm Ld</w:t>
        <w:br/>
        <w:t>REV | REV16 | | REVSH 1011 1 0 10 op Lm Ld</w:t>
        <w:br/>
        <w:t>PUSH | POP 1011 op 10 R register_list</w:t>
        <w:br/>
        <w:t>SETEND LE | SETEND BE 1011 0 1 100 1 01 op 00 0</w:t>
        <w:br/>
        <w:t>CPSIE | CPSID 1011 0 1 100 1 1 op 0 ai f</w:t>
        <w:br/>
        <w:t>BKPT immed8 1011 1 1 10 immed8</w:t>
        <w:br/>
        <w:t>STMIA | LDMIA Ln!,{register-list} 1100 op Ln register_list</w:t>
        <w:br/>
        <w:t>B&lt;cond&gt; instruction_address+1101 cond &lt; 1110 signed 8-bit offset4+offset*2</w:t>
        <w:br/>
        <w:t>Undefined and expected to remain so 1 1 0 1 1 1 1 0 x</w:t>
        <w:br/>
        <w:t>SWI immed8 1101 1 1 11 immed8</w:t>
        <w:br/>
        <w:t>B instruction_address+4+offset*2 1 1 1 0 0 signed 11-bit offset</w:t>
        <w:br/>
        <w:t>BLX ((instruction+4+</w:t>
        <w:br/>
        <w:t>(poff&lt;&lt;12)+offset*4) &amp;~ 3)1 1 1 0 1 unsigned 10-bit offset 0This must be preceded by a branch prefix</w:t>
        <w:br/>
        <w:t>instruction.</w:t>
        <w:br/>
        <w:t>This is the branch prefix instruction. It must be1 1 1 1 0 signed 11-bit prefix offset pofffollowed by a relative BLorBLX instruction.</w:t>
        <w:br/>
        <w:t>BL instruction+4+ (poff&lt;&lt;12)+</w:t>
        <w:br/>
        <w:t>offset*2 This must be preceded by a 1 1 1 1 1 unsigned 11-bit offset</w:t>
        <w:br/>
        <w:t>branch prefix instruction.</w:t>
      </w:r>
    </w:p>
    <w:p>
      <w:r>
        <w:t>B.3 Program Status Registers 645</w:t>
        <w:br/>
        <w:t>B.3 Program Status Registers</w:t>
        <w:br/>
        <w:t>Table B.6 shows how to decode the 32-bit program status registers for ARMv6.</w:t>
        <w:br/>
        <w:t>Table B.6 cpsr and spsrdecode table.</w:t>
        <w:br/>
        <w:t>3 13 02 92 82 72 62 52 42 32 22 12 01 9 1 81 71 61 51 41 31 21 11 09876543210</w:t>
        <w:br/>
        <w:t>N ZCV Q Res J Res GE[3:0] Res EA IFT mode</w:t>
        <w:br/>
        <w:t>Field Use</w:t>
        <w:br/>
        <w:t>N Negative ﬂag, records bit 31 of the result of ﬂag-setting operations.</w:t>
        <w:br/>
        <w:t>Z Zero ﬂag, records if the result of a ﬂag-setting operation is zero.</w:t>
        <w:br/>
        <w:t>C Carry ﬂag, records unsigned overﬂow for addition, not-borrow for subtraction, and is</w:t>
        <w:br/>
        <w:t>also used by the shifting circuit. See Table A.3.</w:t>
        <w:br/>
        <w:t>V Overﬂow ﬂag, records signed overﬂows for ﬂag-setting operations.</w:t>
        <w:br/>
        <w:t>Q Saturation ﬂag. Certain operations set this ﬂag on saturation. See for example QADD in</w:t>
        <w:br/>
        <w:t>Appendix A (ARMv5E and above).</w:t>
        <w:br/>
        <w:t>JJ =1 indicates Java execution (must have T=0). Use the BXJ instruction to change</w:t>
        <w:br/>
        <w:t>this bit (ARMv5J and above).</w:t>
        <w:br/>
        <w:t>Res These bits are reserved for future expansion. Software should preserve the values</w:t>
        <w:br/>
        <w:t>in these bits.</w:t>
        <w:br/>
        <w:t>GE[3:0] The SIMD greater-or-equal ﬂags. See SADD in Appendix A (ARMv6).</w:t>
        <w:br/>
        <w:t>E Controls the data endianness. See SETEND in Appendix A (ARMv6).</w:t>
        <w:br/>
        <w:t>AA =1 disables imprecise data aborts (ARMv6).</w:t>
        <w:br/>
        <w:t>II =1 disables IRQ interrupts.</w:t>
        <w:br/>
        <w:t>FF =1 disables FIQ interrupts.</w:t>
        <w:br/>
        <w:t>TT =1 indicates Thumb state. T=0 indicates ARM state. Use the BXorBLX instructions</w:t>
        <w:br/>
        <w:t>to change this bit (ARMv4T and above).</w:t>
        <w:br/>
        <w:t>mode The current processor mode. See Table B.4.</w:t>
      </w:r>
    </w:p>
    <w:p>
      <w:r>
        <w:t>C.1 ARM Naming Convention</w:t>
        <w:br/>
        <w:t>C.2 Core and Architectures</w:t>
      </w:r>
    </w:p>
    <w:p>
      <w:r>
        <w:t>Appendix</w:t>
        <w:br/>
        <w:t>Processors andArchitectureC</w:t>
        <w:br/>
        <w:t>This appendix lists ARM processor names together with their core name and Instruction</w:t>
        <w:br/>
        <w:t>Set Architecture (ISA). We have omitted processors designed prior to the ARM7TDMI.</w:t>
        <w:br/>
        <w:t>For example, Table C.3 shows that the ARM966E-S processor has a ARM9E core and</w:t>
        <w:br/>
        <w:t>implements ARM architecture version 5TE. Any ARMv5TE binaries will execute on anARM966E-S processor.</w:t>
        <w:br/>
        <w:t>C.1 ARM Naming Convention</w:t>
        <w:br/>
        <w:t>All ARM processors share a common naming convention that has evolved over time. ARM</w:t>
        <w:br/>
        <w:t>cores have the name ARM{x }{labels }, where xis the number of the core and labels are</w:t>
        <w:br/>
        <w:t>letters representing extra features, described in Table C.1. ARM processors have the name</w:t>
        <w:br/>
        <w:t>ARM{x }{y}{z}{labels}, where yand zare numbers deﬁning the processor cache size and</w:t>
        <w:br/>
        <w:t>memory management model. Table C.2 lists the rules for ARM processor numbering.</w:t>
        <w:br/>
        <w:t>The labels, or attributes, are often subsumed into the architecture version over time.</w:t>
        <w:br/>
        <w:t>For example, the Tlabel indicates the inclusion of Thumb in ARMv4 processors. However,</w:t>
        <w:br/>
        <w:t>Thumb is included in ARMv5 and later processors, so it is not necessary to specify the T</w:t>
        <w:br/>
        <w:t>after this point.</w:t>
        <w:br/>
        <w:t>C.2 Core and Architectures</w:t>
        <w:br/>
        <w:t>Table C.3 shows each ARM processor together with the core and architecture versions that</w:t>
        <w:br/>
        <w:t>the processor uses.</w:t>
        <w:br/>
        <w:t>647</w:t>
      </w:r>
    </w:p>
    <w:p>
      <w:r>
        <w:t>648 Appendix C Processors and Architecture</w:t>
        <w:br/>
        <w:t>Table C.1 Label attributes.</w:t>
        <w:br/>
        <w:t>Attribute Description</w:t>
        <w:br/>
        <w:t>D The ARM core supports debug via the JTAG interface. The Dis automatic for ARMv5 and</w:t>
        <w:br/>
        <w:t>above.</w:t>
        <w:br/>
        <w:t>E The ARM core supports the Enhanced DSP instruction additions to ARMv5. The Eis</w:t>
        <w:br/>
        <w:t>automatic for ARMv6 and above.</w:t>
        <w:br/>
        <w:t>F The ARM core supports hardware ﬂoating point via the Vector Floating Point (VFP)</w:t>
        <w:br/>
        <w:t>architecture.</w:t>
        <w:br/>
        <w:t>I The ARM core supports hardware breakpoints and watchpoints via the EmbeddedICE cell.</w:t>
        <w:br/>
        <w:t>The Iis automatic for ARMv5 and above.</w:t>
        <w:br/>
        <w:t>J The ARM core supports the Jazelle Java acceleration architecture.</w:t>
        <w:br/>
        <w:t>M The ARM core supports the long multiply instructions for ARMv3. The Mis automatic for</w:t>
        <w:br/>
        <w:t>ARMv4 and above.</w:t>
        <w:br/>
        <w:t>-S The ARM processor uses a synthesizable hardware design.</w:t>
        <w:br/>
        <w:t>T The ARM core supports the Thumb instruction set for ARMv4 and above. The Tis</w:t>
        <w:br/>
        <w:t>automatic for ARMv6 and above.</w:t>
        <w:br/>
        <w:t>Table C.2 ARM processor numbering: ARM{x }{y}{z}.</w:t>
        <w:br/>
        <w:t>xy z Description Example</w:t>
        <w:br/>
        <w:t>7 * * ARM7 processor core ARM7TDMI</w:t>
        <w:br/>
        <w:t>9 * * ARM9 processor core ARM926EJ-S</w:t>
        <w:br/>
        <w:t>10 * * ARM10 processor core ARM1026EJ-S</w:t>
        <w:br/>
        <w:t>11 * * ARM11 processor core ARM1136J-S</w:t>
        <w:br/>
        <w:t>* 2 * cache and MMU ARM920T</w:t>
        <w:br/>
        <w:t>* 3 * cache and MMU with physical address tagging ARM1136J-S</w:t>
        <w:br/>
        <w:t>* 4 * cache and an MPU ARM946E-S</w:t>
        <w:br/>
        <w:t>* 6 * write buffer but no cache(s) ARM966E-S</w:t>
        <w:br/>
        <w:t>* * 0 standard cache size ARM920T</w:t>
        <w:br/>
        <w:t>* * 2 reduced cache size ARM922T</w:t>
        <w:br/>
        <w:t>* * 6 includes tightly coupled SRAM memory (TCM) ARM946E-S</w:t>
      </w:r>
    </w:p>
    <w:p>
      <w:r>
        <w:t>C.2 Core and Architectures 649</w:t>
        <w:br/>
        <w:t>Table C.3 Processors, cores, and architecture versions.</w:t>
        <w:br/>
        <w:t>Processor product Processor core ARM ISA Thumb ISA VFP ISA</w:t>
        <w:br/>
        <w:t>ARM7TDMI ARM7TDMI v4T v1</w:t>
        <w:br/>
        <w:t>ARM7TDMI-S ARM7TDMI-S v4T v1</w:t>
        <w:br/>
        <w:t>ARM7EJ-S ARM7EJ v5TEJ v2</w:t>
        <w:br/>
        <w:t>ARM740T ARM7TDMI v4T v1</w:t>
        <w:br/>
        <w:t>ARM720T ARM7TDMI v4T v1</w:t>
        <w:br/>
        <w:t>ARM920T ARM9TDMI v4T v1</w:t>
        <w:br/>
        <w:t>ARM922T ARM9TDMI v4T v1</w:t>
        <w:br/>
        <w:t>ARM940T ARM9TDMI v4T v1</w:t>
        <w:br/>
        <w:t>Intel SA-110 StrongARM1 v4</w:t>
        <w:br/>
        <w:t>ARM926EJ-S ARM9EJ v5TEJ v2</w:t>
        <w:br/>
        <w:t>ARM946E-S ARM9E v5TE v2</w:t>
        <w:br/>
        <w:t>ARM966E-S ARM9E v5TE v2</w:t>
        <w:br/>
        <w:t>ARM1020E ARM10E v5TE v2</w:t>
        <w:br/>
        <w:t>ARM1022E ARM10E v5TE v2</w:t>
        <w:br/>
        <w:t>ARM1026EJ-S ARM10EJ v5TEJ v2</w:t>
        <w:br/>
        <w:t>Intel XScaleTMXScale v5TE v2</w:t>
        <w:br/>
        <w:t>ARM1136J-S ARM11 v6J v3</w:t>
        <w:br/>
        <w:t>ARM1136JF-S ARM11 v6J v3 v2</w:t>
      </w:r>
    </w:p>
    <w:p>
      <w:r>
        <w:t>D.1 Using the Instruction Cycle Timing Tables</w:t>
        <w:br/>
        <w:t>D.2 ARM7TDMI Instruction Cycle Timings</w:t>
        <w:br/>
        <w:t>D.3 ARM9TDMI Instruction Cycle Timings</w:t>
        <w:br/>
        <w:t>D.4 StrongARM1 Instruction Cycle Timings</w:t>
        <w:br/>
        <w:t>D.5 ARM9E Instruction Cycle Timings</w:t>
        <w:br/>
        <w:t>D.6 ARM10E Instruction Cycle Timings</w:t>
        <w:br/>
        <w:t>D.7 Intel XScale Instruction Cycle Timings</w:t>
        <w:br/>
        <w:t>D.8 ARM11 Cycle Timings</w:t>
      </w:r>
    </w:p>
    <w:p>
      <w:r>
        <w:t>Appendix</w:t>
        <w:br/>
        <w:t>InstructionCycle TimingsD</w:t>
        <w:br/>
        <w:t>This appendix lists the instruction cycle timings for some common ARM implementions.</w:t>
        <w:br/>
        <w:t>Timings can vary between different revisions of an implementation and are also affected by</w:t>
        <w:br/>
        <w:t>external events such as interrupts, memory speed, and cache misses. You should treat these</w:t>
        <w:br/>
        <w:t>numbers as a guide only and verify performance measurements on real hardware. Refer tothe manufacturer’s data sheets for the latest timing information.</w:t>
        <w:br/>
        <w:t>ARM cores use pipelined implementations. The number of cycles that an instruction</w:t>
        <w:br/>
        <w:t>takes may depend on the previous and following instructions. When you optimize code,</w:t>
        <w:br/>
        <w:t>you need to be aware of these interactions, described in the “Notes” column of the timing</w:t>
        <w:br/>
        <w:t>tables.</w:t>
        <w:br/>
        <w:t>D.1 Using the Instruction Cycle Timing Tables</w:t>
        <w:br/>
        <w:t>Use the following steps to calculate the number of cycles taken by an instruction:</w:t>
        <w:br/>
        <w:t>■Use Table C.3 in Appendix C to ﬁnd which ARM core you are using. For example,</w:t>
        <w:br/>
        <w:t>ARM7xx parts usually contain an ARM7TDMI core; ARM9 xxparts, an ARM9TDMI</w:t>
        <w:br/>
        <w:t>core; and ARM9xxE, parts an ARM9E core.</w:t>
        <w:br/>
        <w:t>■Find the table in this appendix for the ARM core you are using.</w:t>
        <w:br/>
        <w:t>■Find the relevant instruction class in the left-hand column of the table. The class “ALU”</w:t>
        <w:br/>
        <w:t>is shorthand for all of the arithmetic and logical instructions: ADD,ADC,SUB,RSB,SBC,</w:t>
        <w:br/>
        <w:t>RSC,AND,ORR,BIC,EOR,CMP,CMN,TEQ,TST,MOV,MVN,CLZ.</w:t>
        <w:br/>
        <w:t>651</w:t>
      </w:r>
    </w:p>
    <w:p>
      <w:r>
        <w:t>652 Appendix D Instruction Cycle Timings</w:t>
        <w:br/>
        <w:t>Table D.1 Standard cycle abbreviations.</w:t>
        <w:br/>
        <w:t>Abbreviation Meaning</w:t>
        <w:br/>
        <w:t>B The number of busy-wait cycles issued by a coprocessor. This depends</w:t>
        <w:br/>
        <w:t>on the coprocessor design.</w:t>
        <w:br/>
        <w:t>M The number of multiplier iteration cycles. This depends on the value inregister Rs. Each implementation section contains a table showing how</w:t>
        <w:br/>
        <w:t>to calculate Mfrom Rsfor that implementation.</w:t>
        <w:br/>
        <w:t>N The number of words to transfer in a load or store multiple. This includespcif it is in the register list. Nmust be at least one.</w:t>
        <w:br/>
        <w:t>■Read the value in the “Cycles” column. This is the number of cycles the instruction</w:t>
        <w:br/>
        <w:t>usually takes, assuming the instruction passes its condition codes and there are no inter-</w:t>
        <w:br/>
        <w:t>actions with other instructions. The cycle count may depend on one of the abbreviations</w:t>
        <w:br/>
        <w:t>in Table D.1.</w:t>
        <w:br/>
        <w:t>■If the “Notes” column contains any notes of the form +k if condition , then add on to</w:t>
        <w:br/>
        <w:t>your cycle count all the additions that apply.</w:t>
        <w:br/>
        <w:t>■Look for interlock conditions that will cause the processor to stall. These are occasions</w:t>
        <w:br/>
        <w:t>where an instruction attempts to use the result of a previous instruction before it</w:t>
        <w:br/>
        <w:t>is ready. Unless otherwise stated, input registers are required on the ﬁrst cycle of the</w:t>
        <w:br/>
        <w:t>instruction and output results are available at the end of the last cycle of the instruction.However, implementations with multiple execute stage pipelines can require input</w:t>
        <w:br/>
        <w:t>operands early and produce output operands later. Table D.2 deﬁnes the statements</w:t>
        <w:br/>
        <w:t>we use in the “Notes” sections to describe this.</w:t>
        <w:br/>
        <w:t>■If your instruction fails its condition codes, then it is not executed. Usually this costs</w:t>
        <w:br/>
        <w:t>one cycle. However, on some implementations, instructions may cost multiple cycles</w:t>
        <w:br/>
        <w:t>even if they are not executed. Look for a note of the form “[k cycles if not executed].”</w:t>
      </w:r>
    </w:p>
    <w:p>
      <w:r>
        <w:t>D.2 ARM7TDMI Instruction Cycle Timings 653</w:t>
        <w:br/>
        <w:t>Table D.2 Pipeline behavior statements.</w:t>
        <w:br/>
        <w:t>Statement Meaning</w:t>
        <w:br/>
        <w:t>Rdis not available for kcycles. The result register Rdof the instruction is not available as the input to</w:t>
        <w:br/>
        <w:t>another instruction for kcycles after the end of the instruction. If you</w:t>
        <w:br/>
        <w:t>attempt to use Rdearlier, then the core will stall until the kcycles have</w:t>
        <w:br/>
        <w:t>elapsed.</w:t>
        <w:br/>
        <w:t>Rnis required kcycles early. The input register Rnof the instruction must be available kcycles before</w:t>
        <w:br/>
        <w:t>the start of the instruction. If it was the result of a later operation,</w:t>
        <w:br/>
        <w:t>then the core will stall until this condition is met.</w:t>
        <w:br/>
        <w:t>Rnis not required until the</w:t>
        <w:br/>
        <w:t>kth cycle.The input register Rnis not read on the ﬁrst cycle of the instruction.</w:t>
        <w:br/>
        <w:t>Instead it is read on the kth cycle of the instruction. Therefore the core</w:t>
        <w:br/>
        <w:t>will not stall if Rnis available by this point.</w:t>
        <w:br/>
        <w:t>You cannot start a type X</w:t>
        <w:br/>
        <w:t>instruction for kcycles.The instruction uses a resource also used by type X instructions.</w:t>
        <w:br/>
        <w:t>Moreover the instruction continues to use this resource for kcycles after</w:t>
        <w:br/>
        <w:t>the last cycle of the instruction. If you attempt to execute a type X</w:t>
        <w:br/>
        <w:t>instruction before kcycles have elapsed, then the core will stall until k</w:t>
        <w:br/>
        <w:t>cycles have elapsed.</w:t>
        <w:br/>
        <w:t>D.2 ARM7TDMI Instruction Cycle Timings</w:t>
        <w:br/>
        <w:t>The ARM7TDMI core is based on a three-stage pipeline with a single execute stage. Thenumber of cycles an instruction takes does not usually depend on preceding or following</w:t>
        <w:br/>
        <w:t>instructions. The multiplier circuit uses a 32-bit by 8-bit multiplier array with early ter-</w:t>
        <w:br/>
        <w:t>mination. The number of multiply iteration cycles Mdepends on the value of register Rs</w:t>
        <w:br/>
        <w:t>according to Table D.3. Table D.4 gives the ARM7TDMI instruction cycle timings.</w:t>
        <w:br/>
        <w:t>Table D.3 ARM7TDMI multiplier early termination.</w:t>
        <w:br/>
        <w:t>MR s range (use the ﬁrst applicable range) Rsbitmaps= sign bit x= wildcard-bit</w:t>
        <w:br/>
        <w:t>1−28≤x&lt;28ssssssss ssssssss ssssssss xxxxxxxx</w:t>
        <w:br/>
        <w:t>2−216≤x&lt;216ssssssss ssssssss xxxxxxxx xxxxxxxx</w:t>
        <w:br/>
        <w:t>3−224≤x&lt;224ssssssss xxxxxxxx xxxxxxxx xxxxxxxx</w:t>
        <w:br/>
        <w:t>4 remaining x xxxxxxxx xxxxxxxx xxxxxxxx xxxxxxxx</w:t>
      </w:r>
    </w:p>
    <w:p>
      <w:r>
        <w:t>654 Appendix D Instruction Cycle Timings</w:t>
        <w:br/>
        <w:t>Table D.4 ARM7TDMI (ARMv4T) instruction cycle timings.</w:t>
        <w:br/>
        <w:t>Instruction class Cycles Notes</w:t>
        <w:br/>
        <w:t>ALU 1 +1 if you use a register-speciﬁed shift Rs.</w:t>
        <w:br/>
        <w:t>+2i fRd ispc.</w:t>
        <w:br/>
        <w:t>B, BL, BX 3</w:t>
        <w:br/>
        <w:t>CDP 1+B</w:t>
        <w:br/>
        <w:t>LDC 1+B +N</w:t>
        <w:br/>
        <w:t>LDR/B/H/SB/SH 3+ 2 i f Rdispc.</w:t>
        <w:br/>
        <w:t>LDM 2+N +2 if pcis in the register list.</w:t>
        <w:br/>
        <w:t>MCR 2+B</w:t>
        <w:br/>
        <w:t>MLA 2+M</w:t>
        <w:br/>
        <w:t>xMLAL 3+M</w:t>
        <w:br/>
        <w:t>MRC 3+B</w:t>
        <w:br/>
        <w:t>MRS, MSR 1</w:t>
        <w:br/>
        <w:t>MUL 1+M</w:t>
        <w:br/>
        <w:t>xMULL 2+M</w:t>
        <w:br/>
        <w:t>STC 1+B +N</w:t>
        <w:br/>
        <w:t>STR/B/H 2</w:t>
        <w:br/>
        <w:t>STM 1+N</w:t>
        <w:br/>
        <w:t>SWI 3</w:t>
        <w:br/>
        <w:t>SWP/B 4</w:t>
        <w:br/>
        <w:t>D.3 ARM9TDMI Instruction Cycle Timings</w:t>
        <w:br/>
        <w:t>The ARM9TDMI core is based on a ﬁve-stage pipeline with a single execute stage and two</w:t>
        <w:br/>
        <w:t>memory fetch stages. There is usually a one- or two-cycle delay following a load instruction</w:t>
        <w:br/>
        <w:t>before you can use the data. Using data immediately after a load will add interlock cycles.</w:t>
        <w:br/>
        <w:t>The multiplier circuit uses a 32-bit by 8-bit multiplier array with early termination. Thenumber of multiply iteration cycles Mdepends on the value of register Rsaccording to</w:t>
        <w:br/>
        <w:t>Table D.5. Table D.6 gives the ARM9TDMI instruction cycle timings.</w:t>
        <w:br/>
        <w:t>Table D.5 ARM9TDMI multiplier early termination.</w:t>
        <w:br/>
        <w:t>MR s range (use the ﬁrst applicable range) Rsbitmaps= sign bit x= wildcard-bit</w:t>
        <w:br/>
        <w:t>1−28≤x&lt;28ssssssss ssssssss ssssssss xxxxxxxx</w:t>
        <w:br/>
        <w:t>2−216≤x&lt;216ssssssss ssssssss xxxxxxxx xxxxxxxx</w:t>
        <w:br/>
        <w:t>3−224≤x&lt;224ssssssss xxxxxxxx xxxxxxxx xxxxxxxx</w:t>
        <w:br/>
        <w:t>4 remaining x xxxxxxxx xxxxxxxx xxxxxxxx xxxxxxxx</w:t>
      </w:r>
    </w:p>
    <w:p>
      <w:r>
        <w:t>D.4 StrongARM1 Instruction Cycle Timings 655</w:t>
        <w:br/>
        <w:t>Table D.6 ARM9TDMI (ARMv4T) instruction cycle timings.</w:t>
        <w:br/>
        <w:t>Instruction class Cycles Notes</w:t>
        <w:br/>
        <w:t>ALU 1 +1 if a register-speciﬁed shift Rsis used.</w:t>
        <w:br/>
        <w:t>+2 if Rdispc.</w:t>
        <w:br/>
        <w:t>B, BL, BX 3</w:t>
        <w:br/>
        <w:t>CDP 1+B</w:t>
        <w:br/>
        <w:t>LDC B+N</w:t>
        <w:br/>
        <w:t>LDRB/H/SB/SH 1 Rdis not available for two cycles.</w:t>
        <w:br/>
        <w:t>LDR Rdnotpc 1 Rdis not available for one cycle.</w:t>
        <w:br/>
        <w:t>LDR Rdispc 5</w:t>
        <w:br/>
        <w:t>LDM not loading pc N +1 if N=1 or the last loaded register used in</w:t>
        <w:br/>
        <w:t>the next cycle.</w:t>
        <w:br/>
        <w:t>LDM loading pc N+4</w:t>
        <w:br/>
        <w:t>MCR 1+B</w:t>
        <w:br/>
        <w:t>MRC Rdnotpc 1+BR d is not available for one cycle.</w:t>
        <w:br/>
        <w:t>MRC Rdispc 3+B</w:t>
        <w:br/>
        <w:t>MRS 1</w:t>
        <w:br/>
        <w:t>MSR 1 +2 if any of the csxﬁelds are updated.</w:t>
        <w:br/>
        <w:t>MUL, MLA 2+M</w:t>
        <w:br/>
        <w:t>xMULL, xMLAL 3+M</w:t>
        <w:br/>
        <w:t>STC B+N</w:t>
        <w:br/>
        <w:t>STR/B/H 1</w:t>
        <w:br/>
        <w:t>STM N +1 if N=1.</w:t>
        <w:br/>
        <w:t>SWI 3</w:t>
        <w:br/>
        <w:t>SWP/B 2 Rdis not available for one cycle.</w:t>
        <w:br/>
        <w:t>D.4 StrongARM1 Instruction Cycle Timings</w:t>
        <w:br/>
        <w:t>The StrongARM1 core is based on a ﬁve-stage pipeline. There is usually a one-cycle delay fol-</w:t>
        <w:br/>
        <w:t>lowing a load or multiply instruction before you can use the data. Additionally, there is often</w:t>
        <w:br/>
        <w:t>a one-cycle delay if you start a new multiply instruction immediately following a previousmultiply instruction. The multiplier circuit uses a 32-bit by 12-bit multiplier array with early</w:t>
        <w:br/>
        <w:t>termination. The number of multiply iteration cycles Mdepends on the value of register Rs</w:t>
        <w:br/>
        <w:t>according to Table D.7. Table D.8 gives the StrongARM1 instruction cycle timings.</w:t>
        <w:br/>
        <w:t>Table D.7 StrongARM1 multiplier early termination.</w:t>
        <w:br/>
        <w:t>MR s range (use the ﬁrst applicable range) Rsbitmaps= sign bit x= wildcard bit</w:t>
        <w:br/>
        <w:t>1−211≤x&lt;211ssssssss ssssssss sssssxxx xxxxxxxx</w:t>
        <w:br/>
        <w:t>2−223≤x&lt;223ssssssss sxxxxxxx xxxxxxxx xxxxxxxx</w:t>
        <w:br/>
        <w:t>3 remaining x xxxxxxxx xxxxxxxx xxxxxxxx xxxxxxxx</w:t>
      </w:r>
    </w:p>
    <w:p>
      <w:r>
        <w:t>656 Appendix D Instruction Cycle Timings</w:t>
        <w:br/>
        <w:t>Table D.8 StrongARM1 (ARMv4) instruction cycle timings.</w:t>
        <w:br/>
        <w:t>Instruction class Cycles Notes</w:t>
        <w:br/>
        <w:t>ALU 1 +1 if a register-speciﬁed shift is used [even if the instruction is not</w:t>
        <w:br/>
        <w:t>executed].</w:t>
        <w:br/>
        <w:t>+2 if Rdispc[only if executed].</w:t>
        <w:br/>
        <w:t>B, BL 2</w:t>
        <w:br/>
        <w:t>LDR/B/H Rdnotpc 1 Rdis not available for one cycle.</w:t>
        <w:br/>
        <w:t>LDRSB/SH Rdnotpc 2 Rdis not available for one cycle.</w:t>
        <w:br/>
        <w:t>LDR Rdispc 4</w:t>
        <w:br/>
        <w:t>LDM N=1, not pc 2 [2 cycles if not executed.]</w:t>
        <w:br/>
        <w:t>LDM N&gt;1, not pc N The last loaded value is not available for one cycle.</w:t>
        <w:br/>
        <w:t>[Ncycles if not executed.]</w:t>
        <w:br/>
        <w:t>LDM loading pc N + 3 [max(N ,2) if not executed.]</w:t>
        <w:br/>
        <w:t>MRS 1 Rdis not available for one cycle.</w:t>
        <w:br/>
        <w:t>MSR tocpsr 3 +1 if any of the csxﬁelds are updated.</w:t>
        <w:br/>
        <w:t>MSR tospsr 1</w:t>
        <w:br/>
        <w:t>MUL, MLA MR d is not available for one cycle. You cannot start another multiply</w:t>
        <w:br/>
        <w:t>on the next cycle.</w:t>
        <w:br/>
        <w:t>MULS, MLAS 4</w:t>
        <w:br/>
        <w:t>xMULL, xMLAL 1+M RdHi is not available for one cycle. You cannot start a multiply on</w:t>
        <w:br/>
        <w:t>the next cycle. [2 if instruction not executed.]</w:t>
        <w:br/>
        <w:t>xMULLS, xMLALS 5 [2 if instruction not executed.]</w:t>
        <w:br/>
        <w:t>STR/B/H 1</w:t>
        <w:br/>
        <w:t>STM N +1 if N=1.</w:t>
        <w:br/>
        <w:t>[Same number of cycles if not executed.]</w:t>
        <w:br/>
        <w:t>SWP/B 2 [2 if instruction not executed.]</w:t>
        <w:br/>
        <w:t>D.5 ARM9E Instruction Cycle Timings</w:t>
        <w:br/>
        <w:t>The ARM9E core is based on a ﬁve-stage pipeline. There is usually a one- or two-cycle delayfollowing a load or multiply instruction before you can use the data. The multiplier circuit</w:t>
        <w:br/>
        <w:t>uses a 32-bit by 16-bit multiplier array. The multiplier does not terminate early. Table D.9</w:t>
        <w:br/>
        <w:t>gives the ARM9E instruction cycle timings.</w:t>
      </w:r>
    </w:p>
    <w:p>
      <w:r>
        <w:t>D.5 ARM9E Instruction Cycle Timings 657</w:t>
        <w:br/>
        <w:t>Table D.9 ARM9Erev2 (ARMv5TE) instruction cycle timings.</w:t>
        <w:br/>
        <w:t>Instruction Class Cycles Notes</w:t>
        <w:br/>
        <w:t>ALU Rdnotpc 1 +1 if a register-speciﬁed shift is used.</w:t>
        <w:br/>
        <w:t>ALU Rdispc 3 +1 if the operation is logical or any shift is used.</w:t>
        <w:br/>
        <w:t>B, BL, BX, BLX 3</w:t>
        <w:br/>
        <w:t>CDP 1+B</w:t>
        <w:br/>
        <w:t>LDC B+N</w:t>
        <w:br/>
        <w:t>LDRB/H/SB/SH 1 Rdis not available for two cycles.</w:t>
        <w:br/>
        <w:t>+1 if the load offset is shifted.</w:t>
        <w:br/>
        <w:t>LDR Rdnotpc 1 Rdis not available for one cycle.</w:t>
        <w:br/>
        <w:t>+1 if the load offset is shifted.</w:t>
        <w:br/>
        <w:t>LDR Rdispc 5 +1 if the load offset is shifted.</w:t>
        <w:br/>
        <w:t>LDRD 2 R(d+1) is not available for one cycle.</w:t>
        <w:br/>
        <w:t>LDM not loading pc N +1 if N=1 or the last loaded register used in the next</w:t>
        <w:br/>
        <w:t>cycle.</w:t>
        <w:br/>
        <w:t>LDM loading pc N+4</w:t>
        <w:br/>
        <w:t>MCR 1+B</w:t>
        <w:br/>
        <w:t>MCRR 2+B</w:t>
        <w:br/>
        <w:t>MRC Rdnotpc 1+BR d is not available for one cycle.</w:t>
        <w:br/>
        <w:t>MRC Rdispc 4+B</w:t>
        <w:br/>
        <w:t>MRRC 2+BR n is not available for one cycle.</w:t>
        <w:br/>
        <w:t>MRS 2</w:t>
        <w:br/>
        <w:t>MSR 1 +2 if any of the csxﬁelds are updated.</w:t>
        <w:br/>
        <w:t>MUL, MLA 2 Rdis not available for one cycle, except as an</w:t>
        <w:br/>
        <w:t>accumulator input for a multiply accumulate.</w:t>
        <w:br/>
        <w:t>MULS, MLAS 4</w:t>
        <w:br/>
        <w:t>xMULL, xMLAL 3 RdHi is not available for one cycle, except as an</w:t>
        <w:br/>
        <w:t>accumulator input for a multiply accumulate.</w:t>
        <w:br/>
        <w:t>xMULLS, xMLALS 5</w:t>
        <w:br/>
        <w:t>PLD 1</w:t>
        <w:br/>
        <w:t>QxADD, QxSUB 1 Rdis not available for one cycle.</w:t>
        <w:br/>
        <w:t>SMULxy, SMLAxy, SMULWx, SMLAWx 1 Rdis not available for one cycle, except as an</w:t>
        <w:br/>
        <w:t>accumulator input for a multiply accumulate.</w:t>
        <w:br/>
        <w:t>SMLALxy 2 RdHi is not available for one cycle, except as an</w:t>
        <w:br/>
        <w:t>accumulator input for a multiply accumulate.</w:t>
        <w:br/>
        <w:t>STC B+N</w:t>
        <w:br/>
        <w:t>STR/B/H 1 +1 if a shifted offset is used.</w:t>
        <w:br/>
        <w:t>STRD 2</w:t>
        <w:br/>
        <w:t>STM N +1 if N=1.</w:t>
        <w:br/>
        <w:t>SWI 3</w:t>
        <w:br/>
        <w:t>SWP/B 2 Rdis not available for one cycle.</w:t>
      </w:r>
    </w:p>
    <w:p>
      <w:r>
        <w:t>658 Appendix D Instruction Cycle Timings</w:t>
        <w:br/>
        <w:t>D.6 ARM10E Instruction Cycle Timings</w:t>
        <w:br/>
        <w:t>The ARM10E core is based on a ﬁve-stage pipeline with branch prediction. There is usually</w:t>
        <w:br/>
        <w:t>a one-cycle delay following a load or multiply instruction before you can use the data. The</w:t>
        <w:br/>
        <w:t>ARM10E uses a 64-bit-wide data bus, so load and store instructions can transfer 64 bits</w:t>
        <w:br/>
        <w:t>per cycle. The multiplier does not use early termination. Table D.10 gives the ARM10Einstruction cycle timings.</w:t>
        <w:br/>
        <w:t>Table D.10 ARM10E (ARMv5TE) instruction cycle timings.</w:t>
        <w:br/>
        <w:t>Instruction class Cycles Notes</w:t>
        <w:br/>
        <w:t>ALU 1 +1 if a register-speciﬁed shift, or RRX, is used.</w:t>
        <w:br/>
        <w:t>+4i fRd ispc.</w:t>
        <w:br/>
        <w:t>An exception is MOV pc,Rn. This takes 4 cycles.</w:t>
        <w:br/>
        <w:t>B, BX 0-2 +4 if the branch is mispredicted.</w:t>
        <w:br/>
        <w:t>BL, BLX 1-2 +4 if the branch is mispredicted.</w:t>
        <w:br/>
        <w:t>CDP 1</w:t>
        <w:br/>
        <w:t>LDC 1 Data availability depends on the coprocessor.</w:t>
        <w:br/>
        <w:t>LDR/B/H/SB/SH 1 Rdis not available for one cycle.</w:t>
        <w:br/>
        <w:t>Rdnot pc +1 if the addressing mode is register preindexed with the option of a</w:t>
        <w:br/>
        <w:t>(constant) shift.</w:t>
        <w:br/>
        <w:t>LDR Rdispc 6 +1 if the offset (pre- or postindex) is a shifted register.</w:t>
        <w:br/>
        <w:t>[2 cycles if not executed].</w:t>
        <w:br/>
        <w:t>LDRD 1 Rdand R(d+1) are not available for one cycle.</w:t>
        <w:br/>
        <w:t>LDM not loading pc1 The ﬁrst data item is not available for one cycle. Once the address is 8-byte</w:t>
        <w:br/>
        <w:t>aligned, data items are loaded in pairs, at two per cycle. Therefore the kth</w:t>
        <w:br/>
        <w:t>data item will be available after ( k+a+1)/2 cycles, where ais bit 2 of the</w:t>
        <w:br/>
        <w:t>base address. You cannot start another load or store until this one has</w:t>
        <w:br/>
        <w:t>ﬁnished.</w:t>
        <w:br/>
        <w:t>LDM loading pc L +6L=(N+a)/2, and ais bit 2 of the base address.</w:t>
        <w:br/>
        <w:t>MCR, MCCR 1</w:t>
        <w:br/>
        <w:t>MR{R}C Rdnotpc 1 Rdis not available for one cycle.</w:t>
        <w:br/>
        <w:t>MRC Rdispc 2</w:t>
        <w:br/>
        <w:t>MRS 1</w:t>
        <w:br/>
        <w:t>MSR tocpsr 1 +3 if any of the csxﬁelds are updated.</w:t>
        <w:br/>
        <w:t>MSR tospsr 3 [2 if the instruction is not executed.]</w:t>
        <w:br/>
        <w:t>MUL, MLA 2 Rdis not available for one cycle.</w:t>
        <w:br/>
        <w:t>MULS, MLAS 4</w:t>
        <w:br/>
        <w:t>xMULL, xMLAL 3 RdHi is not available for one cycle.</w:t>
        <w:br/>
        <w:t>xMULLS, xMLALS 5</w:t>
      </w:r>
    </w:p>
    <w:p>
      <w:r>
        <w:t>D.7 Intel XScale Instruction Cycle Timings 659</w:t>
        <w:br/>
        <w:t>Table D.10 ARM10E (ARMv5TE) instruction cycle timings. (continued)</w:t>
        <w:br/>
        <w:t>Instruction class Cycles Notes</w:t>
        <w:br/>
        <w:t>PLD 1 +1 if a shifted register offset is used.</w:t>
        <w:br/>
        <w:t>QxADD, QxSUB 1 Rdis not available for one cycle.</w:t>
        <w:br/>
        <w:t>SMULxy, SMULWx 1 Rdis not available for one cycle.</w:t>
        <w:br/>
        <w:t>SMLAxy, SMLAWx 2</w:t>
        <w:br/>
        <w:t>SMLALxy 2 RdHi is not available for one cycle.</w:t>
        <w:br/>
        <w:t>STC 1</w:t>
        <w:br/>
        <w:t>STR/B/H 1 +1 if a preindexed shifted register offset is used.</w:t>
        <w:br/>
        <w:t>STRD 1</w:t>
        <w:br/>
        <w:t>STM 1 Registers are stored two per cycle once the address is 8-byte aligned. You</w:t>
        <w:br/>
        <w:t>cannot write a register in the register list until its value has been stored.</w:t>
        <w:br/>
        <w:t>You cannot start another load or store until this one is complete.</w:t>
        <w:br/>
        <w:t>SWP/B 2</w:t>
        <w:br/>
        <w:t>D.7 Intel XScale Instruction Cycle Timings</w:t>
        <w:br/>
        <w:t>The Intel XScale is based on a seven-stage pipeline. There is usually a two-cycle delayfollowing a load instruction before you can use the data. Multiply instructions usually</w:t>
        <w:br/>
        <w:t>issue in a ﬁxed number of cycles, but then the result is not available for a variable number</w:t>
        <w:br/>
        <w:t>of cycles, depending on the value of Rs. Table D.11 shows how the number of multiply</w:t>
        <w:br/>
        <w:t>iteration cycles Mdepends on the value of Rs. Table D.12 gives the Intel XScale instruction</w:t>
        <w:br/>
        <w:t>cycle timings.</w:t>
        <w:br/>
        <w:t>Table D.11 Intel XScale multiplier early termination.</w:t>
        <w:br/>
        <w:t>MR s range (use the ﬁrst applicable range) Rsbitmaps=sign bitx=wildcard bit</w:t>
        <w:br/>
        <w:t>1−215≤x&lt;215ssssssss ssssssss sxxxxxxx xxxxxxxx</w:t>
        <w:br/>
        <w:t>2−227≤x&lt;227sssssxxx xxxxxxxx xxxxxxxx xxxxxxxx</w:t>
        <w:br/>
        <w:t>3 remaining x xxxxxxxx xxxxxxxx xxxxxxxx xxxxxxxx</w:t>
      </w:r>
    </w:p>
    <w:p>
      <w:r>
        <w:t>660 Appendix D Instruction Cycle Timings</w:t>
        <w:br/>
        <w:t>Table D.12 Intel XScale (ARMv5TE) instruction cycle timings.</w:t>
        <w:br/>
        <w:t>Instruction class Cycles Notes</w:t>
        <w:br/>
        <w:t>ALU 1 +1 if a register-speciﬁed shift, or RRX, is used.</w:t>
        <w:br/>
        <w:t>+4 if Rdispc.</w:t>
        <w:br/>
        <w:t>B, BL 1 +4 if the branch is mispredicted.</w:t>
        <w:br/>
        <w:t>BX, BLX 5 [1 cycle if not executed.]</w:t>
        <w:br/>
        <w:t>LDR/B/H/SB/SH Rdnotpc 1 Rdis not available for two cycles.</w:t>
        <w:br/>
        <w:t>LDR Rdispc 8 [2 cycles if not executed.]</w:t>
        <w:br/>
        <w:t>LDRD 1 Rdis not available for two cycles. R(d+1) is not available for</w:t>
        <w:br/>
        <w:t>three cycles.</w:t>
        <w:br/>
        <w:t>+1 if Rdisr12.</w:t>
        <w:br/>
        <w:t>LDM not loading pc 2+N The last value loaded is not available for two cycles. The value</w:t>
        <w:br/>
        <w:t>previous to that is not available for one cycle.</w:t>
        <w:br/>
        <w:t>LDM loading pc 7+N Increase to 10 cycles if N&lt;3.</w:t>
        <w:br/>
        <w:t>[3+Ncycles if not executed.]</w:t>
        <w:br/>
        <w:t>MCR to copro 15 2</w:t>
        <w:br/>
        <w:t>MRC from copro 15 4</w:t>
        <w:br/>
        <w:t>MRS 1 Rdis not available for one cycle.</w:t>
        <w:br/>
        <w:t>MSR 2 +4 if any of the csxﬁelds are updated.</w:t>
        <w:br/>
        <w:t>MUL, MLA 1 Rdis not available for Mcycles. You cannot start another</w:t>
        <w:br/>
        <w:t>multiply in the next M−1 cycles.</w:t>
        <w:br/>
        <w:t>MULS, MLAS 1+M</w:t>
        <w:br/>
        <w:t>xMULL 1 RdHi is not available for M+1 cycles. RdLo is not available for</w:t>
        <w:br/>
        <w:t>Mcycles. You cannot start another multiply in the next M</w:t>
        <w:br/>
        <w:t>cycles.</w:t>
        <w:br/>
        <w:t>xMLAL 2 RdHi is not available for Mcycles. RdLo is not available for</w:t>
        <w:br/>
        <w:t>M−1 cycles. You cannot start another multiply in the next</w:t>
        <w:br/>
        <w:t>M−1 cycles.</w:t>
        <w:br/>
        <w:t>xMULLS, xMLALS 2+M</w:t>
        <w:br/>
        <w:t>PLD 1</w:t>
        <w:br/>
        <w:t>QxADD, QxSUB 1 Rdis not available for one cycle.</w:t>
        <w:br/>
        <w:t>SMULxy, SMLAxy 1 Rdis not available for one cycle.</w:t>
        <w:br/>
        <w:t>SMULWx, SMLAWx 1 Rdis not available for two cycles. You cannot start another</w:t>
        <w:br/>
        <w:t>multiply for one cycle.</w:t>
        <w:br/>
        <w:t>SMLALxy 2 RdHi is not available for one cycle.</w:t>
        <w:br/>
        <w:t>STR/B/H 1</w:t>
        <w:br/>
        <w:t>STRD 2</w:t>
        <w:br/>
        <w:t>STM 2+N</w:t>
        <w:br/>
        <w:t>SWI 6</w:t>
        <w:br/>
        <w:t>SWP/B 5</w:t>
      </w:r>
    </w:p>
    <w:p>
      <w:r>
        <w:t>D.8 ARM11 Cycle Timings 661</w:t>
        <w:br/>
        <w:t>D.8 ARM11 Cycle Timings</w:t>
        <w:br/>
        <w:t>The ARM11 core uses an eight-stage pipeline with three execute stages. There is usually a</w:t>
        <w:br/>
        <w:t>two-cycle delay following a load instruction before you can use the data. Some operations</w:t>
        <w:br/>
        <w:t>such as shift, multiply, and address calculations require their input registers a cycle early.</w:t>
        <w:br/>
        <w:t>For example, the following code sequence will stall the core for three cycles because the</w:t>
        <w:br/>
        <w:t>result of the load is not available for two cycles, and the input to the shift is required onecycle early:</w:t>
        <w:br/>
        <w:t>LDR r0, [r1] ; r0 not available for 2 cycles</w:t>
        <w:br/>
        <w:t>MOV r2, r0, ASR#3 ; r0 required one cycle early</w:t>
        <w:br/>
        <w:t>The ARM11 core has a separate address generation unit that can calculate simple</w:t>
        <w:br/>
        <w:t>addresses in one cycle. More complicated addresses take two cycles. Table D.13 deﬁnes</w:t>
        <w:br/>
        <w:t>the number of address calculation cycles Afor each addressing mode.</w:t>
        <w:br/>
        <w:t>Table D.13 ARM11 address calculation cycles.</w:t>
        <w:br/>
        <w:t>A Addressing modes</w:t>
        <w:br/>
        <w:t>1[ Rn,# &lt;signed-offset&gt;]{!}</w:t>
        <w:br/>
        <w:t>[Rn], #&lt;signed-offset&gt;[Rn, Rm{,LSL #2} ]{!}</w:t>
        <w:br/>
        <w:t>[Rn], Rm{,LSL #2}</w:t>
        <w:br/>
        <w:t>2[ Rn,- Rm] {!}</w:t>
        <w:br/>
        <w:t>[Rn], -Rm</w:t>
        <w:br/>
        <w:t>[Rn, {-}&lt;shifted_Rm&gt;]{!} where shift is not LSL #0 orLSL #2</w:t>
        <w:br/>
        <w:t>[Rn], {-}&lt;shifted_Rm&gt; where shift is not LSL #0 orLSL #2</w:t>
        <w:br/>
        <w:t>The ARM11 core uses prediction to minimize the number of cycles caused by a change</w:t>
        <w:br/>
        <w:t>in program ﬂow. To enable prediction, set bit 11 of CP15 register c1. There are three branchpredictors.</w:t>
        <w:br/>
        <w:t>Astatic predictor predicts relative branches that are not recorded in the branch prediction</w:t>
        <w:br/>
        <w:t>cache. This is the case the ﬁrst time the processor sees a given branch. The static predictorpredicts forward conditional branches as taken and backward conditional branches as nottaken.</w:t>
        <w:br/>
        <w:t>Adynamic predictor predicts relative branches that are recorded in the branch prediction</w:t>
        <w:br/>
        <w:t>cache. The branch prediction cache has 128 entries based on the branch instructionaddress. Each cache entry predicts the branch destination and if the branch is taken. A</w:t>
        <w:br/>
        <w:t>cache entry has four states: strongly not taken, weakly not taken, weakly taken, strongly</w:t>
      </w:r>
    </w:p>
    <w:p>
      <w:r>
        <w:t>662 Appendix D Instruction Cycle Timings</w:t>
        <w:br/>
        <w:t>taken. Each time the branch is taken, the state moves one to the right in this list (if it can),</w:t>
        <w:br/>
        <w:t>and each time the branch is not taken, the state moves one to the left in this list (if it can).</w:t>
        <w:br/>
        <w:t>Areturn stack predicts unconditional subroutine return instructions. The stack has three</w:t>
        <w:br/>
        <w:t>entries storing the return address from the three deepest BL,BLX subroutine calls.</w:t>
        <w:br/>
        <w:t>Table D.14 gives the ARM11 instruction cycle timings.</w:t>
        <w:br/>
        <w:t>Table D.14 ARM11 (ARMv6) instruction cycle timings.</w:t>
        <w:br/>
        <w:t>Instruction class Cycles Notes</w:t>
        <w:br/>
        <w:t>ALU operations except a</w:t>
        <w:br/>
        <w:t>MOV topc(forMOV to</w:t>
        <w:br/>
        <w:t>pc, seeBX)1 Rmis required one cycle early if shifted by a constant shift.</w:t>
        <w:br/>
        <w:t>+1 if a register-speciﬁed shift is used. In this case Rsis</w:t>
        <w:br/>
        <w:t>required one cycle early and Rnis not required until the second</w:t>
        <w:br/>
        <w:t>cycle.</w:t>
        <w:br/>
        <w:t>+6 if Rdispc.</w:t>
        <w:br/>
        <w:t>B&lt;immed&gt;</w:t>
        <w:br/>
        <w:t>BL&lt;immed&gt;</w:t>
        <w:br/>
        <w:t>BLX &lt;immed&gt;1 Assumes successful dynamic prediction. Some dynamically</w:t>
        <w:br/>
        <w:t>predicted branches may be folded, to be zero cycles.</w:t>
        <w:br/>
        <w:t>+3 for successful static prediction.</w:t>
        <w:br/>
        <w:t>+4 for unsuccessful static or dynamic prediction. In this case</w:t>
        <w:br/>
        <w:t>the ﬂags are required two cycles early.</w:t>
        <w:br/>
        <w:t>BXlr 4 +1 if unconditional and return stack is empty.</w:t>
        <w:br/>
        <w:t>MOV pc,lr +3 if unconditional and return stack mispredicts.+1 if conditional. In this case the ﬂags are required two cycles</w:t>
        <w:br/>
        <w:t>early.</w:t>
        <w:br/>
        <w:t>BXRm(not lr)</w:t>
        <w:br/>
        <w:t>BLX Rm5 If no shift on MOV and conditional, the ﬂags are required two</w:t>
        <w:br/>
        <w:t>cycles early.</w:t>
        <w:br/>
        <w:t>MOV pc,Rm(not lr) +1 if a constant shift is used for MOV. In this case Rmis required</w:t>
        <w:br/>
        <w:t>one cycle early. If conditional, then the ﬂags are required one</w:t>
        <w:br/>
        <w:t>cycle early.</w:t>
        <w:br/>
        <w:t>+2 if a register-speciﬁed shift is used for MOV. In this case Rsis</w:t>
        <w:br/>
        <w:t>required one cycle early, and Rnis not used until the second</w:t>
        <w:br/>
        <w:t>cycle.</w:t>
        <w:br/>
        <w:t>CPS 1 +1 if a mode change occurs.</w:t>
        <w:br/>
        <w:t>LDR/B/H/SB/SH/D</w:t>
        <w:br/>
        <w:t>RdnotpcAR d is not available for two cycles. R(d+1)is not available</w:t>
        <w:br/>
        <w:t>for two cycles for LDRD.</w:t>
        <w:br/>
        <w:t>If the load is potentially unaligned (base or offset unaligned),then you cannot start another memory access on the next cycle.</w:t>
        <w:br/>
        <w:t>If the load is unaligned, then Rdis not available for three cycles</w:t>
        <w:br/>
        <w:t>forLDR/H/SH. For LDRD Rdis not available for two cycles and</w:t>
        <w:br/>
        <w:t>R(d+1) for three cycles.</w:t>
      </w:r>
    </w:p>
    <w:p>
      <w:r>
        <w:t>D.8 ARM11 Cycle Timings 663</w:t>
        <w:br/>
        <w:t>Table D.14 ARM11 (ARMv6) instruction cycle timings. (Continued.)</w:t>
        <w:br/>
        <w:t>Instruction class Cycles Notes</w:t>
        <w:br/>
        <w:t>LDR pc,[sp,# off] {!} 4 +4 if unconditional and return stack is empty.</w:t>
        <w:br/>
        <w:t>LDR pc,[sp], #off +5 if unconditional and return stack mispredicts</w:t>
        <w:br/>
        <w:t>+4 if conditional.</w:t>
        <w:br/>
        <w:t>LDR pcnot using a</w:t>
        <w:br/>
        <w:t>constant stack offsetA+7</w:t>
        <w:br/>
        <w:t>LDM not loading pc 1 You cannot start another memory access for the next</w:t>
        <w:br/>
        <w:t>(N+a−1)/2 cycles, where ais bit 2 of the address.</w:t>
        <w:br/>
        <w:t>The kth register in the list not available for ( k+a+3)/2 cycles.</w:t>
        <w:br/>
        <w:t>LDM sp{!} loading pc 4 +5 if conditional or return stack empty or return stack</w:t>
        <w:br/>
        <w:t>mispredicts. You cannot start another memory access for</w:t>
        <w:br/>
        <w:t>(N+a)/2 cycles. The kth register in the list not available for</w:t>
        <w:br/>
        <w:t>(k+a+5)/2 cycles.</w:t>
        <w:br/>
        <w:t>LDMloading pcnot from</w:t>
        <w:br/>
        <w:t>the stack8 You cannot start another memory access for (N +a)/2</w:t>
        <w:br/>
        <w:t>cycles. The kth register in the list not available for ( k+a+5)/2</w:t>
        <w:br/>
        <w:t>cycles.</w:t>
        <w:br/>
        <w:t>MCR/MCRR 1 This counts as a memory access.</w:t>
        <w:br/>
        <w:t>MRC/MRRC 1 This counts as a memory access. The result registers are not</w:t>
        <w:br/>
        <w:t>available for two cycles.</w:t>
        <w:br/>
        <w:t>MRS 1</w:t>
        <w:br/>
        <w:t>MSR tocpsr 1 +3 if any of the csxﬁelds are updated.</w:t>
        <w:br/>
        <w:t>MSR tospsr 5</w:t>
        <w:br/>
        <w:t>MUL, MLA 2 Rdis not available for two cycles, except as an accumulator</w:t>
        <w:br/>
        <w:t>input for another multiply accumulate when it is not available</w:t>
        <w:br/>
        <w:t>for one cycle.Rmand Rsare required one cycle early. Rnis not required until</w:t>
        <w:br/>
        <w:t>the second cycle for MLA.</w:t>
        <w:br/>
        <w:t>MULS, MLAS 5 Rmand Rsare required one cycle early. Rnis not required until</w:t>
        <w:br/>
        <w:t>the second cycle for MLAS.</w:t>
        <w:br/>
        <w:t>xMULL, xMLAL 3 RdLo is not available for one cycle. RdHi is not available for</w:t>
        <w:br/>
        <w:t>two cycles. Reduce these latencies by one if these registers areused as accumulator inputs for another multiply accumulate.</w:t>
        <w:br/>
        <w:t>Rmand Rsare required one cycle early. RdLo is not required</w:t>
        <w:br/>
        <w:t>until the second cycle for MLAL.</w:t>
        <w:br/>
        <w:t>xMULLS, xMLALS 6 Rmand Rsare required one cycle early. RdLo is not required</w:t>
        <w:br/>
        <w:t>until the second cycle for MLAL.</w:t>
        <w:br/>
        <w:t>PKHBT, PKHTB 1 Rmis required one cycle early.</w:t>
      </w:r>
    </w:p>
    <w:p>
      <w:r>
        <w:t>664 Appendix D Instruction Cycle Timings</w:t>
        <w:br/>
        <w:t>Table D.14 ARM11 (ARMv6) instruction cycle timings. (Continued.)</w:t>
        <w:br/>
        <w:t>Instruction class Cycles Notes</w:t>
        <w:br/>
        <w:t>PLD A</w:t>
        <w:br/>
        <w:t>QxADD, QxSUB 1 Rdis not available for one cycle. Rnis required one cycle early</w:t>
        <w:br/>
        <w:t>forQDADD andQDSUB.</w:t>
        <w:br/>
        <w:t>REV, REV16, REVSH 1 Rmis required one cycle early.</w:t>
        <w:br/>
        <w:t>{S,SH,Q,U,UH,UQ}</w:t>
        <w:br/>
        <w:t>ADD16, ADDSUBX,</w:t>
        <w:br/>
        <w:t>SUBADDX, SUB16,ADD8, SUB81 Rdis not available for one cycle for saturating or halving</w:t>
        <w:br/>
        <w:t>operations (SH, Q,UH,UQpreﬁx).</w:t>
        <w:br/>
        <w:t>Rmis required one cycle early for ADDSUBX andSUBADDX</w:t>
        <w:br/>
        <w:t>operations.</w:t>
        <w:br/>
        <w:t>SEL 1</w:t>
        <w:br/>
        <w:t>SETEND 1</w:t>
        <w:br/>
        <w:t>SMULxy, SMLAxy,</w:t>
        <w:br/>
        <w:t>SMULWy, SMLAWy</w:t>
        <w:br/>
        <w:t>SMUAD, SMLAD,</w:t>
        <w:br/>
        <w:t>SMUSD, SMLSD1 Rdis not available for two cycles, except as an accumulator input</w:t>
        <w:br/>
        <w:t>for another multiply accumulate when it is not available forone cycle.Rmand Rsare required one cycle early.</w:t>
        <w:br/>
        <w:t>SMLALxy, SMLALD{X},</w:t>
        <w:br/>
        <w:t>SMLSLD{X}2 RdLo is not available for one cycle. RdHi is not available for</w:t>
        <w:br/>
        <w:t>two cycles. Reduce these latencies by one if these registers are</w:t>
        <w:br/>
        <w:t>used as accumulator inputs for another multiply accumulate.</w:t>
        <w:br/>
        <w:t>Rmand Rsare required one cycle early. RdHi is not required</w:t>
        <w:br/>
        <w:t>until the second cycle.</w:t>
        <w:br/>
        <w:t>SMMUL{R}, SMMLA{R},</w:t>
        <w:br/>
        <w:t>SMMLS{R}2 Rdis not available for two cycles, except as an accumulator</w:t>
        <w:br/>
        <w:t>input for another multiply accumulate when it is not available</w:t>
        <w:br/>
        <w:t>for one cycle.</w:t>
        <w:br/>
        <w:t>Rmand Rsare required one cycle early. Rnis not required until</w:t>
        <w:br/>
        <w:t>the second cycle.</w:t>
        <w:br/>
        <w:t>SSAT, USAT, SSAT16,</w:t>
        <w:br/>
        <w:t>USAT161 Rdis not available for one cycle. Rmis required one cycle early</w:t>
        <w:br/>
        <w:t>forSSAT andUSAT.</w:t>
        <w:br/>
        <w:t>STR/B/H/D A If the store is potentially unaligned (base or offset unaligned),</w:t>
        <w:br/>
        <w:t>then you cannot start a memory access on the next cycle.ForSTRD you cannot start another instruction that writes to</w:t>
        <w:br/>
        <w:t>R(d+1) for one cycle.</w:t>
        <w:br/>
        <w:t>STM 1 You cannot start another memory access for the next</w:t>
        <w:br/>
        <w:t>(N+a−1)/2 cycles, where ais bit 2 of the address.</w:t>
        <w:br/>
        <w:t>You cannot start an instruction that writes to the kth register in</w:t>
        <w:br/>
        <w:t>the list for k/2 cycles.</w:t>
        <w:br/>
        <w:t>SWI 8</w:t>
        <w:br/>
        <w:t>SWP/B 2 Rdis not available for one cycle.</w:t>
        <w:br/>
        <w:t>SXT, UXT 1 Rmis required one cycle early.</w:t>
      </w:r>
    </w:p>
    <w:p>
      <w:r>
        <w:t>D.8 ARM11 Cycle Timings 665</w:t>
        <w:br/>
        <w:t>Table D.14 ARM11 (ARMv6) instruction cycle timings. (Continued.)</w:t>
        <w:br/>
        <w:t>Instruction class Cycles Notes</w:t>
        <w:br/>
        <w:t>UMAAL 3 RdLo is not available for one cycle. RdHi is not available for</w:t>
        <w:br/>
        <w:t>two cycles. These latencies are reduced by one for another</w:t>
        <w:br/>
        <w:t>accumulate.</w:t>
        <w:br/>
        <w:t>Rmand Rsare required one cycle early. RdLo is not required</w:t>
        <w:br/>
        <w:t>until the second cycle.</w:t>
        <w:br/>
        <w:t>USAD8, USADA8 1 Rdis not available for two cycles, with the exception that the</w:t>
        <w:br/>
        <w:t>result ofUSAD8 is available as the accumulator for USADA8 after</w:t>
        <w:br/>
        <w:t>one cycle.</w:t>
        <w:br/>
        <w:t>Rmand Rsare required one cycle early.</w:t>
      </w:r>
    </w:p>
    <w:p>
      <w:r>
        <w:t>E.1 ARM References</w:t>
        <w:br/>
        <w:t>E.2 Algorithm References</w:t>
        <w:br/>
        <w:t>E.3 Memory Management and Cache Architecture (Hardware Overview</w:t>
        <w:br/>
        <w:t>and Reference)</w:t>
        <w:br/>
        <w:t>E.4 Operating System References</w:t>
      </w:r>
    </w:p>
    <w:p>
      <w:r>
        <w:t>Appendix</w:t>
        <w:br/>
        <w:t>SuggestedReadingE</w:t>
        <w:br/>
        <w:t>E.1 ARM References</w:t>
        <w:br/>
        <w:t>■ARM Architecture Reference Manual , Second Edition, Published 2001, edited by</w:t>
        <w:br/>
        <w:t>David Seal. Addison-Wesley. The deﬁnitive reference for the ARM architecture</w:t>
        <w:br/>
        <w:t>deﬁnition.</w:t>
        <w:br/>
        <w:t>■ARM System-on-Chip Architecture, Second Edition, Published 2000, by Steve</w:t>
        <w:br/>
        <w:t>Furber. Addison-Wesley. Covers the hardware aspects of ARM processors and SOC</w:t>
        <w:br/>
        <w:t>design.</w:t>
        <w:br/>
        <w:t>E.2 Algorithm References</w:t>
        <w:br/>
        <w:t>■Digital Signal Processing: Principles, Algorithms, and Applications , by John G. Proakis</w:t>
        <w:br/>
        <w:t>and Dimitris G. Manolakis. Published 1996. PrenticeHall. This is a solid book on DSPalgorithms.</w:t>
        <w:br/>
        <w:t>■The Art of Computer Programming: Seminumerical Algorithms, by Donald E. Knuth.</w:t>
        <w:br/>
        <w:t>Third Edition, Published 1998. Addison-Wesley. A highly respected work coveringrandom number generation, algorithms used for extended-precision arithmetic, as</w:t>
        <w:br/>
        <w:t>well as many other fundamental algorithms.</w:t>
        <w:br/>
        <w:t>667</w:t>
      </w:r>
    </w:p>
    <w:p>
      <w:r>
        <w:t>668 Appendix E Suggested Reading</w:t>
        <w:br/>
        <w:t>E.3 Memory Management and Cache</w:t>
        <w:br/>
        <w:t>Architecture (Hardware Overview andReference)</w:t>
        <w:br/>
        <w:t>■The Cache Memory Book , by Jim Handy. Second edition (1998). Academic Press.</w:t>
        <w:br/>
        <w:t>Provides a detailed discussion of cache design.</w:t>
        <w:br/>
        <w:t>■Computer Architecture: A Quantitative Approach , by John L. Hennessy et al. Morgan</w:t>
        <w:br/>
        <w:t>Kaufmann. 2nd edition (1996). A classic text on computer hardware design.</w:t>
        <w:br/>
        <w:t>■Computer Organization and Design: The Hardware/Software Interface , by David A. Pat-</w:t>
        <w:br/>
        <w:t>terson et al. 1997. Morgan Kaufmann. A solid textbook showing the relationship</w:t>
        <w:br/>
        <w:t>between hardware and software in modern computer systems.</w:t>
        <w:br/>
        <w:t>E.4 Operating System References</w:t>
        <w:br/>
        <w:t>■Design of the UNIX Operating System, by Maurice J. Bach (1986). Prentice-Hall.</w:t>
        <w:br/>
        <w:t>Describes the internal algorithms and structures of the UNIX System V kernel.</w:t>
        <w:br/>
        <w:t>■Operating Systems, 2nd edition (1990) by Harvey M. Deitel. Addison-Wesley. A very</w:t>
        <w:br/>
        <w:t>good introductory text on operating systems.</w:t>
        <w:br/>
        <w:t>■Modern Operating Systems , 2nd edition (2001) by Andrew Tanenbaum. Prentice-Hall.</w:t>
        <w:br/>
        <w:t>A thorough overview of operating system design.</w:t>
      </w:r>
    </w:p>
    <w:p>
      <w:r>
        <w:t>Index</w:t>
        <w:br/>
        <w:t>Page numbers followed by “f” denote ﬁgures and “t” denote tables</w:t>
        <w:br/>
        <w:t>A</w:t>
        <w:br/>
        <w:t>Abort mode, 23, 26t</w:t>
        <w:br/>
        <w:t>Abort signal, 462</w:t>
        <w:br/>
        <w:t>Absolute function, 254</w:t>
        <w:br/>
        <w:t>Access permission</w:t>
        <w:br/>
        <w:t>memory management units, 510–512memory protection units, 470–474</w:t>
        <w:br/>
        <w:t>page-table-based, 512</w:t>
        <w:br/>
        <w:t>ADC instruction, 54, 93, 222, 573–574ADD instruction, 54, 93, 166, 574–575</w:t>
        <w:br/>
        <w:t>Address, 49</w:t>
        <w:br/>
        <w:t>Address relocation, 493</w:t>
        <w:br/>
        <w:t>Addressing modes</w:t>
        <w:br/>
        <w:t>multiple-register, 65tsingle-register, 63t–64t, 96stack operations, 70t</w:t>
        <w:br/>
        <w:t>ADR instruction, 78, 575–576Advanced Microcontroller Bus Architecture</w:t>
        <w:br/>
        <w:t>bus. seeAMBA bus</w:t>
        <w:br/>
        <w:t>Aliasing, pointer, 127–130ALIGN, 624</w:t>
        <w:br/>
        <w:t>AMBA bus</w:t>
        <w:br/>
        <w:t>development of, 8</w:t>
        <w:br/>
        <w:t>protocol for, 8–9</w:t>
        <w:br/>
        <w:t>AND instruction, 55, 94, 576</w:t>
        <w:br/>
        <w:t>Application programmer interface, 131–132</w:t>
        <w:br/>
        <w:t>Application programming interface, 369</w:t>
        <w:br/>
        <w:t>Applications, 15</w:t>
        <w:br/>
        <w:t>AREA, 624–625AREA directive, 159</w:t>
        <w:br/>
        <w:t>Argument registers, 121t, 172Arithmetic instructions</w:t>
        <w:br/>
        <w:t>barrel shift used with, 55deﬁnition of, 53–54</w:t>
        <w:br/>
        <w:t>description of, 80–81examples of, 54–55</w:t>
        <w:br/>
        <w:t>Arithmetic logic unit</w:t>
        <w:br/>
        <w:t>barrel shifter and, 51f</w:t>
        <w:br/>
        <w:t>data processing instructions processed in, 51</w:t>
        <w:br/>
        <w:t>description of, 20</w:t>
        <w:br/>
        <w:t>ARM assembler</w:t>
        <w:br/>
        <w:t>directives, 624–631</w:t>
        <w:br/>
        <w:t>expressions, 623–624</w:t>
        <w:br/>
        <w:t>labels, 622</w:t>
        <w:br/>
        <w:t>overview of, 620–621</w:t>
        <w:br/>
        <w:t>variables, 621–622</w:t>
        <w:br/>
        <w:t>ARM assembly code</w:t>
        <w:br/>
        <w:t>bit-ﬁelds. seeBit-ﬁelds</w:t>
        <w:br/>
        <w:t>conditional execution, 180–183</w:t>
        <w:br/>
        <w:t>digital signal processing vs., 269</w:t>
        <w:br/>
        <w:t>efﬁcient switches, 197–200instruction scheduling. seeInstruction</w:t>
        <w:br/>
        <w:t>scheduling</w:t>
        <w:br/>
        <w:t>register allocation. seeRegister allocation</w:t>
        <w:br/>
        <w:t>ARM instruction</w:t>
        <w:br/>
        <w:t>conditional execution of, 6encodings, 637–638</w:t>
        <w:br/>
        <w:t>ARM processor(s)</w:t>
        <w:br/>
        <w:t>applications of, 15architectures, 647–649</w:t>
        <w:br/>
        <w:t>coprocessors attached to, 36–37</w:t>
        <w:br/>
        <w:t>cores, 647–649</w:t>
        <w:br/>
        <w:t>description of, 3</w:t>
        <w:br/>
        <w:t>design philosophy of, 5–6, 15–16</w:t>
        <w:br/>
        <w:t>development of, 3</w:t>
        <w:br/>
        <w:t>embedded systems. seeEmbedded systems</w:t>
        <w:br/>
        <w:t>exceptions handling, 318–319</w:t>
        <w:br/>
        <w:t>669</w:t>
      </w:r>
    </w:p>
    <w:p>
      <w:r>
        <w:t>670 Index</w:t>
        <w:br/>
        <w:t>ARM processor(s) (continued)</w:t>
        <w:br/>
        <w:t>family of, 38–44</w:t>
        <w:br/>
        <w:t>functions of, 7</w:t>
        <w:br/>
        <w:t>future of, 549</w:t>
        <w:br/>
        <w:t>instruction set architecture. seeInstruction set</w:t>
        <w:br/>
        <w:t>architecture</w:t>
        <w:br/>
        <w:t>load-store architecture of, 19–20, 106tmodes</w:t>
        <w:br/>
        <w:t>changing of, 25</w:t>
        <w:br/>
        <w:t>characteristics of, 26t</w:t>
        <w:br/>
        <w:t>description of, 23, 318–319</w:t>
        <w:br/>
        <w:t>naming convention, 647</w:t>
        <w:br/>
        <w:t>nomenclature of, 37–38</w:t>
        <w:br/>
        <w:t>operating systems for, 14–15specialized, 43</w:t>
        <w:br/>
        <w:t>variants of, 41t</w:t>
        <w:br/>
        <w:t>ARM7 core</w:t>
        <w:br/>
        <w:t>attributes of, 40t</w:t>
        <w:br/>
        <w:t>family of, 40–41</w:t>
        <w:br/>
        <w:t>pipeline for, 31, 32f</w:t>
        <w:br/>
        <w:t>read-allocate policy, 422</w:t>
        <w:br/>
        <w:t>ARM7EJ-S, 40, 41tARM7TDMI</w:t>
        <w:br/>
        <w:t>description of, 40, 41t</w:t>
        <w:br/>
        <w:t>digital signal processing on, 270–272</w:t>
        <w:br/>
        <w:t>instruction cycle timings, 653–654</w:t>
        <w:br/>
        <w:t>ARM9 core</w:t>
        <w:br/>
        <w:t>attributes of, 40t</w:t>
        <w:br/>
        <w:t>family of, 42pipeline length in, 31</w:t>
        <w:br/>
        <w:t>read-allocate policy, 422</w:t>
        <w:br/>
        <w:t>ARM9E</w:t>
        <w:br/>
        <w:t>digital signal processing on, 275–277</w:t>
        <w:br/>
        <w:t>instruction cycle timings, 656–657Newton-Raphson division routines on, 217</w:t>
        <w:br/>
        <w:t>ARM9TDMI</w:t>
        <w:br/>
        <w:t>description of, 164–165digital signal processing on, 272–274</w:t>
        <w:br/>
        <w:t>instruction cycle timings, 654–655</w:t>
        <w:br/>
        <w:t>unsigned 64-bit by 64-bit multiply with</w:t>
        <w:br/>
        <w:t>128-bit result, 210</w:t>
        <w:br/>
        <w:t>ARM10 core</w:t>
        <w:br/>
        <w:t>attributes of, 40tfamily of, 42</w:t>
        <w:br/>
        <w:t>pipeline length in, 31–32</w:t>
        <w:br/>
        <w:t>read-allocate policy, 422ARM10E</w:t>
        <w:br/>
        <w:t>digital signal processing on, 277–278</w:t>
        <w:br/>
        <w:t>instruction cycle timings, 658–659</w:t>
        <w:br/>
        <w:t>ARM11 core</w:t>
        <w:br/>
        <w:t>attributes of, 40tfamily of, 43</w:t>
        <w:br/>
        <w:t>instruction cycle timings, 661–665</w:t>
        <w:br/>
        <w:t>ARM720T, 41t</w:t>
        <w:br/>
        <w:t>ARM740T, 463, 467ARM920T, 41t</w:t>
        <w:br/>
        <w:t>ARM922T, 41t</w:t>
        <w:br/>
        <w:t>ARM926EJ-S, 41t, 42ARM940T, 41t, 42, 463ARM946E-S, 41t, 42, 467ARM966E-S, 41t</w:t>
        <w:br/>
        <w:t>ARM1020E, 41t, 42</w:t>
        <w:br/>
        <w:t>ARM1022E, 41tARM1026EJ-S, 41t, 42ARM1136J-S, 41t</w:t>
        <w:br/>
        <w:t>ARM1136JF-S, 41t</w:t>
        <w:br/>
        <w:t>ARM High Performance Bus, 8ARM instruction set. seeInstruction set</w:t>
        <w:br/>
        <w:t>ARM Peripheral Bus, 8ARM Procedure Call Standard, 122</w:t>
        <w:br/>
        <w:t>ARM1 prototype, 3</w:t>
        <w:br/>
        <w:t>armasm, 158, 620</w:t>
        <w:br/>
        <w:t>armcc, 105–106, 151</w:t>
        <w:br/>
        <w:t>arm-elf-gcc, 105–106</w:t>
        <w:br/>
        <w:t>ARM-Thumb interworking, 90–92ARM-Thumb Procedure Call Standard</w:t>
        <w:br/>
        <w:t>argument passing, 123fdescription of, 70, 72, 120function of, 122</w:t>
        <w:br/>
        <w:t>ARMv1, 39tARMv2, 39tARMv2a, 39tARMv3, 39t</w:t>
        <w:br/>
        <w:t>ARMv3M, 39t</w:t>
        <w:br/>
        <w:t>ARMv4</w:t>
        <w:br/>
        <w:t>architecture of, 106description of, 39tinteger normalization on, 213–215</w:t>
        <w:br/>
        <w:t>ARMv4T, 39tARMv5</w:t>
        <w:br/>
        <w:t>architecture of, 106, 106tinteger normalization on, 212–213</w:t>
      </w:r>
    </w:p>
    <w:p>
      <w:r>
        <w:t>Index 671</w:t>
        <w:br/>
        <w:t>ARMv5E</w:t>
        <w:br/>
        <w:t>description of, 79</w:t>
        <w:br/>
        <w:t>extensions, 79–82</w:t>
        <w:br/>
        <w:t>multiply instructions, 81–82</w:t>
        <w:br/>
        <w:t>ARMv5TE</w:t>
        <w:br/>
        <w:t>description of, 39t</w:t>
        <w:br/>
        <w:t>ARMv5TEJ, 39t</w:t>
        <w:br/>
        <w:t>ARMv5TE, 130t</w:t>
        <w:br/>
        <w:t>ARMv6</w:t>
        <w:br/>
        <w:t>architecture of, 550</w:t>
        <w:br/>
        <w:t>complex arithmetic support, 554–555</w:t>
        <w:br/>
        <w:t>cryptographic multiplication extensions, 559</w:t>
        <w:br/>
        <w:t>description of, 39texception processing, 560, 562t</w:t>
        <w:br/>
        <w:t>implementations, 563</w:t>
        <w:br/>
        <w:t>mixed-endianness support, 560</w:t>
        <w:br/>
        <w:t>most signiﬁcant word multiplies, 558–559multiprocessing synchronization primitives,</w:t>
        <w:br/>
        <w:t>560–562</w:t>
        <w:br/>
        <w:t>packing instructions, 554reverse instructions in, 561fsaturation instructions, 555–556</w:t>
        <w:br/>
        <w:t>single instruction multiple data arithmetic</w:t>
        <w:br/>
        <w:t>operations, 550–554</w:t>
        <w:br/>
        <w:t>sum of absolute differences instructions,</w:t>
        <w:br/>
        <w:t>556–557</w:t>
        <w:br/>
        <w:t>Ascending stack, 70</w:t>
        <w:br/>
        <w:t>.ascii, 632.asciz, 632</w:t>
        <w:br/>
        <w:t>ASR instruction, 94, 577–578</w:t>
        <w:br/>
        <w:t>Assembly code</w:t>
        <w:br/>
        <w:t>looping constructs. seeLoop(s)</w:t>
        <w:br/>
        <w:t>names allocated to variables, 172</w:t>
        <w:br/>
        <w:t>writing of, 158–163</w:t>
        <w:br/>
        <w:t>ASSERT, 625Atomic operation, 72</w:t>
        <w:br/>
        <w:t>B</w:t>
        <w:br/>
        <w:t>B instruction, 577</w:t>
        <w:br/>
        <w:t>Background regions, for memory protection</w:t>
        <w:br/>
        <w:t>units, 464–465</w:t>
        <w:br/>
        <w:t>Backward branch, 59</w:t>
        <w:br/>
        <w:t>.balign, 632</w:t>
        <w:br/>
        <w:t>Banked registers, 23–26</w:t>
        <w:br/>
        <w:t>Barrel shifter</w:t>
        <w:br/>
        <w:t>arithmetic instructions with, 55arithmetic logic unit and, 51f</w:t>
        <w:br/>
        <w:t>data processing instructions that</w:t>
        <w:br/>
        <w:t>do not use, 51</w:t>
        <w:br/>
        <w:t>description of, 51</w:t>
        <w:br/>
        <w:t>operations, 52t</w:t>
        <w:br/>
        <w:t>syntax for, 53t</w:t>
        <w:br/>
        <w:t>Base address register, 61Base-two exponentiation, 244–245</w:t>
        <w:br/>
        <w:t>Base-two logarithm, 242–244</w:t>
        <w:br/>
        <w:t>BIC instruction, 55–56, 94, 577–578</w:t>
        <w:br/>
        <w:t>Big-endian mode, 137, 138t</w:t>
        <w:br/>
        <w:t>Biquads, 295–296</w:t>
        <w:br/>
        <w:t>Bit permutations</w:t>
        <w:br/>
        <w:t>description of, 249t, 249–250</w:t>
        <w:br/>
        <w:t>examples of, 251–252</w:t>
        <w:br/>
        <w:t>macros, 250–251</w:t>
        <w:br/>
        <w:t>Bit population count, 252–253Bit reversal, 249t</w:t>
        <w:br/>
        <w:t>Bit spread, 249t</w:t>
        <w:br/>
        <w:t>Bitbuffer, 193</w:t>
        <w:br/>
        <w:t>Bit-ﬁelds</w:t>
        <w:br/>
        <w:t>description of, 133–136ﬁxed-width bit-ﬁeld packing and unpacking,</w:t>
        <w:br/>
        <w:t>191–192</w:t>
        <w:br/>
        <w:t>Bitstream</w:t>
        <w:br/>
        <w:t>ﬁxed-width bit-ﬁeld packing and unpacking,</w:t>
        <w:br/>
        <w:t>191–192</w:t>
        <w:br/>
        <w:t>variable-width packing, 192–194</w:t>
        <w:br/>
        <w:t>variable-width unpacking, 195–197</w:t>
        <w:br/>
        <w:t>BKPT instruction, 578BL instruction, 578</w:t>
        <w:br/>
        <w:t>Block ﬁnite impulse response ﬁlters, 282–294</w:t>
        <w:br/>
        <w:t>Block memory copy, 68</w:t>
        <w:br/>
        <w:t>Block-ﬂoating algorithms, 149Block-ﬂoating representation of digital signal,</w:t>
        <w:br/>
        <w:t>263</w:t>
        <w:br/>
        <w:t>BLX instruction, 90–91, 579</w:t>
        <w:br/>
        <w:t>BNE instruction, 69</w:t>
        <w:br/>
        <w:t>Boot code, 13–14</w:t>
        <w:br/>
        <w:t>Booting, 13</w:t>
        <w:br/>
        <w:t>Bootloader, 368, 377</w:t>
        <w:br/>
        <w:t>Branch exchange, 60</w:t>
        <w:br/>
        <w:t>Branch exchange with link, 60</w:t>
        <w:br/>
        <w:t>Branch instructions</w:t>
        <w:br/>
        <w:t>conditional, 92description of, 58–60</w:t>
      </w:r>
    </w:p>
    <w:p>
      <w:r>
        <w:t>672 Index</w:t>
        <w:br/>
        <w:t>Branch instructions (continued)</w:t>
        <w:br/>
        <w:t>variations of, 92–93</w:t>
        <w:br/>
        <w:t>Branch prediction, 32</w:t>
        <w:br/>
        <w:t>Bus</w:t>
        <w:br/>
        <w:t>architecture levels of, 8characteristics of, 8function of, 7</w:t>
        <w:br/>
        <w:t>schematic diagram of, 7f</w:t>
        <w:br/>
        <w:t>Bus master, 8</w:t>
        <w:br/>
        <w:t>Bus slaves, 8</w:t>
        <w:br/>
        <w:t>BX instruction, 90–91, 579–580</w:t>
        <w:br/>
        <w:t>BXJ instruction, 579–580</w:t>
        <w:br/>
        <w:t>.byte, 632Byte reversal, 249t</w:t>
        <w:br/>
        <w:t>C</w:t>
        <w:br/>
        <w:t>C code</w:t>
        <w:br/>
        <w:t>data types</w:t>
        <w:br/>
        <w:t>function argument, 111–112</w:t>
        <w:br/>
        <w:t>local variable, 107–110</w:t>
        <w:br/>
        <w:t>overview of, 105–107signed, 112–113</w:t>
        <w:br/>
        <w:t>unsigned, 112–113</w:t>
        <w:br/>
        <w:t>loops</w:t>
        <w:br/>
        <w:t>with ﬁxed number of iterations, 113–116</w:t>
        <w:br/>
        <w:t>unrolling, 117–120</w:t>
        <w:br/>
        <w:t>with variable number of iterations,</w:t>
        <w:br/>
        <w:t>116–117</w:t>
        <w:br/>
        <w:t>optimization of, 104–105</w:t>
        <w:br/>
        <w:t>overview of, 104–105</w:t>
        <w:br/>
        <w:t>portability issues, 153–154</w:t>
        <w:br/>
        <w:t>C compilers</w:t>
        <w:br/>
        <w:t>bit-ﬁelds, 133–136</w:t>
        <w:br/>
        <w:t>datatype mappings, 107t</w:t>
        <w:br/>
        <w:t>description of, 104–105</w:t>
        <w:br/>
        <w:t>function calls, 122–127</w:t>
        <w:br/>
        <w:t>inline assembly, 149–153inline functions, 149–153</w:t>
        <w:br/>
        <w:t>pointer aliasing, 127–130</w:t>
        <w:br/>
        <w:t>register allocation, 120–122</w:t>
        <w:br/>
        <w:t>structure arrangement, 130–133</w:t>
        <w:br/>
        <w:t>unaligned data, 136–140</w:t>
        <w:br/>
        <w:t>Cache</w:t>
        <w:br/>
        <w:t>architecture of, 408–417cleaning of, 438–443</w:t>
        <w:br/>
        <w:t>coprocessor 15 and, 423D-, cleaning of</w:t>
        <w:br/>
        <w:t>description of, 423, 428</w:t>
        <w:br/>
        <w:t>in Intel XScale SA-110 and Intel</w:t>
        <w:br/>
        <w:t>StrongARM cores, 435–438</w:t>
        <w:br/>
        <w:t>procedural methods for, 428t, 428–431test-clean command for, 428t, 434–435</w:t>
        <w:br/>
        <w:t>way and set index addressing for, 428t,</w:t>
        <w:br/>
        <w:t>431–434</w:t>
        <w:br/>
        <w:t>deﬁnition of, 403, 457</w:t>
        <w:br/>
        <w:t>description of, 9–10, 34–35</w:t>
        <w:br/>
        <w:t>direct-mapped, 410–411efﬁciency measurements, 417ﬂushing of, 423–427, 438–443</w:t>
        <w:br/>
        <w:t>fully associative, 414</w:t>
        <w:br/>
        <w:t>hit rate for, 417</w:t>
        <w:br/>
        <w:t>improvements using, 406–407</w:t>
        <w:br/>
        <w:t>initializing of, 465–466logical, 406, 407f, 458</w:t>
        <w:br/>
        <w:t>main memory and, relationship between,</w:t>
        <w:br/>
        <w:t>410–412</w:t>
        <w:br/>
        <w:t>memory management units and, 406–408,</w:t>
        <w:br/>
        <w:t>512–513</w:t>
        <w:br/>
        <w:t>miss rate for, 417, 443</w:t>
        <w:br/>
        <w:t>performance of, 456–457physical, 406, 407f, 458primary, 405</w:t>
        <w:br/>
        <w:t>region attributes, 474–477</w:t>
        <w:br/>
        <w:t>secondary, 405self-modifying code, 424set associativity, 412–416, 458</w:t>
        <w:br/>
        <w:t>simple, 408, 409f</w:t>
        <w:br/>
        <w:t>size of, 408</w:t>
        <w:br/>
        <w:t>split, 408, 424, 458status bits in, 408–409uniﬁed, 408, 458write buffer used with, 403, 416–417,</w:t>
        <w:br/>
        <w:t>457</w:t>
        <w:br/>
        <w:t>writeback, 418–419</w:t>
        <w:br/>
        <w:t>Cache bit, 474</w:t>
        <w:br/>
        <w:t>Cache controller</w:t>
        <w:br/>
        <w:t>description of, 409–410</w:t>
        <w:br/>
        <w:t>replacement policy of, 419</w:t>
        <w:br/>
        <w:t>Cache lines</w:t>
        <w:br/>
        <w:t>deﬁnition of, 408, 457eviction, 410, 419replacement policies, 419–422</w:t>
      </w:r>
    </w:p>
    <w:p>
      <w:r>
        <w:t>Index 673</w:t>
        <w:br/>
        <w:t>Cache lockdown</w:t>
        <w:br/>
        <w:t>deﬁnition of, 443</w:t>
        <w:br/>
        <w:t>by incrementing the way index,</w:t>
        <w:br/>
        <w:t>445–449</w:t>
        <w:br/>
        <w:t>Intel XScale SA-110, 453–456</w:t>
        <w:br/>
        <w:t>lock bits for, 450–453</w:t>
        <w:br/>
        <w:t>locking code and data, 444–445method of, 445t</w:t>
        <w:br/>
        <w:t>Cache policies</w:t>
        <w:br/>
        <w:t>allocation policy on a cache miss, 422</w:t>
        <w:br/>
        <w:t>cache line replacement policies, 419–422description of, 418</w:t>
        <w:br/>
        <w:t>write policy, 418–419</w:t>
        <w:br/>
        <w:t>Cache-tag, 457–458</w:t>
        <w:br/>
        <w:t>CDP instruction, 580</w:t>
        <w:br/>
        <w:t>Checksums, 107–108</w:t>
        <w:br/>
        <w:t>Circular buffers, 141, 177</w:t>
        <w:br/>
        <w:t>CISC, 4fCLZ instruction, 214, 580CMN comparison instruction, 56, 94, 580–581</w:t>
        <w:br/>
        <w:t>CMP comparison instruction, 56–57, 94,</w:t>
        <w:br/>
        <w:t>582–583</w:t>
        <w:br/>
        <w:t>CN, 625</w:t>
        <w:br/>
        <w:t>Coalescing, 417</w:t>
        <w:br/>
        <w:t>.code, 632</w:t>
        <w:br/>
        <w:t>CODE16, 625</w:t>
        <w:br/>
        <w:t>CODE32, 625</w:t>
        <w:br/>
        <w:t>Command line interpreter, 369Common object ﬁle format, 370Common subexpression elimination, 127Comparison instructions, 56–57</w:t>
        <w:br/>
        <w:t>Compilers, 65</w:t>
        <w:br/>
        <w:t>Complex instruction set computer. seeCISC</w:t>
        <w:br/>
        <w:t>Condition codes, 571–572</w:t>
        <w:br/>
        <w:t>Condition ﬁeld, 82Condition ﬂags, 27–29, 82, 181Conditional branch instruction, 92</w:t>
        <w:br/>
        <w:t>Conditional execution, 6, 29, 29t, 82–84,</w:t>
        <w:br/>
        <w:t>180–183</w:t>
        <w:br/>
        <w:t>Conditional instructions, 170Content addressable memory, 414</w:t>
        <w:br/>
        <w:t>Context switch</w:t>
        <w:br/>
        <w:t>description of, 396–398, 486page table activation, 497</w:t>
        <w:br/>
        <w:t>Controllers</w:t>
        <w:br/>
        <w:t>cachedescription of, 409–410</w:t>
        <w:br/>
        <w:t>replacement policy of, 419</w:t>
        <w:br/>
        <w:t>function of, 7</w:t>
        <w:br/>
        <w:t>Coprocessor</w:t>
        <w:br/>
        <w:t>description of, 36–37instructions, 76–77system control, 77</w:t>
        <w:br/>
        <w:t>Coprocessor 15</w:t>
        <w:br/>
        <w:t>access permissions, 470t, 471fcache and, 423description of, 77</w:t>
        <w:br/>
        <w:t>instruction syntax, 77–78</w:t>
        <w:br/>
        <w:t>memory management unit conﬁguration</w:t>
        <w:br/>
        <w:t>and, 513–515</w:t>
        <w:br/>
        <w:t>Core extensions</w:t>
        <w:br/>
        <w:t>cache memory, 34–35coprocessors, 36–37description of, 34, 44function of, 19memory management, 35–36tightly coupled memory, 35, 36f</w:t>
        <w:br/>
        <w:t>cos, 245Count leading zeros</w:t>
        <w:br/>
        <w:t>description of, 215–216instruction, 80</w:t>
        <w:br/>
        <w:t>Count trailing zeros, 215–216Counted loops</w:t>
        <w:br/>
        <w:t>decremented, 183–184types of, 190–191unrolled, 184–187</w:t>
        <w:br/>
        <w:t>CP, 625CP15:c7, 432tCPS instruction, 581–582</w:t>
        <w:br/>
        <w:t>CPY instruction, 582</w:t>
        <w:br/>
        <w:t>Cryptographic multiplication extensions,</w:t>
        <w:br/>
        <w:t>559</w:t>
        <w:br/>
        <w:t>Current program status register</w:t>
        <w:br/>
        <w:t>banked registers, 23–26condition ﬂags, 27–29conditional execution, 29, 29tdescription of, 21–23, 40tﬁelds of, 22instruction sets, 26–27, 27tinterrupt masks, 27processor modes, 23</w:t>
      </w:r>
    </w:p>
    <w:p>
      <w:r>
        <w:t>674 Index</w:t>
        <w:br/>
        <w:t>Current program status register (continued)</w:t>
        <w:br/>
        <w:t>saving of, 26</w:t>
        <w:br/>
        <w:t>state instruction sets, 26–27</w:t>
        <w:br/>
        <w:t>Cycle counter, 163Cyclic redundancy check, 107</w:t>
        <w:br/>
        <w:t>D</w:t>
        <w:br/>
        <w:t>DATA, 625–626Data</w:t>
        <w:br/>
        <w:t>C code</w:t>
        <w:br/>
        <w:t>function argument, 111–112local variable, 107–110overview of, 105–107</w:t>
        <w:br/>
        <w:t>signed, 112–113</w:t>
        <w:br/>
        <w:t>unsigned, 112–113</w:t>
        <w:br/>
        <w:t>unaligned</w:t>
        <w:br/>
        <w:t>description of, 136–140</w:t>
        <w:br/>
        <w:t>handling of, 201–203</w:t>
        <w:br/>
        <w:t>Data abort, 318t, 321</w:t>
        <w:br/>
        <w:t>Data abort vector, 33Data bus, 19</w:t>
        <w:br/>
        <w:t>Data encryption standard permutation, 249t</w:t>
        <w:br/>
        <w:t>Data pointers, 154Data processing instructions</w:t>
        <w:br/>
        <w:t>arithmetic instructions, 53–55barrel shifter. seeBarrel shifter</w:t>
        <w:br/>
        <w:t>comparison instructions, 56–57logical instructions, 55–56</w:t>
        <w:br/>
        <w:t>move instructions, 50</w:t>
        <w:br/>
        <w:t>multiply instructions, 57–58Thumb instruction set, 93–95</w:t>
        <w:br/>
        <w:t>Data streaming, 410</w:t>
        <w:br/>
        <w:t>D-cache cleaning</w:t>
        <w:br/>
        <w:t>description of, 423, 428</w:t>
        <w:br/>
        <w:t>in Intel XScale SA-110 and Intel StrongARM</w:t>
        <w:br/>
        <w:t>cores, 435–438</w:t>
        <w:br/>
        <w:t>procedural methods for, 428t, 428–431test-clean command for, 428t, 434–435way and set index addressing for, 428t,</w:t>
        <w:br/>
        <w:t>431–434</w:t>
        <w:br/>
        <w:t>DCB, 626</w:t>
        <w:br/>
        <w:t>DCD, 626</w:t>
        <w:br/>
        <w:t>DCI, 626DCQ, 626</w:t>
        <w:br/>
        <w:t>DCW, 626</w:t>
        <w:br/>
        <w:t>Decimation-in-time radix-2 butterﬂy, 304Decode, 164</w:t>
        <w:br/>
        <w:t>Decremented counted loops, 183–184Deﬁnes, 339Descending stack, 70</w:t>
        <w:br/>
        <w:t>Device driver, 369, 398–400</w:t>
        <w:br/>
        <w:t>Diagnostics, 13Digital signal processing</w:t>
        <w:br/>
        <w:t>advanced</w:t>
        <w:br/>
        <w:t>complex arithmetic support, 554–555cryptographic multiplication extensions,</w:t>
        <w:br/>
        <w:t>559</w:t>
        <w:br/>
        <w:t>dual 16-bit multiply instructions, 557–558</w:t>
        <w:br/>
        <w:t>most signiﬁcant word multiplies, 558–559</w:t>
        <w:br/>
        <w:t>packing instructions, 554</w:t>
        <w:br/>
        <w:t>saturation instructions, 555–556</w:t>
        <w:br/>
        <w:t>single instruction multiple data arithmetic</w:t>
        <w:br/>
        <w:t>operations, 550–554</w:t>
        <w:br/>
        <w:t>sum of absolute differences instructions,</w:t>
        <w:br/>
        <w:t>556–557</w:t>
        <w:br/>
        <w:t>applications of, 259on ARM9E, 275–277</w:t>
        <w:br/>
        <w:t>on ARM10E, 277–278</w:t>
        <w:br/>
        <w:t>on ARM7TDMI, 270–272on ARM9TDMI, 272–274</w:t>
        <w:br/>
        <w:t>description of, 259–260</w:t>
        <w:br/>
        <w:t>discrete Fourier transform</w:t>
        <w:br/>
        <w:t>deﬁnition of, 303</w:t>
        <w:br/>
        <w:t>fast Fourier transform</w:t>
        <w:br/>
        <w:t>benchmarks, 314tdescription of, 303–304</w:t>
        <w:br/>
        <w:t>radix-2, 304–305</w:t>
        <w:br/>
        <w:t>radix-4, 305–313</w:t>
        <w:br/>
        <w:t>function of, 303</w:t>
        <w:br/>
        <w:t>ﬁnite impulse response ﬁlters</w:t>
        <w:br/>
        <w:t>block, 282–294deﬁnition of, 280description of, 280–281</w:t>
        <w:br/>
        <w:t>ﬁxed-point representation signals</w:t>
        <w:br/>
        <w:t>addition of, 265–266description of, 262–263division of, 267multiplication of, 266–267</w:t>
        <w:br/>
        <w:t>operating on values stored in, 264</w:t>
        <w:br/>
        <w:t>square root of, 267–268subtraction of, 265–266</w:t>
        <w:br/>
        <w:t>summary of, 268</w:t>
      </w:r>
    </w:p>
    <w:p>
      <w:r>
        <w:t>Index 675</w:t>
        <w:br/>
        <w:t>ﬂoating-point representation signal, 262, 268</w:t>
        <w:br/>
        <w:t>inﬁnite impulse response ﬁlters, 294–302on Intel XScale, 278–280</w:t>
        <w:br/>
        <w:t>load-store intensive, 259</w:t>
        <w:br/>
        <w:t>multiply, 259representation of digital signal</w:t>
        <w:br/>
        <w:t>block-ﬂoating, 263description of, 260</w:t>
        <w:br/>
        <w:t>ﬁxed-point. seeDigital signal processing,</w:t>
        <w:br/>
        <w:t>ﬁxed-point representation</w:t>
        <w:br/>
        <w:t>ﬂoating-point, 262, 268</w:t>
        <w:br/>
        <w:t>logarithmic, 263</w:t>
        <w:br/>
        <w:t>selection of, 260–263</w:t>
        <w:br/>
        <w:t>summary of, 268–269</w:t>
        <w:br/>
        <w:t>on StrongARM, 274–275</w:t>
        <w:br/>
        <w:t>Digital signal processor, 6Direct-mapped cache, 410–411Disable_lower_priority routine, 362</w:t>
        <w:br/>
        <w:t>Discrete Fourier transform</w:t>
        <w:br/>
        <w:t>deﬁnition of, 303</w:t>
        <w:br/>
        <w:t>fast Fourier transform</w:t>
        <w:br/>
        <w:t>benchmarks, 314tdescription of, 303–304radix-2, 304–305</w:t>
        <w:br/>
        <w:t>radix-4, 305–313</w:t>
        <w:br/>
        <w:t>function of, 303</w:t>
        <w:br/>
        <w:t>Division</w:t>
        <w:br/>
        <w:t>conversion into multiplies, 143–145</w:t>
        <w:br/>
        <w:t>description of, 216–217ﬁxed-point representation signal, 267</w:t>
        <w:br/>
        <w:t>Newton-Raphson</w:t>
        <w:br/>
        <w:t>applications of, 223–224</w:t>
        <w:br/>
        <w:t>on ARM9E, 217</w:t>
        <w:br/>
        <w:t>description of, 223–225fractional values</w:t>
        <w:br/>
        <w:t>initial estimate for, 231iteration accuracy, 232overview of, 230</w:t>
        <w:br/>
        <w:t>theory of, 231</w:t>
        <w:br/>
        <w:t>integer normalization for, 212</w:t>
        <w:br/>
        <w:t>Q15 ﬁxed-point division by, 233–235</w:t>
        <w:br/>
        <w:t>Q31 ﬁxed-point division by, 235–237</w:t>
        <w:br/>
        <w:t>unsigned 32/32-bit divide by, 225–230</w:t>
        <w:br/>
        <w:t>overview of, 140–142</w:t>
        <w:br/>
        <w:t>repeated unsigned division with remainder,</w:t>
        <w:br/>
        <w:t>142–143signed</w:t>
        <w:br/>
        <w:t>by a constant, 147–149</w:t>
        <w:br/>
        <w:t>description of, 237–238</w:t>
        <w:br/>
        <w:t>trial subtraction</w:t>
        <w:br/>
        <w:t>description of, 217–218</w:t>
        <w:br/>
        <w:t>nonrestoring, 218</w:t>
        <w:br/>
        <w:t>restoring, 218unsigned 64/31-bit divide by, 222–223unsigned 32-bit/15-bit divide by, 220–222</w:t>
        <w:br/>
        <w:t>unsigned 32-bit/32-bit divide by, 218–220</w:t>
        <w:br/>
        <w:t>unsigned</w:t>
        <w:br/>
        <w:t>by a constant, 145–147</w:t>
        <w:br/>
        <w:t>by Newton-Raphson division. seeDivision,</w:t>
        <w:br/>
        <w:t>Newton-Raphson</w:t>
        <w:br/>
        <w:t>repeated, with remainder, 142–143by trial subtraction. seeDivision, trial</w:t>
        <w:br/>
        <w:t>subtraction</w:t>
        <w:br/>
        <w:t>Domains</w:t>
        <w:br/>
        <w:t>access to, 541–542fast context switch extension use of, 518–519</w:t>
        <w:br/>
        <w:t>memory management units, 510–512</w:t>
        <w:br/>
        <w:t>Double-precision integer multiplication</w:t>
        <w:br/>
        <w:t>description of, 208</w:t>
        <w:br/>
        <w:t>long long multiplication, 208–209</w:t>
        <w:br/>
        <w:t>signed 64-bit by 64-bit multiply with 128-bit</w:t>
        <w:br/>
        <w:t>result, 211–212</w:t>
        <w:br/>
        <w:t>unsigned 64-bit by 64-bit multiply with</w:t>
        <w:br/>
        <w:t>128-bit result, 209–210</w:t>
        <w:br/>
        <w:t>DRAM, 11DSL modems, 15</w:t>
        <w:br/>
        <w:t>Dual 16-bit multiply instructions, 557–558</w:t>
        <w:br/>
        <w:t>Dynamic predictor, 661–662</w:t>
        <w:br/>
        <w:t>Dynamic random access memory. seeDRAM</w:t>
        <w:br/>
        <w:t>Dynamic task, 382</w:t>
        <w:br/>
        <w:t>E</w:t>
        <w:br/>
        <w:t>ELSE, 626</w:t>
        <w:br/>
        <w:t>.else, 632</w:t>
        <w:br/>
        <w:t>Embedded operating systems</w:t>
        <w:br/>
        <w:t>ARM processors. seeARM processors</w:t>
        <w:br/>
        <w:t>components of, 381–383</w:t>
        <w:br/>
        <w:t>description of, 381</w:t>
        <w:br/>
        <w:t>device driver framework, 383</w:t>
        <w:br/>
        <w:t>hardware, 6–12, 16</w:t>
        <w:br/>
        <w:t>initialization, 382</w:t>
        <w:br/>
        <w:t>initialization code, 12–14</w:t>
      </w:r>
    </w:p>
    <w:p>
      <w:r>
        <w:t>676 Index</w:t>
        <w:br/>
        <w:t>Embedded operating systems (continued)</w:t>
        <w:br/>
        <w:t>instruction set for, 6</w:t>
        <w:br/>
        <w:t>memory. seeMemory</w:t>
        <w:br/>
        <w:t>memory handling, 382nonpreemptive, 382peripherals, 11–12round-robin algorithm, 383scheduler, 383schematic diagram of, 7fsimple little operating system</w:t>
        <w:br/>
        <w:t>context switch, 396–398device driver framework, 398–400</w:t>
        <w:br/>
        <w:t>directory layout, 384–385</w:t>
        <w:br/>
        <w:t>exceptions handling</w:t>
        <w:br/>
        <w:t>description of, 389IRQ exception, 393–394reset exception, 390</w:t>
        <w:br/>
        <w:t>SWI exception, 390–393</w:t>
        <w:br/>
        <w:t>initialization, 385–389</w:t>
        <w:br/>
        <w:t>interrupts, 389memory model, 389</w:t>
        <w:br/>
        <w:t>overview of, 383–384</w:t>
        <w:br/>
        <w:t>periodic timer, 388scheduler, 394–396service routines, 384</w:t>
        <w:br/>
        <w:t>software, 12–16</w:t>
        <w:br/>
        <w:t>Embedded trace macrocell, 42EmbeddedICE macrocell, 38END, 626.end, 633</w:t>
        <w:br/>
        <w:t>END directive, 159</w:t>
        <w:br/>
        <w:t>ENDFUNC, 626Endian reversal, 248–249Endianness, 137, 154.endif, 633</w:t>
        <w:br/>
        <w:t>.endm, 633</w:t>
        <w:br/>
        <w:t>ENTRY, 626enum, 132EOR instruction, 55, 94, 583</w:t>
        <w:br/>
        <w:t>.equ, 633</w:t>
        <w:br/>
        <w:t>EQU (alias *), 626–627.err, 633Eviction, 410, 419Exception handling</w:t>
        <w:br/>
        <w:t>ARM processor, 318–319description of, 317–318fast interrupt request, 326–329</w:t>
        <w:br/>
        <w:t>interrupt request, 326–329</w:t>
        <w:br/>
        <w:t>link register offsets, 322–324</w:t>
        <w:br/>
        <w:t>prioritizing, 321–322</w:t>
        <w:br/>
        <w:t>simple little operating system</w:t>
        <w:br/>
        <w:t>description of, 389IRQ exception, 393–394</w:t>
        <w:br/>
        <w:t>reset exception, 390</w:t>
        <w:br/>
        <w:t>SWI exception, 390–393</w:t>
        <w:br/>
        <w:t>vector table, 319–320</w:t>
        <w:br/>
        <w:t>Executable and linking format, 370</w:t>
        <w:br/>
        <w:t>.exitm, 633</w:t>
        <w:br/>
        <w:t>Exponentiation, base-two, 244–245EXPORT (alias GLOBAL), 627</w:t>
        <w:br/>
        <w:t>EXPORT directive, 159</w:t>
        <w:br/>
        <w:t>EXTERN, 627</w:t>
        <w:br/>
        <w:t>F</w:t>
        <w:br/>
        <w:t>Fast context switch extension</w:t>
        <w:br/>
        <w:t>deﬁnition of, 515</w:t>
        <w:br/>
        <w:t>domains used by, 518–519</w:t>
        <w:br/>
        <w:t>features of, 515–516</w:t>
        <w:br/>
        <w:t>hints for, 519–520</w:t>
        <w:br/>
        <w:t>page tables used by, 518–519</w:t>
        <w:br/>
        <w:t>schematic diagram of, 517fvirtual addresses modiﬁed by, 516</w:t>
        <w:br/>
        <w:t>Fast Fourier transform</w:t>
        <w:br/>
        <w:t>benchmarks, 314t</w:t>
        <w:br/>
        <w:t>description of, 303–304</w:t>
        <w:br/>
        <w:t>radix-2, 304–305</w:t>
        <w:br/>
        <w:t>radix-4, 305–313</w:t>
        <w:br/>
        <w:t>Fast interrupt mode, 23, 26tFast interrupt request</w:t>
        <w:br/>
        <w:t>description of, 23, 27, 318t, 321–322exceptions, 326–329</w:t>
        <w:br/>
        <w:t>Fast interrupt request vector, 34Fetch, 164</w:t>
        <w:br/>
        <w:t>FIELD (alias #), 627Filters</w:t>
        <w:br/>
        <w:t>benchmarks for, 314tﬁnite impulse response</w:t>
        <w:br/>
        <w:t>block, 282–294</w:t>
        <w:br/>
        <w:t>deﬁnition of, 280</w:t>
        <w:br/>
        <w:t>description of, 280–281</w:t>
        <w:br/>
        <w:t>inﬁnite impulse response, 294–302</w:t>
      </w:r>
    </w:p>
    <w:p>
      <w:r>
        <w:t>Index 677</w:t>
        <w:br/>
        <w:t>Finite impulse response ﬁlter</w:t>
        <w:br/>
        <w:t>benchmarks for, 314t</w:t>
        <w:br/>
        <w:t>block, 282–294</w:t>
        <w:br/>
        <w:t>deﬁnition of, 280</w:t>
        <w:br/>
        <w:t>description of, 280–281</w:t>
        <w:br/>
        <w:t>FIR ﬁlter. seeFinite impulse response</w:t>
        <w:br/>
        <w:t>ﬁlter</w:t>
        <w:br/>
        <w:t>Firmware</w:t>
        <w:br/>
        <w:t>ARM Firmware Suite, 370–371</w:t>
        <w:br/>
        <w:t>deﬁnition of, 367–368</w:t>
        <w:br/>
        <w:t>description of, 13execution ﬂow, 368timplementation of, 368t, 368–369</w:t>
        <w:br/>
        <w:t>interactive functions, 369</w:t>
        <w:br/>
        <w:t>RedBoot, 371–372</w:t>
        <w:br/>
        <w:t>Fixed kernel memory, 500Fixed mapping, 499</w:t>
        <w:br/>
        <w:t>Fixed-point algorithm, 149</w:t>
        <w:br/>
        <w:t>Fixed-point representation of digital</w:t>
        <w:br/>
        <w:t>signal</w:t>
        <w:br/>
        <w:t>addition of, 265–266</w:t>
        <w:br/>
        <w:t>description of, 262–263division of, 267multiplication of, 266–267</w:t>
        <w:br/>
        <w:t>operating on values stored in, 264</w:t>
        <w:br/>
        <w:t>saturating, 263</w:t>
        <w:br/>
        <w:t>square root of, 267–268</w:t>
        <w:br/>
        <w:t>subtraction of, 265–266summary of, 268</w:t>
        <w:br/>
        <w:t>Fixed-width bit-ﬁeld packing and unpacking,</w:t>
        <w:br/>
        <w:t>191–192</w:t>
        <w:br/>
        <w:t>Flags, 22, 571–572Flash ROM, 11Flash ROM ﬁling system, 369</w:t>
        <w:br/>
        <w:t>Floating point, 149</w:t>
        <w:br/>
        <w:t>Floating point accelerator, 149</w:t>
        <w:br/>
        <w:t>Floating-point representation of digital signal,</w:t>
        <w:br/>
        <w:t>262, 268</w:t>
        <w:br/>
        <w:t>Flushing of cache, 423–427, 438–443Forward branch, 59Four-register rule, 122</w:t>
        <w:br/>
        <w:t>Four-way set associativity, 413f, 414, 415f</w:t>
        <w:br/>
        <w:t>Fractional value division, by Newton-Raphson</w:t>
        <w:br/>
        <w:t>iteration</w:t>
        <w:br/>
        <w:t>initial estimate for, 231</w:t>
        <w:br/>
        <w:t>iteration accuracy, 232overview of, 230</w:t>
        <w:br/>
        <w:t>theory of, 231</w:t>
        <w:br/>
        <w:t>Fully associative cache, 414</w:t>
        <w:br/>
        <w:t>FUNCTION, 627</w:t>
        <w:br/>
        <w:t>Function arguments, 111–112</w:t>
        <w:br/>
        <w:t>Function call overhead, 125</w:t>
        <w:br/>
        <w:t>Function calls, 122–127</w:t>
        <w:br/>
        <w:t>G</w:t>
        <w:br/>
        <w:t>GBLA, 627</w:t>
        <w:br/>
        <w:t>GBLL, 627</w:t>
        <w:br/>
        <w:t>GBLS, 627</w:t>
        <w:br/>
        <w:t>gcccompiler, 111–112</w:t>
        <w:br/>
        <w:t>General scratch register, 121tGeneral variable register, 121t</w:t>
        <w:br/>
        <w:t>GET. seeINCLUDE</w:t>
        <w:br/>
        <w:t>GLOBAL. seeEXPORT</w:t>
        <w:br/>
        <w:t>.global, 633</w:t>
        <w:br/>
        <w:t>GNU assembler</w:t>
        <w:br/>
        <w:t>directives, 632–635</w:t>
        <w:br/>
        <w:t>quick reference for, 631–635</w:t>
        <w:br/>
        <w:t>H</w:t>
        <w:br/>
        <w:t>æHAL, 370–371</w:t>
        <w:br/>
        <w:t>Hardware abstraction layer, 369–370</w:t>
        <w:br/>
        <w:t>Harvard architecture, 35f, 408</w:t>
        <w:br/>
        <w:t>Hash function, 200, 214</w:t>
        <w:br/>
        <w:t>Headroom, of ﬁxed-point representation, 264</w:t>
        <w:br/>
        <w:t>High code density, 5</w:t>
        <w:br/>
        <w:t>Hit rate, 417</w:t>
        <w:br/>
        <w:t>Huffmnan codes, 191</w:t>
        <w:br/>
        <w:t>.hword, 633</w:t>
        <w:br/>
        <w:t>I</w:t>
        <w:br/>
        <w:t>.if, 633if statements, 181–182</w:t>
        <w:br/>
        <w:t>.ifdef, 633</w:t>
        <w:br/>
        <w:t>.ifndef, 634</w:t>
        <w:br/>
        <w:t>IIR ﬁlter. seeInﬁnite impulse response</w:t>
        <w:br/>
        <w:t>ﬁlters</w:t>
        <w:br/>
        <w:t>Immediate postindex, 63, 64t</w:t>
        <w:br/>
        <w:t>Immediates, 571</w:t>
        <w:br/>
        <w:t>IMPORT, 627, 628</w:t>
        <w:br/>
        <w:t>IMPORT directive, 161</w:t>
      </w:r>
    </w:p>
    <w:p>
      <w:r>
        <w:t>678 Index</w:t>
        <w:br/>
        <w:t>Impulse response ﬁlters</w:t>
        <w:br/>
        <w:t>ﬁnite</w:t>
        <w:br/>
        <w:t>benchmarks for, 314t</w:t>
        <w:br/>
        <w:t>block, 282–294</w:t>
        <w:br/>
        <w:t>deﬁnition of, 280</w:t>
        <w:br/>
        <w:t>description of, 280–281</w:t>
        <w:br/>
        <w:t>inﬁnite, 294–302</w:t>
        <w:br/>
        <w:t>INCBIN, 628</w:t>
        <w:br/>
        <w:t>.include, 634</w:t>
        <w:br/>
        <w:t>INCLUDE (alias GET), 628Index methods, 61–63, 63t–64t</w:t>
        <w:br/>
        <w:t>Inﬁnite impulse response ﬁlters, 294–302</w:t>
        <w:br/>
        <w:t>INFO (alias !), 628</w:t>
        <w:br/>
        <w:t>Initialization code, 12–14Inline assembly, 149–153Inline barrel shifter, 6Inline functions, 149–153</w:t>
        <w:br/>
        <w:t>Instruction(s)</w:t>
        <w:br/>
        <w:t>AND, 55, 94, 576</w:t>
        <w:br/>
        <w:t>ADC, 54, 93, 222, 573–574ADD, 54, 93, 166, 574–575</w:t>
        <w:br/>
        <w:t>ADR, 78, 575–576</w:t>
        <w:br/>
        <w:t>arithmetic</w:t>
        <w:br/>
        <w:t>barrel shift used with, 55deﬁnition of, 53–54description of, 80–81</w:t>
        <w:br/>
        <w:t>examples of, 54–55</w:t>
        <w:br/>
        <w:t>ASR, 94, 577–578</w:t>
        <w:br/>
        <w:t>B, 577BIC, 55–56, 94, 577–578</w:t>
        <w:br/>
        <w:t>BKPT, 578</w:t>
        <w:br/>
        <w:t>BL, 578BLX, 90–91, 579BNE, 69branch</w:t>
        <w:br/>
        <w:t>conditional, 92description of, 58–60variations of, 92–93</w:t>
        <w:br/>
        <w:t>BX, 90–91, 579–580</w:t>
        <w:br/>
        <w:t>BXJ, 579–580</w:t>
        <w:br/>
        <w:t>CDP, 580CLZ, 214, 580CMN, 56, 94, 580–581CMP, 56–57, 94, 582–583</w:t>
        <w:br/>
        <w:t>conditional, 170</w:t>
        <w:br/>
        <w:t>conditional branch, 92count leading zeros, 80</w:t>
        <w:br/>
        <w:t>CPS, 581–582CPY, 582</w:t>
        <w:br/>
        <w:t>data processing</w:t>
        <w:br/>
        <w:t>arithmetic instructions, 53–55</w:t>
        <w:br/>
        <w:t>barrel shifter. seeBarrel shifter</w:t>
        <w:br/>
        <w:t>comparison instructions, 56–57</w:t>
        <w:br/>
        <w:t>logical instructions, 55–56</w:t>
        <w:br/>
        <w:t>move instructions, 50</w:t>
        <w:br/>
        <w:t>multiply instructions, 57–58</w:t>
        <w:br/>
        <w:t>Thumb instruction set, 93–95</w:t>
        <w:br/>
        <w:t>dual 16-bit multiply, 557–558</w:t>
        <w:br/>
        <w:t>EOR, 55, 94, 583</w:t>
        <w:br/>
        <w:t>LDC, 583–584</w:t>
        <w:br/>
        <w:t>LDM, 65, 164, 584–586</w:t>
        <w:br/>
        <w:t>LDMIA, 66, 67f, 97</w:t>
        <w:br/>
        <w:t>LDR, 60, 63, 64t, 78, 96, 106t, 164, 319,</w:t>
        <w:br/>
        <w:t>586–589</w:t>
        <w:br/>
        <w:t>LDRB, 60, 96, 106t</w:t>
        <w:br/>
        <w:t>LDRD, 106t</w:t>
        <w:br/>
        <w:t>LDRH, 60, 96, 106t, 109LDRSB, 60, 96, 106t</w:t>
        <w:br/>
        <w:t>LDRSH, 60, 96, 106t</w:t>
        <w:br/>
        <w:t>logical, 55–56</w:t>
        <w:br/>
        <w:t>LSL, 94, 589</w:t>
        <w:br/>
        <w:t>LSR, 94, 589–590MCR, 590</w:t>
        <w:br/>
        <w:t>MCRR, 590</w:t>
        <w:br/>
        <w:t>MLA, 57–58, 590–591</w:t>
        <w:br/>
        <w:t>MOV, 94, 591–592</w:t>
        <w:br/>
        <w:t>MRC, 592</w:t>
        <w:br/>
        <w:t>MRRC, 592</w:t>
        <w:br/>
        <w:t>MRS, 75–76, 592MSR, 75–76, 592–593</w:t>
        <w:br/>
        <w:t>MUL, 57–58, 94, 593–594</w:t>
        <w:br/>
        <w:t>multiply, 57–58MVN, 94, 594–595</w:t>
        <w:br/>
        <w:t>NEG, 94, 595</w:t>
        <w:br/>
        <w:t>NOP, 595</w:t>
        <w:br/>
        <w:t>ORR, 55, 94, 595–596</w:t>
        <w:br/>
        <w:t>PKH, 596PLD, 596–597</w:t>
        <w:br/>
        <w:t>POP, 70, 98, 597</w:t>
        <w:br/>
        <w:t>program status registers, 75–76</w:t>
        <w:br/>
        <w:t>PUSH, 70, 98, 597</w:t>
        <w:br/>
        <w:t>QADD, 81, 597–599</w:t>
      </w:r>
    </w:p>
    <w:p>
      <w:r>
        <w:t>Index 679</w:t>
        <w:br/>
        <w:t>QDADD, 81, 597–599</w:t>
        <w:br/>
        <w:t>QDSUB, 81, 597–599QSUB, 81, 597–599REV, 599–600</w:t>
        <w:br/>
        <w:t>reverse subtract, 54</w:t>
        <w:br/>
        <w:t>RFE, 600ROR, 94, 600RSB, 54, 600–601</w:t>
        <w:br/>
        <w:t>RSC, 54, 601</w:t>
        <w:br/>
        <w:t>SADD, 601–603Saturation, 81t</w:t>
        <w:br/>
        <w:t>SBC, 54, 94, 603</w:t>
        <w:br/>
        <w:t>scheduling of</w:t>
        <w:br/>
        <w:t>description of, 30, 163–167</w:t>
        <w:br/>
        <w:t>load instructions, 167–171</w:t>
        <w:br/>
        <w:t>SEL, 603–604SETEND, 604</w:t>
        <w:br/>
        <w:t>SHADD, 604–605</w:t>
        <w:br/>
        <w:t>single-register load-store</w:t>
        <w:br/>
        <w:t>addressing modes, 61–63, 96description of, 61–63</w:t>
        <w:br/>
        <w:t>Thumb instruction set, 96–97</w:t>
        <w:br/>
        <w:t>SMLA, 605–607</w:t>
        <w:br/>
        <w:t>SMLAL, 57–58SMLALxy, 82tSMLAWy, 82t</w:t>
        <w:br/>
        <w:t>SMLAxy, 82t</w:t>
        <w:br/>
        <w:t>SMLS, 605–607SMMLA, 607SMMLS, 607</w:t>
        <w:br/>
        <w:t>SMMUL, 607</w:t>
        <w:br/>
        <w:t>SMUA, 608–609SMUL, 608–609SMULL, 57–58SMULWy, 82t</w:t>
        <w:br/>
        <w:t>SMULxy, 82t</w:t>
        <w:br/>
        <w:t>SMUS, 608–609SRS, 609SSAT, 609</w:t>
        <w:br/>
        <w:t>SSUB, 609–610</w:t>
        <w:br/>
        <w:t>STC, 610STM, 65, 610–612STMED, 71STMIA, 97</w:t>
        <w:br/>
        <w:t>STMIB, 68</w:t>
        <w:br/>
        <w:t>STR, 60, 96, 106t, 612–615STRB, 60, 96, 106tSTRD, 106tSTRH, 60, 64t, 96, 106tSUB, 54, 94, 615–616sum of absolute differences, 556–557Swap, 72–73SWI, 99, 616SWP, 72, 616–617SWPB, 72SXT, 617–618SXTA, 617–618TEQ, 56, 618TST, 56, 94, 618–619UADD, 619UHADD, 619UHSUB, 619UMAAL, 619UMLAL, 57–58, 620UMULL, 57–58, 620</w:t>
        <w:br/>
        <w:t>undeﬁned, 318t, 321</w:t>
        <w:br/>
        <w:t>UQADD, 620UQSUB, 620USAD, 620USAT, 620</w:t>
        <w:br/>
        <w:t>USUB, 620</w:t>
        <w:br/>
        <w:t>UXT, 620UXTA, 620</w:t>
        <w:br/>
        <w:t>Instruction cycle timings</w:t>
        <w:br/>
        <w:t>ARM11, 661–665ARM9E, 656–657ARM10E, 658–659ARM7TDMI, 653–654ARM9TDMI, 654–655</w:t>
        <w:br/>
        <w:t>Intel XScale, 659–660</w:t>
        <w:br/>
        <w:t>StrongARM1, 655–656tables, 651–653</w:t>
        <w:br/>
        <w:t>Instruction set</w:t>
        <w:br/>
        <w:t>architecture</w:t>
        <w:br/>
        <w:t>deﬁnition of, 37</w:t>
        <w:br/>
        <w:t>evolution of, 38</w:t>
        <w:br/>
        <w:t>revisions of, 37–38, 39t</w:t>
        <w:br/>
        <w:t>ARM, 26, 27t</w:t>
        <w:br/>
        <w:t>branch instructions, 58–60</w:t>
        <w:br/>
        <w:t>characteristics of, 6conditional execution, 82–84coprocessor, 76–77</w:t>
      </w:r>
    </w:p>
    <w:p>
      <w:r>
        <w:t>680 Index</w:t>
        <w:br/>
        <w:t>Instruction set (continued)</w:t>
        <w:br/>
        <w:t>data processing instructions</w:t>
        <w:br/>
        <w:t>arithmetic instructions, 53–55</w:t>
        <w:br/>
        <w:t>barrel shifter. seeBarrel shifter</w:t>
        <w:br/>
        <w:t>comparison instructions, 56–57</w:t>
        <w:br/>
        <w:t>logical instructions, 55–56move instructions, 50</w:t>
        <w:br/>
        <w:t>multiply instructions, 57–58</w:t>
        <w:br/>
        <w:t>description of, 26, 47–50, 48t–49tJazelle, 26–27, 27t</w:t>
        <w:br/>
        <w:t>loading constants, 78–79load-store instructions</w:t>
        <w:br/>
        <w:t>multiple-register transfer. see</w:t>
        <w:br/>
        <w:t>Multiple-register transfer</w:t>
        <w:br/>
        <w:t>single-register load-store addressing</w:t>
        <w:br/>
        <w:t>modes, 61–63</w:t>
        <w:br/>
        <w:t>single-register transfer, 60–61swap instruction, 72–73</w:t>
        <w:br/>
        <w:t>program status register instructions, 75–7616-bit, 6software interrupt instruction, 73–75</w:t>
        <w:br/>
        <w:t>Thumb</w:t>
        <w:br/>
        <w:t>ARM-Thumb interworking, 90–92</w:t>
        <w:br/>
        <w:t>branch instructions, 92–93</w:t>
        <w:br/>
        <w:t>code density, 87, 88f</w:t>
        <w:br/>
        <w:t>data processing instructions, 93–95</w:t>
        <w:br/>
        <w:t>decoding, 88f, 639–641</w:t>
        <w:br/>
        <w:t>description of, 26, 27t</w:t>
        <w:br/>
        <w:t>encodings, 638–644</w:t>
        <w:br/>
        <w:t>list of, 89t</w:t>
        <w:br/>
        <w:t>load and store offsets, 132t</w:t>
        <w:br/>
        <w:t>multiple-register load-store instructions,</w:t>
        <w:br/>
        <w:t>97–98</w:t>
        <w:br/>
        <w:t>overview of, 87–89</w:t>
        <w:br/>
        <w:t>register usage, 89–90</w:t>
        <w:br/>
        <w:t>single-register load-store instructions,</w:t>
        <w:br/>
        <w:t>96–97</w:t>
        <w:br/>
        <w:t>software interrupt instruction, 99</w:t>
        <w:br/>
        <w:t>stack instructions, 98–99</w:t>
        <w:br/>
        <w:t>Integer</w:t>
        <w:br/>
        <w:t>double-precision multiplication</w:t>
        <w:br/>
        <w:t>description of, 208</w:t>
        <w:br/>
        <w:t>long long multiplication, 208–209</w:t>
        <w:br/>
        <w:t>signed 64-bit by 64-bit multiply with</w:t>
        <w:br/>
        <w:t>128-bit result, 211–212unsigned 64-bit by 64-bit multiply with</w:t>
        <w:br/>
        <w:t>128-bit result, 209–210</w:t>
        <w:br/>
        <w:t>normalization of</w:t>
        <w:br/>
        <w:t>on ARMv4, 213–215</w:t>
        <w:br/>
        <w:t>on ARMv5 and above, 212–213description of, 212</w:t>
        <w:br/>
        <w:t>overﬂow of, 265</w:t>
        <w:br/>
        <w:t>Intel XScale</w:t>
        <w:br/>
        <w:t>D-cache cleaning in, 435–438digital signal processing on, 278–280</w:t>
        <w:br/>
        <w:t>instruction cycle timings, 659–660</w:t>
        <w:br/>
        <w:t>Intel XScale SA-110, 453–456</w:t>
        <w:br/>
        <w:t>Interrupt(s)</w:t>
        <w:br/>
        <w:t>assigning of, 324–325</w:t>
        <w:br/>
        <w:t>description of, 33, 317software, 324</w:t>
        <w:br/>
        <w:t>Interrupt controller registers, 349t</w:t>
        <w:br/>
        <w:t>Interrupt controllers, 12</w:t>
        <w:br/>
        <w:t>Interrupt handler</w:t>
        <w:br/>
        <w:t>nested, 325, 333, 336–342nonnested, 333–336prioritized direct, 333, 356–359</w:t>
        <w:br/>
        <w:t>prioritized group, 333, 359–363</w:t>
        <w:br/>
        <w:t>prioritized simple, 333, 346–352</w:t>
        <w:br/>
        <w:t>prioritized standard, 333, 352–356</w:t>
        <w:br/>
        <w:t>reentrant, 333, 342–346</w:t>
        <w:br/>
        <w:t>Interrupt handling schemes, 317</w:t>
        <w:br/>
        <w:t>Interrupt latency, 325–326</w:t>
        <w:br/>
        <w:t>Interrupt masks, 27</w:t>
        <w:br/>
        <w:t>Interrupt request</w:t>
        <w:br/>
        <w:t>assigning of, 324</w:t>
        <w:br/>
        <w:t>description of, 318t, 322</w:t>
        <w:br/>
        <w:t>exceptions, 326–329stack design and implementation, 329–333</w:t>
        <w:br/>
        <w:t>Interrupt request mode, 23–24, 26t, 27</w:t>
        <w:br/>
        <w:t>Interrupt request vector, 33</w:t>
        <w:br/>
        <w:t>Interrupt stack, 343</w:t>
        <w:br/>
        <w:t>Inverted logical relations, 183</w:t>
        <w:br/>
        <w:t>.irp, 634</w:t>
        <w:br/>
        <w:t>J</w:t>
        <w:br/>
        <w:t>Jbit, 22</w:t>
        <w:br/>
        <w:t>Jazelle, 26–27, 27t</w:t>
        <w:br/>
        <w:t>JTAG, 38</w:t>
      </w:r>
    </w:p>
    <w:p>
      <w:r>
        <w:t>Index 681</w:t>
        <w:br/>
        <w:t>K</w:t>
        <w:br/>
        <w:t>KEEP, 629</w:t>
        <w:br/>
        <w:t>L</w:t>
        <w:br/>
        <w:t>L1 translation table base address, 503–504</w:t>
        <w:br/>
        <w:t>Latency, 30</w:t>
        <w:br/>
        <w:t>LCLA, 629</w:t>
        <w:br/>
        <w:t>LCLL, 629</w:t>
        <w:br/>
        <w:t>LCLS, 629</w:t>
        <w:br/>
        <w:t>LDC instruction, 583–584</w:t>
        <w:br/>
        <w:t>LDM instruction, 65, 164, 584–586</w:t>
        <w:br/>
        <w:t>LDMIA instruction, 66, 67f, 97</w:t>
        <w:br/>
        <w:t>LDR instruction, 60, 63, 64t, 78, 96, 106t, 164,</w:t>
        <w:br/>
        <w:t>319, 586–589</w:t>
        <w:br/>
        <w:t>LDRB instruction, 60, 96, 106t</w:t>
        <w:br/>
        <w:t>LDRD instruction, 106t</w:t>
        <w:br/>
        <w:t>LDRH instruction, 60, 96, 106t, 109</w:t>
        <w:br/>
        <w:t>LDRSB instruction, 60, 96, 106t</w:t>
        <w:br/>
        <w:t>LDRSH instruction, 60, 96, 106t</w:t>
        <w:br/>
        <w:t>Least recently used, 422</w:t>
        <w:br/>
        <w:t>Left shifts, saturation of, 253–254</w:t>
        <w:br/>
        <w:t>Level 1 page table entry, 501–503</w:t>
        <w:br/>
        <w:t>Level 2 page table entry, 504–505</w:t>
        <w:br/>
        <w:t>Link register</w:t>
        <w:br/>
        <w:t>description of, 22, 121toffsets, 322–324</w:t>
        <w:br/>
        <w:t>Little-endian mode, 137, 138t</w:t>
        <w:br/>
        <w:t>Load instructions scheduling</w:t>
        <w:br/>
        <w:t>overview of, 167–168by preloading, 168–169by unrolling, 169–171</w:t>
        <w:br/>
        <w:t>Loading constants, 78–79</w:t>
        <w:br/>
        <w:t>Load-store architecture, 5, 19–20</w:t>
        <w:br/>
        <w:t>Load-store instructions</w:t>
        <w:br/>
        <w:t>multiple-register transfer. see</w:t>
        <w:br/>
        <w:t>Multiple-register transfer</w:t>
        <w:br/>
        <w:t>single-register load-store</w:t>
        <w:br/>
        <w:t>description of, 61–63Thumb instruction set, 96–97</w:t>
        <w:br/>
        <w:t>single-register transfer, 60–61swap instruction, 72–73</w:t>
        <w:br/>
        <w:t>Local variable data types, 107–110Locality of reference, 407, 457</w:t>
        <w:br/>
        <w:t>Lock bits, for cache lockdown, 450–453Logarithmbase-two, 242–244</w:t>
        <w:br/>
        <w:t>calculation of, 242f</w:t>
        <w:br/>
        <w:t>Logarithmic indexing, 190–191</w:t>
        <w:br/>
        <w:t>Logarithmic representation of digital signal, 263Logical cache, 406, 407f, 458Logical instructions, 55–56Long long multiplication, 208–209</w:t>
        <w:br/>
        <w:t>Loop(s)</w:t>
        <w:br/>
        <w:t>counted</w:t>
        <w:br/>
        <w:t>decremented, 183–184</w:t>
        <w:br/>
        <w:t>types of, 190–191</w:t>
        <w:br/>
        <w:t>unrolled, 184–187</w:t>
        <w:br/>
        <w:t>with ﬁxed number of iterations, 113–116</w:t>
        <w:br/>
        <w:t>nested</w:t>
        <w:br/>
        <w:t>example of, 176multiple, 187–190</w:t>
        <w:br/>
        <w:t>unrolling, 117–120, 184–187with variable number of iterations, 116–117</w:t>
        <w:br/>
        <w:t>writing for, 120</w:t>
        <w:br/>
        <w:t>Loop counter, 114–115</w:t>
        <w:br/>
        <w:t>Loop overhead, 118–119LS1, 165</w:t>
        <w:br/>
        <w:t>LS2, 165</w:t>
        <w:br/>
        <w:t>LSL instruction, 94, 589</w:t>
        <w:br/>
        <w:t>LSR instruction, 94, 589–590LTORG, 629</w:t>
        <w:br/>
        <w:t>M</w:t>
        <w:br/>
        <w:t>Machine independent layer, 370</w:t>
        <w:br/>
        <w:t>MACRO, 629</w:t>
        <w:br/>
        <w:t>.macro, 634</w:t>
        <w:br/>
        <w:t>MACRO directive, 202</w:t>
        <w:br/>
        <w:t>MAP (alias∧), 630</w:t>
        <w:br/>
        <w:t>MCR instruction, 590MCRR instruction, 590Memory</w:t>
        <w:br/>
        <w:t>cache. seeCache</w:t>
        <w:br/>
        <w:t>content addressable, 414description of, 9</w:t>
        <w:br/>
        <w:t>dynamic random access. seeDRAM</w:t>
        <w:br/>
        <w:t>fetching instructions for, 10t</w:t>
        <w:br/>
        <w:t>hierarchy of, 9–10, 404fmain</w:t>
        <w:br/>
        <w:t>cache and, relationship between, 410–412description of, 405</w:t>
        <w:br/>
        <w:t>management of, 35–36</w:t>
      </w:r>
    </w:p>
    <w:p>
      <w:r>
        <w:t>682 Index</w:t>
        <w:br/>
        <w:t>Memory (continued)</w:t>
        <w:br/>
        <w:t>nonprotected, 35</w:t>
        <w:br/>
        <w:t>random access. seeRAM</w:t>
        <w:br/>
        <w:t>read-only. seeROM</w:t>
        <w:br/>
        <w:t>remapping of, 14, 14f</w:t>
        <w:br/>
        <w:t>secondary, 405</w:t>
        <w:br/>
        <w:t>size of, 10</w:t>
        <w:br/>
        <w:t>static random access. seeSRAM</w:t>
        <w:br/>
        <w:t>synchronous dynamic random access. see</w:t>
        <w:br/>
        <w:t>DRAM</w:t>
        <w:br/>
        <w:t>tightly coupled, 35, 36f, 405</w:t>
        <w:br/>
        <w:t>types of, 10–11virtual. seeVirtual memory system</w:t>
        <w:br/>
        <w:t>width of, 10</w:t>
        <w:br/>
        <w:t>Memory controllers, 11</w:t>
        <w:br/>
        <w:t>Memory management units</w:t>
        <w:br/>
        <w:t>access permission, 510–512</w:t>
        <w:br/>
        <w:t>ARM, 501</w:t>
        <w:br/>
        <w:t>attributes of, 492–493, 493t</w:t>
        <w:br/>
        <w:t>caches, 512–513</w:t>
        <w:br/>
        <w:t>coprocessor 15 and, 513–515</w:t>
        <w:br/>
        <w:t>deﬁnition of, 491</w:t>
        <w:br/>
        <w:t>description of, 35–36, 406–408, 462</w:t>
        <w:br/>
        <w:t>domains, 510–512</w:t>
        <w:br/>
        <w:t>fast context switch extension</w:t>
        <w:br/>
        <w:t>deﬁnition of, 515</w:t>
        <w:br/>
        <w:t>domains used by, 518–519</w:t>
        <w:br/>
        <w:t>features of, 515–516</w:t>
        <w:br/>
        <w:t>hints for, 519–520</w:t>
        <w:br/>
        <w:t>page tables used by, 518–519</w:t>
        <w:br/>
        <w:t>schematic diagram of, 517f</w:t>
        <w:br/>
        <w:t>virtual addresses modiﬁed by, 516</w:t>
        <w:br/>
        <w:t>functions of, 491</w:t>
        <w:br/>
        <w:t>multitasking and, 497–499</w:t>
        <w:br/>
        <w:t>page tables</w:t>
        <w:br/>
        <w:t>activation of, 497</w:t>
        <w:br/>
        <w:t>architecture of, 501–502</w:t>
        <w:br/>
        <w:t>context switch activation of, 497</w:t>
        <w:br/>
        <w:t>deﬁnition of, 495</w:t>
        <w:br/>
        <w:t>L1 translation table base address, 503–504</w:t>
        <w:br/>
        <w:t>types of, 502t</w:t>
        <w:br/>
        <w:t>regions, 492</w:t>
        <w:br/>
        <w:t>simple little operating system, 545</w:t>
        <w:br/>
        <w:t>tasks in, 493</w:t>
        <w:br/>
        <w:t>translation lookaside buffer</w:t>
        <w:br/>
        <w:t>CP15:c7 commands, 509t, 509–510deﬁnition of, 506functions of, 506</w:t>
        <w:br/>
        <w:t>hit, 506</w:t>
        <w:br/>
        <w:t>lockdown registers, 510t</w:t>
        <w:br/>
        <w:t>miss, 506</w:t>
        <w:br/>
        <w:t>operations, 509–510</w:t>
        <w:br/>
        <w:t>single-step page table walk, 507–508two-step page table walk, 508–509</w:t>
        <w:br/>
        <w:t>write buffer, 512–513</w:t>
        <w:br/>
        <w:t>Memory protection units</w:t>
        <w:br/>
        <w:t>access permission for, 470–474description of, 35, 461–462initializing of</w:t>
        <w:br/>
        <w:t>access permission, 470–474cache attributes, 474–477</w:t>
        <w:br/>
        <w:t>demonstration of, 481–482, 485–486</w:t>
        <w:br/>
        <w:t>enabling of regions, 477–478</w:t>
        <w:br/>
        <w:t>region size and location, 466–470</w:t>
        <w:br/>
        <w:t>write buffer attributes, 474–477</w:t>
        <w:br/>
        <w:t>protected regions</w:t>
        <w:br/>
        <w:t>access permission for, 470–474</w:t>
        <w:br/>
        <w:t>assigning of, 479–481background regions, 464–465</w:t>
        <w:br/>
        <w:t>conﬁguring of, 482–485</w:t>
        <w:br/>
        <w:t>enabling of, 477–478</w:t>
        <w:br/>
        <w:t>governing rules for, 463–464</w:t>
        <w:br/>
        <w:t>initializing of, 482–485</w:t>
        <w:br/>
        <w:t>location of, 466–470</w:t>
        <w:br/>
        <w:t>overlapping regions, 464</w:t>
        <w:br/>
        <w:t>size of, 466–470</w:t>
        <w:br/>
        <w:t>sample demonstration of</w:t>
        <w:br/>
        <w:t>context switch, 486description of, 478</w:t>
        <w:br/>
        <w:t>initializing, 481–482</w:t>
        <w:br/>
        <w:t>memory map for assigning regions,</w:t>
        <w:br/>
        <w:t>479–481</w:t>
        <w:br/>
        <w:t>mpuSLOS, 487</w:t>
        <w:br/>
        <w:t>system requirements, 479</w:t>
        <w:br/>
        <w:t>MEND, 629</w:t>
        <w:br/>
        <w:t>MEXIT, 629</w:t>
        <w:br/>
        <w:t>Miss rate, 417</w:t>
        <w:br/>
        <w:t>Mixed-endianness support, 560</w:t>
        <w:br/>
        <w:t>MLA multiply instruction, 57–58, 590–591</w:t>
        <w:br/>
        <w:t>MMU. seeMemory management unit</w:t>
        <w:br/>
        <w:t>mmuSLoS, 492Modiﬁed virtual address, 516</w:t>
      </w:r>
    </w:p>
    <w:p>
      <w:r>
        <w:t>Index 683</w:t>
        <w:br/>
        <w:t>Most signiﬁcant word multiplies, 558–559</w:t>
        <w:br/>
        <w:t>MOV instruction, 94, 591–592Move instructions, 50</w:t>
        <w:br/>
        <w:t>MPU. seeMemory protection unit</w:t>
        <w:br/>
        <w:t>mpuSLOS, 487</w:t>
        <w:br/>
        <w:t>MRC instruction, 592MRRC instruction, 592</w:t>
        <w:br/>
        <w:t>MRS instruction, 75–76, 592</w:t>
        <w:br/>
        <w:t>MSR instruction, 75–76, 592–593</w:t>
        <w:br/>
        <w:t>MUL multiply instruction, 57–58, 94, 593–594Multiple-register transfer</w:t>
        <w:br/>
        <w:t>description of, 63stack operations, 70–72Thumb instruction set, 97–98</w:t>
        <w:br/>
        <w:t>Multiplication</w:t>
        <w:br/>
        <w:t>double-precision integer</w:t>
        <w:br/>
        <w:t>signed 64-bit by 64-bit multiply with</w:t>
        <w:br/>
        <w:t>128-bit result, 211–212</w:t>
        <w:br/>
        <w:t>unsigned 64-bit by 64-bit multiply with</w:t>
        <w:br/>
        <w:t>128-bit result, 209–210</w:t>
        <w:br/>
        <w:t>repeated divisions converted into, 143–145</w:t>
        <w:br/>
        <w:t>Multiply instructions, 57–58</w:t>
        <w:br/>
        <w:t>Multiply-accumulate unit, 20</w:t>
        <w:br/>
        <w:t>Multiprocessing synchronization primitives,</w:t>
        <w:br/>
        <w:t>560–562</w:t>
        <w:br/>
        <w:t>Multitasking, 497–499</w:t>
        <w:br/>
        <w:t>MVN instruction, 94, 594–595</w:t>
        <w:br/>
        <w:t>N</w:t>
        <w:br/>
        <w:t>NEG instruction, 94, 595Negative indexing, 190</w:t>
        <w:br/>
        <w:t>Nested interrupt handler, 325, 333, 336–342</w:t>
        <w:br/>
        <w:t>Nested loops</w:t>
        <w:br/>
        <w:t>example of, 176</w:t>
        <w:br/>
        <w:t>multiple, 187–190</w:t>
        <w:br/>
        <w:t>Network order, 192</w:t>
        <w:br/>
        <w:t>Newton-Raphson iteration</w:t>
        <w:br/>
        <w:t>division by</w:t>
        <w:br/>
        <w:t>applications of, 223–224on ARM9E, 217description of, 223–225</w:t>
        <w:br/>
        <w:t>fractional values</w:t>
        <w:br/>
        <w:t>initial estimate for, 231</w:t>
        <w:br/>
        <w:t>iteration accuracy, 232overview of, 230</w:t>
        <w:br/>
        <w:t>theory of, 231integer normalization for, 212</w:t>
        <w:br/>
        <w:t>Q15 ﬁxed-point, 233–235Q31 ﬁxed-point, 235–237</w:t>
        <w:br/>
        <w:t>unsigned 32/32-bit, 225–230</w:t>
        <w:br/>
        <w:t>square root by, 240–250</w:t>
        <w:br/>
        <w:t>NOFP, 630</w:t>
        <w:br/>
        <w:t>Nonnested interrupt handler, 333–336</w:t>
        <w:br/>
        <w:t>Nonprivileged mode, 23</w:t>
        <w:br/>
        <w:t>Nonprotected memory, 35NOP instruction, 595</w:t>
        <w:br/>
        <w:t>Normalization, integer</w:t>
        <w:br/>
        <w:t>on ARMv4, 213–215</w:t>
        <w:br/>
        <w:t>on ARMv5 and above, 212–213</w:t>
        <w:br/>
        <w:t>description of, 212</w:t>
        <w:br/>
        <w:t>O</w:t>
        <w:br/>
        <w:t>One-cycle interlock, 166, 166f</w:t>
        <w:br/>
        <w:t>Operating systems, 14–15</w:t>
        <w:br/>
        <w:t>OPT, 630</w:t>
        <w:br/>
        <w:t>Optional expressions, 570</w:t>
        <w:br/>
        <w:t>ORR instruction, 55, 94, 595–596</w:t>
        <w:br/>
        <w:t>P</w:t>
        <w:br/>
        <w:t>Packing</w:t>
        <w:br/>
        <w:t>ﬁxed-width bit-ﬁeld, 191–192of variable-width bitstreams, 192–194</w:t>
        <w:br/>
        <w:t>Page</w:t>
        <w:br/>
        <w:t>deﬁnition of, 494regions deﬁned using, 495–497</w:t>
        <w:br/>
        <w:t>Page frame</w:t>
        <w:br/>
        <w:t>deﬁnition of, 494</w:t>
        <w:br/>
        <w:t>mapping pages to, 496f</w:t>
        <w:br/>
        <w:t>Page size, 505–506</w:t>
        <w:br/>
        <w:t>Page table(s)</w:t>
        <w:br/>
        <w:t>access permission, 512activation of, 497architecture of, 501–502</w:t>
        <w:br/>
        <w:t>context switch activation of, 497</w:t>
        <w:br/>
        <w:t>deﬁnition of, 495</w:t>
        <w:br/>
        <w:t>demonstration of, in virtual memory system</w:t>
        <w:br/>
        <w:t>activation of, 539–540data structures, 525–529</w:t>
        <w:br/>
        <w:t>deﬁning of, 525</w:t>
        <w:br/>
        <w:t>ﬁlling of, with translations, 531–538initializing of, in memory, 529–531locating of, 525</w:t>
      </w:r>
    </w:p>
    <w:p>
      <w:r>
        <w:t>684 Index</w:t>
        <w:br/>
        <w:t>Page table(s) (continued)</w:t>
        <w:br/>
        <w:t>fast context switch extension use of, 518–519</w:t>
        <w:br/>
        <w:t>L1 translation table base address, 503–504types of, 502t</w:t>
        <w:br/>
        <w:t>Page table control block, 527Page table entry</w:t>
        <w:br/>
        <w:t>deﬁnition of, 495Level 1, 501–503Level 2, 504–505page size selection, 505–506</w:t>
        <w:br/>
        <w:t>Page table walk</w:t>
        <w:br/>
        <w:t>single-step, 507–508</w:t>
        <w:br/>
        <w:t>two-step, 508–509</w:t>
        <w:br/>
        <w:t>Periodic interrupt, 382</w:t>
        <w:br/>
        <w:t>Peripheral component interconnect bus, 8Peripherals</w:t>
        <w:br/>
        <w:t>description of, 11</w:t>
        <w:br/>
        <w:t>function of, 7</w:t>
        <w:br/>
        <w:t>interrupt controllers, 12memory controllers, 11</w:t>
        <w:br/>
        <w:t>Permutations</w:t>
        <w:br/>
        <w:t>bit</w:t>
        <w:br/>
        <w:t>description of, 249t, 249–250examples of, 251–252macros, 250–251</w:t>
        <w:br/>
        <w:t>description of, 249t</w:t>
        <w:br/>
        <w:t>Physical addresses, 492Physical cache, 406, 407f, 458Pipeline</w:t>
        <w:br/>
        <w:t>deﬁnition of, 29</w:t>
        <w:br/>
        <w:t>description of, 4</w:t>
        <w:br/>
        <w:t>executing characteristics, 31–32ﬁlling of, 30ﬁve-stage, 31fschematic diagram of, 30f</w:t>
        <w:br/>
        <w:t>six-stage, 31f</w:t>
        <w:br/>
        <w:t>three-stage, 30, 30f</w:t>
        <w:br/>
        <w:t>Pipeline bubble, 166Pipeline ﬂush, 167</w:t>
        <w:br/>
        <w:t>Pipeline hazard, 165</w:t>
        <w:br/>
        <w:t>Pipeline interlock, 165, 208PKH instruction, 596Platform operating systems, 14PLD instruction, 596–597</w:t>
        <w:br/>
        <w:t>Pointer aliasing, 127–130</w:t>
        <w:br/>
        <w:t>Polling, 382–383POP instruction, 70, 98, 597</w:t>
        <w:br/>
        <w:t>Postindex, 62–63</w:t>
        <w:br/>
        <w:t>Prefetch abort, 318t, 322</w:t>
        <w:br/>
        <w:t>Prefetch abort vector, 33</w:t>
        <w:br/>
        <w:t>Preindex, 62–63, 96</w:t>
        <w:br/>
        <w:t>Preindex with writeback, 62</w:t>
        <w:br/>
        <w:t>Primitives</w:t>
        <w:br/>
        <w:t>deﬁnition of, 207</w:t>
        <w:br/>
        <w:t>double-precision integer multiplication</w:t>
        <w:br/>
        <w:t>description of, 208</w:t>
        <w:br/>
        <w:t>long long multiplication, 208–209</w:t>
        <w:br/>
        <w:t>signed 64-bit by 64-bit multiply with</w:t>
        <w:br/>
        <w:t>128-bit result, 211–212</w:t>
        <w:br/>
        <w:t>unsigned 64-bit by 64-bit multiply with</w:t>
        <w:br/>
        <w:t>128-bit result, 209–210</w:t>
        <w:br/>
        <w:t>multiprocessing synchronization, 560–562</w:t>
        <w:br/>
        <w:t>permutations, 250t</w:t>
        <w:br/>
        <w:t>Prioritized direct interrupt handler, 333,</w:t>
        <w:br/>
        <w:t>356–359</w:t>
        <w:br/>
        <w:t>Prioritized group interrupt handler, 333,</w:t>
        <w:br/>
        <w:t>359–363</w:t>
        <w:br/>
        <w:t>Prioritized simple interrupt handler, 333,</w:t>
        <w:br/>
        <w:t>346–352</w:t>
        <w:br/>
        <w:t>Prioritized standard interrupt handler, 333,</w:t>
        <w:br/>
        <w:t>352–356</w:t>
        <w:br/>
        <w:t>Priority mask table, 352</w:t>
        <w:br/>
        <w:t>Privileged mode, 23</w:t>
        <w:br/>
        <w:t>PROC. seeFUNCTION</w:t>
        <w:br/>
        <w:t>Process control block, 385Proﬁler, 163</w:t>
        <w:br/>
        <w:t>Proﬁling, 163</w:t>
        <w:br/>
        <w:t>Program status registers</w:t>
        <w:br/>
        <w:t>current. seeCurrent program status register</w:t>
        <w:br/>
        <w:t>decode, 645</w:t>
        <w:br/>
        <w:t>instructions, 75–76</w:t>
        <w:br/>
        <w:t>schematic diagram of, 23f</w:t>
        <w:br/>
        <w:t>Protected regions, for memory protection</w:t>
        <w:br/>
        <w:t>units</w:t>
        <w:br/>
        <w:t>access permission for, 470–474</w:t>
        <w:br/>
        <w:t>assigning of, 479–481</w:t>
        <w:br/>
        <w:t>background regions, 464–465</w:t>
        <w:br/>
        <w:t>conﬁguring of, 482–485enabling of, 477–478</w:t>
        <w:br/>
        <w:t>governing rules for, 463–464</w:t>
        <w:br/>
        <w:t>initializing of, 482–485</w:t>
        <w:br/>
        <w:t>location of, 466–470</w:t>
      </w:r>
    </w:p>
    <w:p>
      <w:r>
        <w:t>Index 685</w:t>
        <w:br/>
        <w:t>overlapping regions, 464</w:t>
        <w:br/>
        <w:t>size of, 466–470</w:t>
        <w:br/>
        <w:t>Pseudoinstructions, 78–79Pseudorandom numbers, 255</w:t>
        <w:br/>
        <w:t>Pseudorandom replacement, 419, 458</w:t>
        <w:br/>
        <w:t>PUSH instruction, 70, 98, 597</w:t>
        <w:br/>
        <w:t>Q</w:t>
        <w:br/>
        <w:t>Q representation, 264Q15 ﬁxed-point division, by Newton-Raphson</w:t>
        <w:br/>
        <w:t>division, 233–235</w:t>
        <w:br/>
        <w:t>Q31 ﬁxed-point division, by Newton-Raphson</w:t>
        <w:br/>
        <w:t>division, 235–237</w:t>
        <w:br/>
        <w:t>QADD instruction, 81, 597–599</w:t>
        <w:br/>
        <w:t>QDADD instruction, 81, 597–599</w:t>
        <w:br/>
        <w:t>QDSUB instruction, 81, 597–599</w:t>
        <w:br/>
        <w:t>QSUB instruction, 81, 597–599</w:t>
        <w:br/>
        <w:t>R</w:t>
        <w:br/>
        <w:t>Race condition, 342</w:t>
        <w:br/>
        <w:t>Radix-2 fast Fourier transform, 304–305</w:t>
        <w:br/>
        <w:t>Radix-4 fast Fourier transform, 305–313</w:t>
        <w:br/>
        <w:t>RAM</w:t>
        <w:br/>
        <w:t>description of, 11</w:t>
        <w:br/>
        <w:t>dynamic, 11</w:t>
        <w:br/>
        <w:t>Random number generation, 255</w:t>
        <w:br/>
        <w:t>Rd, 20</w:t>
        <w:br/>
        <w:t>Read-allocate, 422</w:t>
        <w:br/>
        <w:t>Read-write-allocate, 422</w:t>
        <w:br/>
        <w:t>Real-time operating systems, 14RedBoot, 371–372</w:t>
        <w:br/>
        <w:t>Reduced instruct set computer design. seeRISC</w:t>
        <w:br/>
        <w:t>design</w:t>
        <w:br/>
        <w:t>Reentrant interrupt handler, 333, 342–346</w:t>
        <w:br/>
        <w:t>Register(s)</w:t>
        <w:br/>
        <w:t>argument, 172banked, 23–26function of, 4–5</w:t>
        <w:br/>
        <w:t>general-purpose, 21–22</w:t>
        <w:br/>
        <w:t>link</w:t>
        <w:br/>
        <w:t>description of, 22, 121t</w:t>
        <w:br/>
        <w:t>offsets, 322–324</w:t>
        <w:br/>
        <w:t>maximizing of, 177–180</w:t>
        <w:br/>
        <w:t>names, 570–571</w:t>
        <w:br/>
        <w:t>program statuscurrent. seeCurrent program status register</w:t>
        <w:br/>
        <w:t>decode, 645</w:t>
        <w:br/>
        <w:t>instructions, 75–76</w:t>
        <w:br/>
        <w:t>schematic diagram of, 23f</w:t>
        <w:br/>
        <w:t>special-purpose, 22Thumb, 89–90types of, 22</w:t>
        <w:br/>
        <w:t>in user mode, 21f, 21–22</w:t>
        <w:br/>
        <w:t>Register allocation</w:t>
        <w:br/>
        <w:t>C compilers, 120–122</w:t>
        <w:br/>
        <w:t>description of, 171</w:t>
        <w:br/>
        <w:t>maximizing the available registers,</w:t>
        <w:br/>
        <w:t>177–180</w:t>
        <w:br/>
        <w:t>variables</w:t>
        <w:br/>
        <w:t>allocation to register numbers, 171–175</w:t>
        <w:br/>
        <w:t>more than 14 local variables, 175–177</w:t>
        <w:br/>
        <w:t>Register ﬁle, 20, 405</w:t>
        <w:br/>
        <w:t>Register numbers, 171–175</w:t>
        <w:br/>
        <w:t>Register postindex, 63, 64t</w:t>
        <w:br/>
        <w:t>Register set, 24fRepeated divisions converted into</w:t>
        <w:br/>
        <w:t>multiplications, 143–145</w:t>
        <w:br/>
        <w:t>Repeated unsigned division with remainder,</w:t>
        <w:br/>
        <w:t>142–143</w:t>
        <w:br/>
        <w:t>.rept, 634.req, 634Reset exception, 390Reset vector, 33, 385</w:t>
        <w:br/>
        <w:t>Return stack, 662</w:t>
        <w:br/>
        <w:t>REV instruction, 599–600</w:t>
        <w:br/>
        <w:t>Reverse subtract instruction, 54</w:t>
        <w:br/>
        <w:t>RFE instruction, 600</w:t>
        <w:br/>
        <w:t>Right shift, rounded, 254, 264</w:t>
        <w:br/>
        <w:t>RISC design</w:t>
        <w:br/>
        <w:t>CISC vs., 4fphilosophy of, 4–5</w:t>
        <w:br/>
        <w:t>RLIST, 630–631</w:t>
        <w:br/>
        <w:t>Rm, 20</w:t>
        <w:br/>
        <w:t>RN, 20, 630–631ROM</w:t>
        <w:br/>
        <w:t>description of, 10</w:t>
        <w:br/>
        <w:t>ﬂash, 11</w:t>
        <w:br/>
        <w:t>ROR instruction, 94, 600</w:t>
        <w:br/>
        <w:t>Round-robin algorithm, 383</w:t>
        <w:br/>
        <w:t>Round-robin replacement, 419</w:t>
        <w:br/>
        <w:t>ROUT, 631</w:t>
      </w:r>
    </w:p>
    <w:p>
      <w:r>
        <w:t>686 Index</w:t>
        <w:br/>
        <w:t>RSB instruction, 54, 600–601</w:t>
        <w:br/>
        <w:t>RSC instruction, 54, 601</w:t>
        <w:br/>
        <w:t>S</w:t>
        <w:br/>
        <w:t>SADD instruction, 601–603Sandstone</w:t>
        <w:br/>
        <w:t>code structure, 373–378</w:t>
        <w:br/>
        <w:t>description of, 372</w:t>
        <w:br/>
        <w:t>directory layout of, 372–373, 373fexecution ﬂow, 373thardware initialization, 375, 377</w:t>
        <w:br/>
        <w:t>remap memory, 375–377</w:t>
        <w:br/>
        <w:t>reset exception, 374</w:t>
        <w:br/>
        <w:t>Saturated arithmetic, 80–81</w:t>
        <w:br/>
        <w:t>Saturation</w:t>
        <w:br/>
        <w:t>absolute, 254ARMv6, 555–556function of, 253</w:t>
        <w:br/>
        <w:t>left shift, 253–254</w:t>
        <w:br/>
        <w:t>32 bits to 16 bits, 253</w:t>
        <w:br/>
        <w:t>32-bit addition and subtraction, 254</w:t>
        <w:br/>
        <w:t>Saturation instructions, 81tSBC instruction, 54, 94, 603</w:t>
        <w:br/>
        <w:t>SC100, 43</w:t>
        <w:br/>
        <w:t>Scaled register postindex, 63Scheduler, 394–396</w:t>
        <w:br/>
        <w:t>Scheduling of instructions</w:t>
        <w:br/>
        <w:t>description of, 30, 163–167</w:t>
        <w:br/>
        <w:t>load instructions</w:t>
        <w:br/>
        <w:t>overview of, 167–168</w:t>
        <w:br/>
        <w:t>by preloading, 168–169by unrolling, 169–171</w:t>
        <w:br/>
        <w:t>SDRAM, 11.section, 634</w:t>
        <w:br/>
        <w:t>SEL instruction, 603–604</w:t>
        <w:br/>
        <w:t>.set, 635Set associativity</w:t>
        <w:br/>
        <w:t>description of, 412–414</w:t>
        <w:br/>
        <w:t>four-way, 413f, 414, 415f</w:t>
        <w:br/>
        <w:t>increasing of, 414–416</w:t>
        <w:br/>
        <w:t>Set index, 412</w:t>
        <w:br/>
        <w:t>Set of deﬁnes, 339</w:t>
        <w:br/>
        <w:t>SETA, 631</w:t>
        <w:br/>
        <w:t>SETEND instruction, 604SETL, 631</w:t>
        <w:br/>
        <w:t>SETS, 631SHADD instruction, 604–605</w:t>
        <w:br/>
        <w:t>Shift operations, 572–573</w:t>
        <w:br/>
        <w:t>Signed 64-bit by 64-bit multiply with 128-bit</w:t>
        <w:br/>
        <w:t>result, 211–212</w:t>
        <w:br/>
        <w:t>Signed data type, 112–113</w:t>
        <w:br/>
        <w:t>Signed division by a constant, 147–149</w:t>
        <w:br/>
        <w:t>Simple cache, 408, 409f</w:t>
        <w:br/>
        <w:t>Simple little operating system</w:t>
        <w:br/>
        <w:t>context switch, 396–398</w:t>
        <w:br/>
        <w:t>device driver framework, 398–400</w:t>
        <w:br/>
        <w:t>directory layout, 384–385exceptions handling</w:t>
        <w:br/>
        <w:t>description of, 389</w:t>
        <w:br/>
        <w:t>IRQ exception, 393–394</w:t>
        <w:br/>
        <w:t>reset exception, 390</w:t>
        <w:br/>
        <w:t>SWI exception, 390–393</w:t>
        <w:br/>
        <w:t>initialization, 385–389</w:t>
        <w:br/>
        <w:t>interrupts, 389</w:t>
        <w:br/>
        <w:t>memory management unit, 545memory model, 389</w:t>
        <w:br/>
        <w:t>memory protection units, 487</w:t>
        <w:br/>
        <w:t>mmuSLOS, 545mpuSLOS, 487</w:t>
        <w:br/>
        <w:t>overview of, 383–384</w:t>
        <w:br/>
        <w:t>periodic timer, 388scheduler, 394–396</w:t>
        <w:br/>
        <w:t>service routines, 384</w:t>
        <w:br/>
        <w:t>sin, 245</w:t>
        <w:br/>
        <w:t>Single instruction multiple data arithmetic</w:t>
        <w:br/>
        <w:t>operations, 550–554</w:t>
        <w:br/>
        <w:t>Single issue multiple data processing, 178Single-register load-store instructions</w:t>
        <w:br/>
        <w:t>addressing modes, 61–63, 96</w:t>
        <w:br/>
        <w:t>description of, 61–63</w:t>
        <w:br/>
        <w:t>Thumb instruction set, 96–97</w:t>
        <w:br/>
        <w:t>Single-register transfer, 60–61</w:t>
        <w:br/>
        <w:t>SMLA instruction, 605–607</w:t>
        <w:br/>
        <w:t>SMLAL multiply instruction, 57–58</w:t>
        <w:br/>
        <w:t>SMLALxy instruction, 82t</w:t>
        <w:br/>
        <w:t>SMLAWy instruction, 82tSMLAxy instruction, 82t</w:t>
        <w:br/>
        <w:t>SMLS instruction, 605–607</w:t>
        <w:br/>
        <w:t>SMMLA instruction, 607SMMLS instruction, 607</w:t>
        <w:br/>
        <w:t>SMMUL instruction, 607</w:t>
        <w:br/>
        <w:t>SMUA instruction, 608–609</w:t>
      </w:r>
    </w:p>
    <w:p>
      <w:r>
        <w:t>Index 687</w:t>
        <w:br/>
        <w:t>SMUL instruction, 608–609</w:t>
        <w:br/>
        <w:t>SMULL instruction, 57–58</w:t>
        <w:br/>
        <w:t>SMULWy instruction, 82t</w:t>
        <w:br/>
        <w:t>SMULxy instruction, 82t</w:t>
        <w:br/>
        <w:t>SMUS instruction, 608–609</w:t>
        <w:br/>
        <w:t>Software, 12–16</w:t>
        <w:br/>
        <w:t>Software interrupt exception, 321</w:t>
        <w:br/>
        <w:t>Software interrupt instruction</w:t>
        <w:br/>
        <w:t>ARM, 73–75Thumb, 99</w:t>
        <w:br/>
        <w:t>Software Interrupt vector, 33</w:t>
        <w:br/>
        <w:t>.space, 635</w:t>
        <w:br/>
        <w:t>SPACE (alias %), 631</w:t>
        <w:br/>
        <w:t>Spatial locality, 408</w:t>
        <w:br/>
        <w:t>Spilled variables, 120</w:t>
        <w:br/>
        <w:t>Split cache, 408, 424, 458</w:t>
        <w:br/>
        <w:t>Square root</w:t>
        <w:br/>
        <w:t>description of, 238</w:t>
        <w:br/>
        <w:t>ﬁxed-point representation signal,</w:t>
        <w:br/>
        <w:t>267–268</w:t>
        <w:br/>
        <w:t>by Newton-Raphson iteration, 240–250</w:t>
        <w:br/>
        <w:t>by trial subtraction, 238–239</w:t>
        <w:br/>
        <w:t>SRAM, 11</w:t>
        <w:br/>
        <w:t>SRS instruction, 609</w:t>
        <w:br/>
        <w:t>SSAT instruction, 609</w:t>
        <w:br/>
        <w:t>SSUB instruction, 609–610</w:t>
        <w:br/>
        <w:t>Stack base, 72Stack frame, 338, 341</w:t>
        <w:br/>
        <w:t>Stack instructions</w:t>
        <w:br/>
        <w:t>ARM, 70–72</w:t>
        <w:br/>
        <w:t>Thumb, 98–99</w:t>
        <w:br/>
        <w:t>Stack limit, 72Stack operations, 70–72</w:t>
        <w:br/>
        <w:t>Stack overﬂow, 329</w:t>
        <w:br/>
        <w:t>Stack overﬂow error, 72Stack pointer, 72, 121t</w:t>
        <w:br/>
        <w:t>Static predictor, 661</w:t>
        <w:br/>
        <w:t>Static random access memory. seeSRAM</w:t>
        <w:br/>
        <w:t>Static task, 382</w:t>
        <w:br/>
        <w:t>Status bits, 408–409</w:t>
        <w:br/>
        <w:t>STC instruction, 610</w:t>
        <w:br/>
        <w:t>STM instruction, 65, 610–612STMED instruction, 71</w:t>
        <w:br/>
        <w:t>STMIA instruction, 97</w:t>
        <w:br/>
        <w:t>STMIB instruction, 68</w:t>
        <w:br/>
        <w:t>STR instruction, 60, 96, 106t, 612–615STRB instruction, 60, 96, 106t</w:t>
        <w:br/>
        <w:t>STRD instruction, 106tSTRH instruction, 60, 64t, 96, 106tStrongARM</w:t>
        <w:br/>
        <w:t>description of, 43digital signal processing on, 274–275</w:t>
        <w:br/>
        <w:t>StrongARM1 instruction cycle timings,</w:t>
        <w:br/>
        <w:t>655–656</w:t>
        <w:br/>
        <w:t>SUB instruction, 54, 94, 615–616</w:t>
        <w:br/>
        <w:t>Subroutine, 160</w:t>
        <w:br/>
        <w:t>Subtraction. seeTrial subtraction</w:t>
        <w:br/>
        <w:t>Sum of absolute differences instructions,</w:t>
        <w:br/>
        <w:t>556–557</w:t>
        <w:br/>
        <w:t>Supervisor mode, 23, 26t</w:t>
        <w:br/>
        <w:t>Supervisor mode stack, 332Swap instruction, 72–73</w:t>
        <w:br/>
        <w:t>Swapped out variables, 120</w:t>
        <w:br/>
        <w:t>SWI exception, 390–393SWI instruction, 99, 616Switches</w:t>
        <w:br/>
        <w:t>on a general value x,199–200</w:t>
        <w:br/>
        <w:t>efﬁcient, 197–200function of, 197</w:t>
        <w:br/>
        <w:t>on the range of 0 ó xóN,197–199</w:t>
        <w:br/>
        <w:t>SWP instruction, 72, 616–617</w:t>
        <w:br/>
        <w:t>SWPB instruction, 72</w:t>
        <w:br/>
        <w:t>SXT instruction, 617–618</w:t>
        <w:br/>
        <w:t>SXTA instruction, 617–618</w:t>
        <w:br/>
        <w:t>Synthesizable, 38System control coprocessor, 77System mode, 23–24, 26t</w:t>
        <w:br/>
        <w:t>System-on-chip architecture, 560</w:t>
        <w:br/>
        <w:t>T</w:t>
        <w:br/>
        <w:t>TEQ comparison instruction, 56, 618</w:t>
        <w:br/>
        <w:t>Test-clean command, for D-cache cleaning,</w:t>
        <w:br/>
        <w:t>428t, 434–435</w:t>
        <w:br/>
        <w:t>32-bit</w:t>
        <w:br/>
        <w:t>addition, 254subtraction, 254</w:t>
        <w:br/>
        <w:t>32-bit interrupt controller register, 350f</w:t>
        <w:br/>
        <w:t>32-bit/32-bit divide, unsigned</w:t>
        <w:br/>
        <w:t>by Newton-Raphson divide, 225–230</w:t>
        <w:br/>
        <w:t>by trial subtraction, 218–220</w:t>
        <w:br/>
        <w:t>32-bit/15-bit divide by trial subtraction,</w:t>
        <w:br/>
        <w:t>220–222</w:t>
      </w:r>
    </w:p>
    <w:p>
      <w:r>
        <w:t>688 Index</w:t>
        <w:br/>
        <w:t>Thrashing</w:t>
        <w:br/>
        <w:t>deﬁnition of, 411, 412f</w:t>
        <w:br/>
        <w:t>ways for reducing, 412</w:t>
        <w:br/>
        <w:t>Thumb-2, 565</w:t>
        <w:br/>
        <w:t>Thumb instruction set</w:t>
        <w:br/>
        <w:t>ARM-Thumb interworking, 90–92</w:t>
        <w:br/>
        <w:t>branch instructions, 92–93</w:t>
        <w:br/>
        <w:t>code density, 87, 88f</w:t>
        <w:br/>
        <w:t>data processing instructions, 93–95</w:t>
        <w:br/>
        <w:t>decoding, 88f, 639–641</w:t>
        <w:br/>
        <w:t>description of, 26, 27tencodings, 638–644</w:t>
        <w:br/>
        <w:t>list of, 89t</w:t>
        <w:br/>
        <w:t>load and store offsets, 132t</w:t>
        <w:br/>
        <w:t>multiple-register load-store instructions,</w:t>
        <w:br/>
        <w:t>97–98</w:t>
        <w:br/>
        <w:t>overview of, 87–89</w:t>
        <w:br/>
        <w:t>register usage, 89–90</w:t>
        <w:br/>
        <w:t>single-register load-store instructions, 96–97</w:t>
        <w:br/>
        <w:t>software interrupt instruction, 99stack instructions, 98–99</w:t>
        <w:br/>
        <w:t>Tightly coupled memory, 35, 36f, 405Trailing zeros, counting of, 215–216</w:t>
        <w:br/>
        <w:t>Transcendental functions</w:t>
        <w:br/>
        <w:t>base-two exponentiation, 244–245</w:t>
        <w:br/>
        <w:t>base-two logarithm, 242–244</w:t>
        <w:br/>
        <w:t>description of, 241–242trigonometric operations, 245–248</w:t>
        <w:br/>
        <w:t>Translation lookaside buffer</w:t>
        <w:br/>
        <w:t>CP15:c7 commands, 509t, 509–510deﬁnition of, 506</w:t>
        <w:br/>
        <w:t>functions of, 506</w:t>
        <w:br/>
        <w:t>hit, 506</w:t>
        <w:br/>
        <w:t>lockdown registers, 510t</w:t>
        <w:br/>
        <w:t>miss, 506operations, 509–510</w:t>
        <w:br/>
        <w:t>single-step page table walk, 507–508</w:t>
        <w:br/>
        <w:t>two-step page table walk, 508–509</w:t>
        <w:br/>
        <w:t>Trial subtraction, division by</w:t>
        <w:br/>
        <w:t>description of, 217–218</w:t>
        <w:br/>
        <w:t>nonrestoring, 218</w:t>
        <w:br/>
        <w:t>restoring, 218unsigned 64/31-bit divide by, 222–223</w:t>
        <w:br/>
        <w:t>unsigned 32-bit/15-bit divide by, 220–222</w:t>
        <w:br/>
        <w:t>unsigned 32-bit/32-bit divide by, 218–220</w:t>
        <w:br/>
        <w:t>Trigonometric operations, 245–248Truncation error, 228</w:t>
        <w:br/>
        <w:t>TrustZone, 563–565TST comparison instruction, 56, 94, 618–619</w:t>
        <w:br/>
        <w:t>U</w:t>
        <w:br/>
        <w:t>UADD instruction, 619UHADD instruction, 619UHSUB instruction, 619</w:t>
        <w:br/>
        <w:t>UMAAL instruction, 619</w:t>
        <w:br/>
        <w:t>UMLAL multiply instruction, 57–58, 620UMULL multiply instruction, 57–58, 620Unaligned data</w:t>
        <w:br/>
        <w:t>description of, 136–140</w:t>
        <w:br/>
        <w:t>handling of, 201–203</w:t>
        <w:br/>
        <w:t>Undeﬁned instruction, 318t, 321</w:t>
        <w:br/>
        <w:t>Undeﬁned instruction vector, 33</w:t>
        <w:br/>
        <w:t>Undeﬁned mode, 23, 26t</w:t>
        <w:br/>
        <w:t>Underﬂow error, 72Uniﬁed cache, 408</w:t>
        <w:br/>
        <w:t>Unique identiﬁcation number, 398</w:t>
        <w:br/>
        <w:t>Unknown_condition routine, 362Unpacking</w:t>
        <w:br/>
        <w:t>ﬁxed-width bit-ﬁeld, 191–192</w:t>
        <w:br/>
        <w:t>variable-width bitstreams, 195–197</w:t>
        <w:br/>
        <w:t>Unrolled counted loops, 184–187</w:t>
        <w:br/>
        <w:t>Unrolling</w:t>
        <w:br/>
        <w:t>load instructions scheduling by, 169–171</w:t>
        <w:br/>
        <w:t>of loop, 117–120, 184–187</w:t>
        <w:br/>
        <w:t>Unsigned 64-bit by 64-bit multiply with 128-bit</w:t>
        <w:br/>
        <w:t>result, 209–210</w:t>
        <w:br/>
        <w:t>Unsigned 64/31-bit divide, by trial subtraction,</w:t>
        <w:br/>
        <w:t>222–223</w:t>
        <w:br/>
        <w:t>Unsigned 32-bit/32-bit divide</w:t>
        <w:br/>
        <w:t>by Newton-Raphson divide, 225–230</w:t>
        <w:br/>
        <w:t>by trial subtraction, 218–220</w:t>
        <w:br/>
        <w:t>Unsigned 32-bit/15-bit divide, by trial</w:t>
        <w:br/>
        <w:t>subtraction, 220–222</w:t>
        <w:br/>
        <w:t>Unsigned data type, 112–113</w:t>
        <w:br/>
        <w:t>Unsigned division</w:t>
        <w:br/>
        <w:t>by a constant, 145–147repeated, with remainder, 142–143</w:t>
        <w:br/>
        <w:t>UQADD instruction, 620UQSUB instruction, 620</w:t>
        <w:br/>
        <w:t>USAD instruction, 620</w:t>
        <w:br/>
        <w:t>USAT instruction, 620</w:t>
        <w:br/>
        <w:t>User mode, 23–24, 26t</w:t>
      </w:r>
    </w:p>
    <w:p>
      <w:r>
        <w:t>Index 689</w:t>
        <w:br/>
        <w:t>User mode stack, 332</w:t>
        <w:br/>
        <w:t>USMLAL macro, 211USUB instruction, 620</w:t>
        <w:br/>
        <w:t>UXT instruction, 620</w:t>
        <w:br/>
        <w:t>UXTA instruction, 620</w:t>
        <w:br/>
        <w:t>V</w:t>
        <w:br/>
        <w:t>Variables, 171–175Variable-width bitstream packing, 192–194Variable-width bitstream unpacking, 195–197</w:t>
        <w:br/>
        <w:t>Vector ﬂoating point accelerator, 149</w:t>
        <w:br/>
        <w:t>Vector ﬂoating-point, 37Vector interrupt controller, 12Vector interrupt controller PL190 based</w:t>
        <w:br/>
        <w:t>interrupt service routine, 333,</w:t>
        <w:br/>
        <w:t>363–364</w:t>
        <w:br/>
        <w:t>Vector table, 33t, 33–34, 319–320</w:t>
        <w:br/>
        <w:t>Veneer, 90</w:t>
        <w:br/>
        <w:t>VIC PL190 based interrupt service routine, 333,</w:t>
        <w:br/>
        <w:t>363–364</w:t>
        <w:br/>
        <w:t>Victim, 419, 458</w:t>
        <w:br/>
        <w:t>Victim reset value, 445</w:t>
        <w:br/>
        <w:t>Virtual address, 516</w:t>
        <w:br/>
        <w:t>Virtual addresses, 492Virtual memory system</w:t>
        <w:br/>
        <w:t>components of, 495f</w:t>
        <w:br/>
        <w:t>deﬁnition of, 491</w:t>
        <w:br/>
        <w:t>demonstration of</w:t>
        <w:br/>
        <w:t>context switch procedure, 544</w:t>
        <w:br/>
        <w:t>ﬁxed system software regions, 521–522</w:t>
        <w:br/>
        <w:t>memory management unit initialization</w:t>
        <w:br/>
        <w:t>activation of page table, 539–540assigning of domain access, 541–542</w:t>
        <w:br/>
        <w:t>overview of, 529</w:t>
        <w:br/>
        <w:t>page tables ﬁlled with translations,</w:t>
        <w:br/>
        <w:t>531–538</w:t>
        <w:br/>
        <w:t>page tables initialized in memory,</w:t>
        <w:br/>
        <w:t>529–531</w:t>
        <w:br/>
        <w:t>overview of, 520–521page tables</w:t>
        <w:br/>
        <w:t>activation of, 539–540</w:t>
        <w:br/>
        <w:t>data structures, 525–529</w:t>
        <w:br/>
        <w:t>deﬁning of, 525ﬁlling of, with translations, 531–538initializing of, in memory, 529–531</w:t>
        <w:br/>
        <w:t>locating of, 525</w:t>
        <w:br/>
        <w:t>region data structures, 525–529</w:t>
        <w:br/>
        <w:t>regions in physical memory, 522–525virtual memory maps, 522, 524f</w:t>
        <w:br/>
        <w:t>ﬁxed mapping in, 499–500</w:t>
        <w:br/>
        <w:t>mechanism of, 493–495</w:t>
        <w:br/>
        <w:t>memory organization in, 499–501modiﬁed, 516</w:t>
        <w:br/>
        <w:t>task mapping in, 494f</w:t>
        <w:br/>
        <w:t>task switching, 499</w:t>
        <w:br/>
        <w:t>volatile, 154</w:t>
        <w:br/>
        <w:t>Von Neumann architecture, 34, 34f,</w:t>
        <w:br/>
        <w:t>408</w:t>
        <w:br/>
        <w:t>W</w:t>
        <w:br/>
        <w:t>Way and set index addressing, for D-cache</w:t>
        <w:br/>
        <w:t>cleaning, 428t, 431–434</w:t>
        <w:br/>
        <w:t>Ways, 412</w:t>
        <w:br/>
        <w:t>WEND, 631</w:t>
        <w:br/>
        <w:t>WHILE, 631.word, 635Write buffer</w:t>
        <w:br/>
        <w:t>description of, 403, 416–417</w:t>
        <w:br/>
        <w:t>initializing of, 465–466</w:t>
        <w:br/>
        <w:t>memory management units, 512–513region attributes, 474–477</w:t>
        <w:br/>
        <w:t>Write collapsing, 417Write combining, 417Write merging, 417</w:t>
        <w:br/>
        <w:t>Writeback, 418–419</w:t>
        <w:br/>
        <w:t>Writethrough, 418</w:t>
        <w:br/>
        <w:t>X</w:t>
        <w:br/>
        <w:t>XScale, 43</w:t>
        <w:br/>
        <w:t>Z</w:t>
        <w:br/>
        <w:t>Zeros</w:t>
        <w:br/>
        <w:t>count leading, 215–216</w:t>
        <w:br/>
        <w:t>count trailing, 215–216</w:t>
        <w:br/>
        <w:t>Zero-wait-state memory, 164</w:t>
        <w:br/>
        <w:t>z-transform, 295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